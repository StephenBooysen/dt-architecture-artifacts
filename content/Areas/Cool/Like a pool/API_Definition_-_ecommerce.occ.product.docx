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jc w:val="center"/>
        <w:tblLayout w:type="fixed"/>
        <w:tblLook w:val="04A0" w:firstRow="1" w:lastRow="0" w:firstColumn="1" w:lastColumn="0" w:noHBand="0" w:noVBand="1"/>
      </w:tblPr>
      <w:tblGrid>
        <w:gridCol w:w="10988"/>
      </w:tblGrid>
      <w:tr w:rsidR="004A275F" w14:paraId="34717A7D" w14:textId="77777777">
        <w:trPr>
          <w:jc w:val="center"/>
        </w:trPr>
        <w:tc>
          <w:tcPr>
            <w:tcW w:w="5000" w:type="pct"/>
            <w:shd w:val="clear" w:color="FFFFFF" w:fill="FFFFFF"/>
            <w:tcMar>
              <w:top w:w="45" w:type="dxa"/>
              <w:left w:w="108" w:type="dxa"/>
              <w:bottom w:w="45" w:type="dxa"/>
              <w:right w:w="108" w:type="dxa"/>
            </w:tcMar>
          </w:tcPr>
          <w:p w14:paraId="6C5C8544" w14:textId="77777777" w:rsidR="004A275F" w:rsidRDefault="00E6574C">
            <w:pPr>
              <w:spacing w:line="240" w:lineRule="atLeast"/>
              <w:jc w:val="center"/>
              <w:rPr>
                <w:rFonts w:ascii="Arial" w:eastAsia="Arial" w:hAnsi="Arial" w:cs="Arial"/>
                <w:color w:val="4F81BD"/>
                <w:sz w:val="20"/>
                <w:shd w:val="clear" w:color="auto" w:fill="FFFFFF"/>
              </w:rPr>
            </w:pPr>
            <w:r>
              <w:pict w14:anchorId="1E3FAF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pt;height:103.5pt;mso-position-horizontal:left;mso-position-horizontal-relative:char;mso-position-vertical:center;mso-position-vertical-relative:line" o:allowoverlap="f">
                  <v:imagedata r:id="rId7" o:title=""/>
                  <o:lock v:ext="edit" aspectratio="f"/>
                </v:shape>
              </w:pict>
            </w:r>
          </w:p>
        </w:tc>
      </w:tr>
    </w:tbl>
    <w:p w14:paraId="0074DFC3" w14:textId="77777777" w:rsidR="004A275F" w:rsidRDefault="004A275F">
      <w:pPr>
        <w:rPr>
          <w:rFonts w:ascii="Arial" w:eastAsia="Arial" w:hAnsi="Arial" w:cs="Arial"/>
          <w:color w:val="000000"/>
          <w:sz w:val="20"/>
          <w:shd w:val="clear" w:color="auto" w:fill="FFFFFF"/>
        </w:rPr>
      </w:pPr>
    </w:p>
    <w:p w14:paraId="1EB8E0DB" w14:textId="77777777" w:rsidR="004A275F" w:rsidRDefault="00857E78">
      <w:pPr>
        <w:jc w:val="center"/>
        <w:rPr>
          <w:rFonts w:ascii="Arial" w:eastAsia="Arial" w:hAnsi="Arial" w:cs="Arial"/>
          <w:b/>
          <w:color w:val="000000"/>
          <w:sz w:val="28"/>
          <w:shd w:val="clear" w:color="auto" w:fill="FFFFFF"/>
        </w:rPr>
      </w:pPr>
      <w:r>
        <w:rPr>
          <w:rFonts w:ascii="Arial" w:eastAsia="Arial" w:hAnsi="Arial" w:cs="Arial"/>
          <w:b/>
          <w:color w:val="000000"/>
          <w:sz w:val="28"/>
          <w:shd w:val="clear" w:color="auto" w:fill="FFFFFF"/>
        </w:rPr>
        <w:t>API Definition (IFS) FOR:</w:t>
      </w:r>
    </w:p>
    <w:p w14:paraId="3597010F" w14:textId="77777777" w:rsidR="004A275F" w:rsidRDefault="00857E78">
      <w:pPr>
        <w:jc w:val="center"/>
        <w:rPr>
          <w:rFonts w:ascii="Arial" w:eastAsia="Arial" w:hAnsi="Arial" w:cs="Arial"/>
          <w:b/>
          <w:color w:val="000000"/>
          <w:sz w:val="28"/>
          <w:shd w:val="clear" w:color="auto" w:fill="FFFFFF"/>
        </w:rPr>
      </w:pPr>
      <w:proofErr w:type="spellStart"/>
      <w:r>
        <w:rPr>
          <w:rFonts w:ascii="Arial" w:eastAsia="Arial" w:hAnsi="Arial" w:cs="Arial"/>
          <w:b/>
          <w:color w:val="000000"/>
          <w:sz w:val="28"/>
          <w:shd w:val="clear" w:color="auto" w:fill="FFFFFF"/>
        </w:rPr>
        <w:t>ecommerce.occ.product</w:t>
      </w:r>
      <w:proofErr w:type="spellEnd"/>
      <w:r>
        <w:rPr>
          <w:rFonts w:ascii="Arial" w:eastAsia="Arial" w:hAnsi="Arial" w:cs="Arial"/>
          <w:b/>
          <w:color w:val="000000"/>
          <w:sz w:val="28"/>
          <w:shd w:val="clear" w:color="auto" w:fill="FFFFFF"/>
        </w:rPr>
        <w:t xml:space="preserve"> </w:t>
      </w:r>
    </w:p>
    <w:p w14:paraId="7D107712"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4A275F" w14:paraId="682DF70A"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BB4F528"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Purpose</w:t>
            </w:r>
          </w:p>
        </w:tc>
      </w:tr>
      <w:tr w:rsidR="004A275F" w14:paraId="191F080A"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66B300C"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FFFFFF"/>
              </w:rPr>
              <w:t>The purpose of this document is to provide the functional design requirements for an interface. The scope of this document includes the requirements for the API definition, along with field-level mapping requirements. It also includes non-functional requirements such as performance, reconciliation and monitoring/reporting.</w:t>
            </w:r>
            <w:r>
              <w:rPr>
                <w:rFonts w:ascii="Arial" w:eastAsia="Arial" w:hAnsi="Arial" w:cs="Arial"/>
                <w:b/>
                <w:color w:val="000000"/>
                <w:sz w:val="20"/>
                <w:shd w:val="clear" w:color="auto" w:fill="FFFFFF"/>
              </w:rPr>
              <w:br/>
            </w:r>
            <w:r>
              <w:rPr>
                <w:rFonts w:ascii="Arial" w:eastAsia="Arial" w:hAnsi="Arial" w:cs="Arial"/>
                <w:b/>
                <w:color w:val="000000"/>
                <w:sz w:val="20"/>
                <w:shd w:val="clear" w:color="auto" w:fill="FFFFFF"/>
              </w:rPr>
              <w:br/>
              <w:t>The document will serve as input for the development and testing teams in order for them to deliver and test the interface build; therefore all the relevant sections of this document should be completed.</w:t>
            </w:r>
          </w:p>
        </w:tc>
      </w:tr>
    </w:tbl>
    <w:p w14:paraId="56842CA4"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4A275F" w14:paraId="5DD24C46"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7B17495"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Document Information</w:t>
            </w:r>
          </w:p>
        </w:tc>
      </w:tr>
      <w:tr w:rsidR="00A601FB" w14:paraId="3012C609" w14:textId="77777777">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7C4F298" w14:textId="77777777" w:rsidR="00A601FB" w:rsidRDefault="00A601FB" w:rsidP="00A601FB">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This document</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99B90E8" w14:textId="230375B4" w:rsidR="00A601FB" w:rsidRDefault="00A601FB" w:rsidP="00A601FB">
            <w:pPr>
              <w:rPr>
                <w:rFonts w:ascii="Arial" w:eastAsia="Arial" w:hAnsi="Arial" w:cs="Arial"/>
                <w:color w:val="000000"/>
                <w:sz w:val="20"/>
                <w:shd w:val="clear" w:color="auto" w:fill="FFFFFF"/>
              </w:rPr>
            </w:pPr>
            <w:hyperlink r:id="rId8" w:history="1">
              <w:r w:rsidRPr="00E450A2">
                <w:rPr>
                  <w:rStyle w:val="Hyperlink"/>
                  <w:rFonts w:ascii="Segoe UI" w:hAnsi="Segoe UI" w:cs="Segoe UI"/>
                  <w:sz w:val="20"/>
                  <w:szCs w:val="20"/>
                  <w:shd w:val="clear" w:color="auto" w:fill="FFFFFF"/>
                </w:rPr>
                <w:t>https://vsopweb.sap.shoprite.co.za:44345/sap/bc/webdynpro/sap/smud_frame?SAP-CLIENT=001&amp;SAP-EP-TSTAMP=20230516102619&amp;SAP-EP-VERSION=7&amp;SAP-IE=edge&amp;SAP-LANGUAGE=EN&amp;SAP-NWBC-CONTEXT=03HA333035D633D33336000128D3C800C2350EF60F00310D0D0C00&amp;SAP-SHELL=FLP1.71.48-NWBC&amp;SAP-TARGET-NAVMODE=explace&amp;SAP-THEME=sap_belize&amp;SAP-TOUCH=0&amp;SAP-WD-TSTAMP=20230516102619&amp;UI_BUILD_OPTIONS=ROOT_OCC%3d%3d%3d051Maomn7kUxZ8%257BiQ9VQ8G%26%26%26VIEW_ID%3d%3d%3d051Maomn7kUxZ7nYK2bPsW%26%26%26&amp;UI_BUILD_VIEW=COLUMN_BROWSER&amp;OCC_ID=051Maomn7kgKunF6KfDF1m&amp;LAYOUT_ID=ABIFNEZMGEPOVAOCW4T4SLJ2OI&amp;SAVED_SEARCH_ID=&amp;REPORT_ID=&amp;DIAGRAM_NODE=&amp;SITE=&amp;ROLE=1&amp;LANG=E&amp;SCOPE_ID=SAP_DEFAULT_SCOPE</w:t>
              </w:r>
            </w:hyperlink>
            <w:r>
              <w:rPr>
                <w:rFonts w:ascii="Segoe UI" w:hAnsi="Segoe UI" w:cs="Segoe UI"/>
                <w:color w:val="000000"/>
                <w:sz w:val="20"/>
                <w:szCs w:val="20"/>
                <w:shd w:val="clear" w:color="auto" w:fill="FFFFFF"/>
              </w:rPr>
              <w:t xml:space="preserve"> </w:t>
            </w:r>
          </w:p>
        </w:tc>
      </w:tr>
    </w:tbl>
    <w:p w14:paraId="5B44121F"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4A275F" w14:paraId="63A57DB9"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D781AB5"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Reference Documentation</w:t>
            </w:r>
          </w:p>
        </w:tc>
      </w:tr>
      <w:tr w:rsidR="004A275F" w14:paraId="70E2E6A3"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ED51898"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Document Type</w:t>
            </w:r>
          </w:p>
        </w:tc>
        <w:tc>
          <w:tcPr>
            <w:tcW w:w="3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01D58C2"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Document Name</w:t>
            </w:r>
          </w:p>
        </w:tc>
      </w:tr>
      <w:tr w:rsidR="00767D62" w14:paraId="2DFE8F57"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BB6E517" w14:textId="77777777" w:rsidR="00767D62" w:rsidRDefault="00767D62" w:rsidP="00767D62">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Change reference number</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4A75A17" w14:textId="77777777" w:rsidR="00767D62" w:rsidRPr="00084E5B" w:rsidRDefault="00767D62" w:rsidP="00767D62">
            <w:pPr>
              <w:spacing w:before="45" w:after="45"/>
              <w:rPr>
                <w:rFonts w:ascii="Arial" w:eastAsia="Arial" w:hAnsi="Arial" w:cs="Arial"/>
                <w:sz w:val="20"/>
                <w:szCs w:val="20"/>
              </w:rPr>
            </w:pPr>
            <w:r w:rsidRPr="00084E5B">
              <w:rPr>
                <w:rFonts w:ascii="Arial" w:eastAsia="Arial" w:hAnsi="Arial" w:cs="Arial"/>
                <w:sz w:val="20"/>
                <w:szCs w:val="20"/>
              </w:rPr>
              <w:t xml:space="preserve">FX022 </w:t>
            </w:r>
          </w:p>
          <w:p w14:paraId="33380637" w14:textId="77777777" w:rsidR="00767D62" w:rsidRPr="00084E5B" w:rsidRDefault="00767D62" w:rsidP="00767D62">
            <w:pPr>
              <w:spacing w:before="45" w:after="45"/>
              <w:rPr>
                <w:rFonts w:ascii="Arial" w:hAnsi="Arial" w:cs="Arial"/>
                <w:sz w:val="20"/>
                <w:szCs w:val="20"/>
              </w:rPr>
            </w:pPr>
            <w:r w:rsidRPr="00084E5B">
              <w:rPr>
                <w:rFonts w:ascii="Arial" w:eastAsia="Arial" w:hAnsi="Arial" w:cs="Arial"/>
                <w:sz w:val="20"/>
                <w:szCs w:val="20"/>
              </w:rPr>
              <w:t xml:space="preserve">RFC: </w:t>
            </w:r>
            <w:r w:rsidRPr="00084E5B">
              <w:rPr>
                <w:rFonts w:ascii="Arial" w:hAnsi="Arial" w:cs="Arial"/>
                <w:sz w:val="20"/>
                <w:szCs w:val="20"/>
              </w:rPr>
              <w:t>5000014788</w:t>
            </w:r>
          </w:p>
          <w:p w14:paraId="07532800" w14:textId="77777777" w:rsidR="00767D62" w:rsidRPr="00084E5B" w:rsidRDefault="00767D62" w:rsidP="00767D62">
            <w:pPr>
              <w:spacing w:before="45" w:after="45"/>
              <w:rPr>
                <w:rFonts w:ascii="Arial" w:hAnsi="Arial" w:cs="Arial"/>
                <w:color w:val="263238"/>
                <w:sz w:val="20"/>
                <w:szCs w:val="20"/>
              </w:rPr>
            </w:pPr>
            <w:r w:rsidRPr="00084E5B">
              <w:rPr>
                <w:rFonts w:ascii="Arial" w:hAnsi="Arial" w:cs="Arial"/>
                <w:color w:val="263238"/>
                <w:sz w:val="20"/>
                <w:szCs w:val="20"/>
              </w:rPr>
              <w:t>RFC: 5000015866</w:t>
            </w:r>
          </w:p>
          <w:p w14:paraId="1C324E6F" w14:textId="77777777" w:rsidR="00767D62" w:rsidRPr="00084E5B" w:rsidRDefault="00767D62" w:rsidP="00767D62">
            <w:pPr>
              <w:spacing w:before="45" w:after="45"/>
              <w:rPr>
                <w:rFonts w:ascii="Arial" w:hAnsi="Arial" w:cs="Arial"/>
                <w:color w:val="263238"/>
                <w:sz w:val="20"/>
                <w:szCs w:val="20"/>
              </w:rPr>
            </w:pPr>
            <w:r w:rsidRPr="00084E5B">
              <w:rPr>
                <w:rFonts w:ascii="Arial" w:hAnsi="Arial" w:cs="Arial"/>
                <w:color w:val="263238"/>
                <w:sz w:val="20"/>
                <w:szCs w:val="20"/>
              </w:rPr>
              <w:t>RFC: 5000017247</w:t>
            </w:r>
          </w:p>
          <w:p w14:paraId="50F7C846" w14:textId="77777777" w:rsidR="00767D62" w:rsidRPr="00084E5B" w:rsidRDefault="00767D62" w:rsidP="00767D62">
            <w:pPr>
              <w:spacing w:before="45" w:after="45"/>
              <w:rPr>
                <w:rFonts w:ascii="Arial" w:hAnsi="Arial" w:cs="Arial"/>
                <w:color w:val="263238"/>
                <w:sz w:val="20"/>
                <w:szCs w:val="20"/>
              </w:rPr>
            </w:pPr>
            <w:r w:rsidRPr="00084E5B">
              <w:rPr>
                <w:rFonts w:ascii="Arial" w:hAnsi="Arial" w:cs="Arial"/>
                <w:color w:val="263238"/>
                <w:sz w:val="20"/>
                <w:szCs w:val="20"/>
              </w:rPr>
              <w:t>RFC: 5000018333</w:t>
            </w:r>
          </w:p>
          <w:p w14:paraId="4CCAF800" w14:textId="77777777" w:rsidR="00767D62" w:rsidRPr="00084E5B" w:rsidRDefault="00767D62" w:rsidP="00767D62">
            <w:pPr>
              <w:spacing w:before="45" w:after="45"/>
              <w:rPr>
                <w:rFonts w:ascii="Arial" w:hAnsi="Arial" w:cs="Arial"/>
                <w:color w:val="263238"/>
                <w:sz w:val="20"/>
                <w:szCs w:val="20"/>
              </w:rPr>
            </w:pPr>
            <w:r w:rsidRPr="00084E5B">
              <w:rPr>
                <w:rFonts w:ascii="Arial" w:hAnsi="Arial" w:cs="Arial"/>
                <w:color w:val="263238"/>
                <w:sz w:val="20"/>
                <w:szCs w:val="20"/>
              </w:rPr>
              <w:t>RFC: 5000019388</w:t>
            </w:r>
          </w:p>
          <w:p w14:paraId="2198F849" w14:textId="77777777" w:rsidR="00767D62" w:rsidRPr="00084E5B" w:rsidRDefault="00767D62" w:rsidP="00767D62">
            <w:pPr>
              <w:spacing w:before="45" w:after="45"/>
              <w:rPr>
                <w:rFonts w:ascii="Arial" w:hAnsi="Arial" w:cs="Arial"/>
                <w:color w:val="263238"/>
                <w:sz w:val="20"/>
                <w:szCs w:val="20"/>
              </w:rPr>
            </w:pPr>
            <w:r w:rsidRPr="00084E5B">
              <w:rPr>
                <w:rFonts w:ascii="Arial" w:hAnsi="Arial" w:cs="Arial"/>
                <w:color w:val="263238"/>
                <w:sz w:val="20"/>
                <w:szCs w:val="20"/>
              </w:rPr>
              <w:t>RFC: 5000019758</w:t>
            </w:r>
            <w:r w:rsidRPr="00084E5B">
              <w:rPr>
                <w:rFonts w:ascii="Arial" w:hAnsi="Arial" w:cs="Arial"/>
                <w:color w:val="263238"/>
                <w:sz w:val="20"/>
                <w:szCs w:val="20"/>
              </w:rPr>
              <w:br/>
              <w:t>RFC: 5000020125</w:t>
            </w:r>
          </w:p>
          <w:p w14:paraId="0479CBA9" w14:textId="77777777" w:rsidR="00767D62" w:rsidRPr="00084E5B" w:rsidRDefault="00767D62" w:rsidP="00767D62">
            <w:pPr>
              <w:spacing w:before="45" w:after="45"/>
              <w:rPr>
                <w:rFonts w:ascii="Arial" w:hAnsi="Arial" w:cs="Arial"/>
                <w:sz w:val="20"/>
                <w:szCs w:val="20"/>
              </w:rPr>
            </w:pPr>
            <w:r w:rsidRPr="00084E5B">
              <w:rPr>
                <w:rFonts w:ascii="Arial" w:hAnsi="Arial" w:cs="Arial"/>
                <w:sz w:val="20"/>
                <w:szCs w:val="20"/>
              </w:rPr>
              <w:t>RFC: 5000020183</w:t>
            </w:r>
          </w:p>
          <w:p w14:paraId="4F86BC47" w14:textId="77777777" w:rsidR="00767D62" w:rsidRPr="00084E5B" w:rsidRDefault="00767D62" w:rsidP="00767D62">
            <w:pPr>
              <w:spacing w:before="45" w:after="45"/>
              <w:rPr>
                <w:rFonts w:ascii="Arial" w:hAnsi="Arial" w:cs="Arial"/>
                <w:sz w:val="20"/>
                <w:szCs w:val="20"/>
              </w:rPr>
            </w:pPr>
            <w:r w:rsidRPr="00084E5B">
              <w:rPr>
                <w:rFonts w:ascii="Arial" w:hAnsi="Arial" w:cs="Arial"/>
                <w:sz w:val="20"/>
                <w:szCs w:val="20"/>
              </w:rPr>
              <w:t>RFC:5000021591</w:t>
            </w:r>
          </w:p>
          <w:p w14:paraId="7EF1DE3C" w14:textId="77777777" w:rsidR="00767D62" w:rsidRDefault="00767D62" w:rsidP="00767D62">
            <w:pPr>
              <w:spacing w:before="45" w:after="45"/>
              <w:rPr>
                <w:rFonts w:ascii="Arial" w:hAnsi="Arial" w:cs="Arial"/>
                <w:sz w:val="20"/>
                <w:szCs w:val="20"/>
              </w:rPr>
            </w:pPr>
            <w:r w:rsidRPr="00084E5B">
              <w:rPr>
                <w:rFonts w:ascii="Arial" w:hAnsi="Arial" w:cs="Arial"/>
                <w:sz w:val="20"/>
                <w:szCs w:val="20"/>
              </w:rPr>
              <w:t>RFC:5000022890</w:t>
            </w:r>
          </w:p>
          <w:p w14:paraId="1FE799F6" w14:textId="77777777" w:rsidR="00767D62" w:rsidRDefault="00767D62" w:rsidP="00767D62">
            <w:pPr>
              <w:spacing w:before="45" w:after="45"/>
              <w:rPr>
                <w:rFonts w:ascii="Arial" w:hAnsi="Arial" w:cs="Arial"/>
                <w:sz w:val="20"/>
                <w:szCs w:val="20"/>
              </w:rPr>
            </w:pPr>
            <w:r>
              <w:rPr>
                <w:rFonts w:ascii="Arial" w:hAnsi="Arial" w:cs="Arial"/>
                <w:sz w:val="20"/>
                <w:szCs w:val="20"/>
              </w:rPr>
              <w:t>RFC:5000023703</w:t>
            </w:r>
          </w:p>
          <w:p w14:paraId="130A3714" w14:textId="77777777" w:rsidR="00767D62" w:rsidRDefault="00767D62" w:rsidP="00767D62">
            <w:pPr>
              <w:spacing w:before="45" w:after="45"/>
              <w:rPr>
                <w:rFonts w:ascii="Arial" w:hAnsi="Arial" w:cs="Arial"/>
                <w:sz w:val="20"/>
                <w:szCs w:val="20"/>
              </w:rPr>
            </w:pPr>
            <w:r>
              <w:rPr>
                <w:rFonts w:ascii="Arial" w:hAnsi="Arial" w:cs="Arial"/>
                <w:sz w:val="20"/>
                <w:szCs w:val="20"/>
              </w:rPr>
              <w:t xml:space="preserve">RFC: </w:t>
            </w:r>
            <w:r w:rsidRPr="00EE49CD">
              <w:rPr>
                <w:rFonts w:ascii="Arial" w:hAnsi="Arial" w:cs="Arial"/>
                <w:sz w:val="20"/>
                <w:szCs w:val="20"/>
              </w:rPr>
              <w:t>3000003250</w:t>
            </w:r>
          </w:p>
          <w:p w14:paraId="09EFC366" w14:textId="77777777" w:rsidR="00767D62" w:rsidRDefault="00767D62" w:rsidP="00767D62">
            <w:pPr>
              <w:spacing w:before="45" w:after="45"/>
              <w:rPr>
                <w:rFonts w:ascii="Arial" w:hAnsi="Arial" w:cs="Arial"/>
                <w:sz w:val="20"/>
                <w:szCs w:val="20"/>
              </w:rPr>
            </w:pPr>
            <w:r>
              <w:rPr>
                <w:rFonts w:ascii="Arial" w:hAnsi="Arial" w:cs="Arial"/>
                <w:sz w:val="20"/>
                <w:szCs w:val="20"/>
              </w:rPr>
              <w:t>RFC:</w:t>
            </w:r>
            <w:r>
              <w:t xml:space="preserve"> </w:t>
            </w:r>
            <w:r w:rsidRPr="00AF2C3C">
              <w:rPr>
                <w:rFonts w:ascii="Arial" w:hAnsi="Arial" w:cs="Arial"/>
                <w:sz w:val="20"/>
                <w:szCs w:val="20"/>
              </w:rPr>
              <w:t>3000003904</w:t>
            </w:r>
          </w:p>
          <w:p w14:paraId="4E27DE52" w14:textId="77777777" w:rsidR="00767D62" w:rsidRDefault="00767D62" w:rsidP="00767D62">
            <w:pPr>
              <w:spacing w:before="45" w:after="45"/>
              <w:rPr>
                <w:rFonts w:ascii="Arial" w:hAnsi="Arial" w:cs="Arial"/>
                <w:sz w:val="20"/>
                <w:szCs w:val="20"/>
              </w:rPr>
            </w:pPr>
            <w:r>
              <w:rPr>
                <w:rFonts w:ascii="Arial" w:hAnsi="Arial" w:cs="Arial"/>
                <w:sz w:val="20"/>
                <w:szCs w:val="20"/>
              </w:rPr>
              <w:lastRenderedPageBreak/>
              <w:t>RFC:</w:t>
            </w:r>
            <w:r w:rsidRPr="00FC0109">
              <w:rPr>
                <w:rFonts w:ascii="Arial" w:hAnsi="Arial" w:cs="Arial"/>
                <w:sz w:val="20"/>
                <w:szCs w:val="20"/>
              </w:rPr>
              <w:t xml:space="preserve"> 3000004935</w:t>
            </w:r>
          </w:p>
          <w:p w14:paraId="6A88C774" w14:textId="77777777" w:rsidR="00767D62" w:rsidRDefault="00767D62" w:rsidP="00767D62">
            <w:pPr>
              <w:rPr>
                <w:rFonts w:ascii="Arial" w:hAnsi="Arial" w:cs="Arial"/>
                <w:sz w:val="20"/>
                <w:szCs w:val="20"/>
              </w:rPr>
            </w:pPr>
            <w:r>
              <w:rPr>
                <w:rFonts w:ascii="Arial" w:hAnsi="Arial" w:cs="Arial"/>
                <w:sz w:val="20"/>
                <w:szCs w:val="20"/>
              </w:rPr>
              <w:t>RFC:</w:t>
            </w:r>
            <w:r w:rsidRPr="00671513">
              <w:rPr>
                <w:rFonts w:ascii="Arial" w:hAnsi="Arial" w:cs="Arial"/>
                <w:sz w:val="20"/>
                <w:szCs w:val="20"/>
              </w:rPr>
              <w:t xml:space="preserve"> 3000005190</w:t>
            </w:r>
          </w:p>
          <w:p w14:paraId="1C589AEA" w14:textId="77777777" w:rsidR="00767D62" w:rsidRPr="00520F1F" w:rsidRDefault="00767D62" w:rsidP="00767D62">
            <w:pPr>
              <w:rPr>
                <w:rFonts w:ascii="Arial" w:hAnsi="Arial" w:cs="Arial"/>
                <w:b/>
                <w:bCs/>
                <w:sz w:val="20"/>
                <w:szCs w:val="20"/>
                <w:u w:val="single"/>
              </w:rPr>
            </w:pPr>
            <w:r w:rsidRPr="00520F1F">
              <w:rPr>
                <w:rFonts w:ascii="Arial" w:hAnsi="Arial" w:cs="Arial"/>
                <w:b/>
                <w:bCs/>
                <w:sz w:val="20"/>
                <w:szCs w:val="20"/>
                <w:u w:val="single"/>
              </w:rPr>
              <w:t>V2:</w:t>
            </w:r>
          </w:p>
          <w:p w14:paraId="2E0C7829" w14:textId="77777777" w:rsidR="00767D62" w:rsidRDefault="00767D62" w:rsidP="00767D62">
            <w:pPr>
              <w:rPr>
                <w:rFonts w:ascii="Arial" w:hAnsi="Arial" w:cs="Arial"/>
                <w:sz w:val="20"/>
                <w:szCs w:val="20"/>
              </w:rPr>
            </w:pPr>
            <w:r w:rsidRPr="00520F1F">
              <w:rPr>
                <w:rFonts w:ascii="Arial" w:hAnsi="Arial" w:cs="Arial"/>
                <w:sz w:val="20"/>
                <w:szCs w:val="20"/>
              </w:rPr>
              <w:t>RFC:</w:t>
            </w:r>
            <w:r w:rsidRPr="00C50CC0">
              <w:rPr>
                <w:rFonts w:ascii="Arial" w:hAnsi="Arial" w:cs="Arial"/>
                <w:sz w:val="20"/>
                <w:szCs w:val="20"/>
              </w:rPr>
              <w:t xml:space="preserve"> 3000005251</w:t>
            </w:r>
          </w:p>
          <w:p w14:paraId="20FF5DD2" w14:textId="77777777" w:rsidR="009866A7" w:rsidRDefault="009866A7" w:rsidP="00767D62">
            <w:pPr>
              <w:rPr>
                <w:rFonts w:ascii="Arial" w:hAnsi="Arial" w:cs="Arial"/>
                <w:sz w:val="20"/>
                <w:szCs w:val="20"/>
              </w:rPr>
            </w:pPr>
            <w:r w:rsidRPr="00A843EF">
              <w:rPr>
                <w:rFonts w:ascii="Arial" w:hAnsi="Arial" w:cs="Arial"/>
                <w:sz w:val="20"/>
                <w:szCs w:val="20"/>
              </w:rPr>
              <w:t xml:space="preserve">RFC: </w:t>
            </w:r>
            <w:r w:rsidR="00A843EF" w:rsidRPr="00A843EF">
              <w:rPr>
                <w:rFonts w:ascii="Arial" w:hAnsi="Arial" w:cs="Arial"/>
                <w:sz w:val="20"/>
                <w:szCs w:val="20"/>
              </w:rPr>
              <w:t xml:space="preserve"> 3000006409</w:t>
            </w:r>
          </w:p>
          <w:p w14:paraId="3DF211B0" w14:textId="77777777" w:rsidR="00261DDC" w:rsidRDefault="00261DDC" w:rsidP="00261DDC">
            <w:pPr>
              <w:rPr>
                <w:rFonts w:ascii="Arial" w:hAnsi="Arial" w:cs="Arial"/>
                <w:sz w:val="20"/>
                <w:szCs w:val="20"/>
              </w:rPr>
            </w:pPr>
            <w:r w:rsidRPr="00261DDC">
              <w:rPr>
                <w:rFonts w:ascii="Arial" w:hAnsi="Arial" w:cs="Arial"/>
                <w:sz w:val="20"/>
                <w:szCs w:val="20"/>
              </w:rPr>
              <w:t>RFC: 3000007789</w:t>
            </w:r>
          </w:p>
          <w:p w14:paraId="50CF404E" w14:textId="77777777" w:rsidR="00ED36AE" w:rsidRDefault="00ED36AE" w:rsidP="00261DDC">
            <w:pPr>
              <w:rPr>
                <w:rFonts w:ascii="Arial" w:hAnsi="Arial" w:cs="Arial"/>
                <w:sz w:val="20"/>
                <w:szCs w:val="20"/>
              </w:rPr>
            </w:pPr>
            <w:r w:rsidRPr="00ED36AE">
              <w:rPr>
                <w:rFonts w:ascii="Arial" w:hAnsi="Arial" w:cs="Arial"/>
                <w:sz w:val="20"/>
                <w:szCs w:val="20"/>
              </w:rPr>
              <w:t>RFC:3000007917</w:t>
            </w:r>
          </w:p>
          <w:p w14:paraId="4608AB33" w14:textId="77777777" w:rsidR="00BC670E" w:rsidRDefault="00BC670E" w:rsidP="00261DDC">
            <w:pPr>
              <w:rPr>
                <w:rFonts w:ascii="Arial" w:hAnsi="Arial" w:cs="Arial"/>
                <w:sz w:val="20"/>
                <w:szCs w:val="20"/>
              </w:rPr>
            </w:pPr>
            <w:r w:rsidRPr="00BC670E">
              <w:rPr>
                <w:rFonts w:ascii="Arial" w:hAnsi="Arial" w:cs="Arial"/>
                <w:sz w:val="20"/>
                <w:szCs w:val="20"/>
              </w:rPr>
              <w:t>RFC: 3000008417</w:t>
            </w:r>
          </w:p>
          <w:p w14:paraId="03EE2C12" w14:textId="77777777" w:rsidR="00307EFD" w:rsidRDefault="00307EFD" w:rsidP="00261DDC">
            <w:pPr>
              <w:rPr>
                <w:rFonts w:ascii="Arial" w:hAnsi="Arial" w:cs="Arial"/>
                <w:sz w:val="20"/>
                <w:szCs w:val="20"/>
              </w:rPr>
            </w:pPr>
            <w:r w:rsidRPr="00307EFD">
              <w:rPr>
                <w:rFonts w:ascii="Arial" w:hAnsi="Arial" w:cs="Arial"/>
                <w:sz w:val="20"/>
                <w:szCs w:val="20"/>
              </w:rPr>
              <w:t>RFC: 3000008775</w:t>
            </w:r>
          </w:p>
          <w:p w14:paraId="427F7028" w14:textId="6EA1CE43" w:rsidR="00FD5E9C" w:rsidRDefault="00FD5E9C" w:rsidP="00261DDC">
            <w:pPr>
              <w:rPr>
                <w:rFonts w:ascii="Arial" w:eastAsia="Arial" w:hAnsi="Arial" w:cs="Arial"/>
                <w:color w:val="000000"/>
                <w:sz w:val="20"/>
                <w:shd w:val="clear" w:color="auto" w:fill="B7DDE8"/>
              </w:rPr>
            </w:pPr>
            <w:r w:rsidRPr="006938F5">
              <w:rPr>
                <w:rFonts w:ascii="Arial" w:hAnsi="Arial" w:cs="Arial"/>
                <w:sz w:val="20"/>
                <w:szCs w:val="20"/>
              </w:rPr>
              <w:t>RFC:3000008852</w:t>
            </w:r>
            <w:r w:rsidR="0074344B" w:rsidRPr="006938F5">
              <w:rPr>
                <w:rFonts w:ascii="Arial" w:hAnsi="Arial" w:cs="Arial"/>
                <w:sz w:val="20"/>
                <w:szCs w:val="20"/>
              </w:rPr>
              <w:br/>
              <w:t>RFC:3000008899</w:t>
            </w:r>
            <w:r w:rsidR="006938F5" w:rsidRPr="006938F5">
              <w:rPr>
                <w:rFonts w:ascii="Arial" w:hAnsi="Arial" w:cs="Arial"/>
                <w:sz w:val="20"/>
                <w:szCs w:val="20"/>
              </w:rPr>
              <w:br/>
            </w:r>
            <w:commentRangeStart w:id="0"/>
            <w:r w:rsidR="006938F5" w:rsidRPr="006938F5">
              <w:rPr>
                <w:rFonts w:ascii="Arial" w:hAnsi="Arial" w:cs="Arial"/>
                <w:sz w:val="20"/>
                <w:szCs w:val="20"/>
              </w:rPr>
              <w:t>RFC: 3000009284</w:t>
            </w:r>
            <w:commentRangeEnd w:id="0"/>
            <w:r w:rsidR="006938F5">
              <w:rPr>
                <w:rStyle w:val="CommentReference"/>
              </w:rPr>
              <w:commentReference w:id="0"/>
            </w:r>
          </w:p>
        </w:tc>
      </w:tr>
      <w:tr w:rsidR="0021745E" w14:paraId="23B64051"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9CDCA29" w14:textId="77777777" w:rsidR="0021745E" w:rsidRDefault="0021745E" w:rsidP="0021745E">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lastRenderedPageBreak/>
              <w:t>Project Name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6D13A4D" w14:textId="2AD6AB0A" w:rsidR="0021745E" w:rsidRDefault="0021745E" w:rsidP="0021745E">
            <w:pPr>
              <w:rPr>
                <w:rFonts w:ascii="Arial" w:eastAsia="Arial" w:hAnsi="Arial" w:cs="Arial"/>
                <w:color w:val="000000"/>
                <w:sz w:val="20"/>
                <w:shd w:val="clear" w:color="auto" w:fill="B7DDE8"/>
              </w:rPr>
            </w:pPr>
            <w:hyperlink r:id="rId13" w:anchor="gid=1223241027">
              <w:r>
                <w:rPr>
                  <w:rFonts w:ascii="Arial" w:eastAsia="Arial" w:hAnsi="Arial" w:cs="Arial"/>
                  <w:color w:val="0000FF"/>
                  <w:sz w:val="20"/>
                  <w:szCs w:val="20"/>
                  <w:u w:val="single"/>
                </w:rPr>
                <w:t>https://docs.google.com/spreadsheets/d/1GMKQKgkOBifIkWHfzIUC4ff-2IoLaAASeWt84jSCa7Y/edit#gid=1223241027</w:t>
              </w:r>
            </w:hyperlink>
          </w:p>
        </w:tc>
      </w:tr>
      <w:tr w:rsidR="0021745E" w14:paraId="3C6057E3"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1CE1A93" w14:textId="77777777" w:rsidR="0021745E" w:rsidRDefault="0021745E" w:rsidP="0021745E">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Business Requirement Specification(BRS) reference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ADE4740" w14:textId="086C75C7" w:rsidR="0021745E" w:rsidRDefault="0021745E" w:rsidP="0021745E">
            <w:pPr>
              <w:rPr>
                <w:rFonts w:ascii="Arial" w:eastAsia="Arial" w:hAnsi="Arial" w:cs="Arial"/>
                <w:color w:val="000000"/>
                <w:sz w:val="20"/>
                <w:shd w:val="clear" w:color="auto" w:fill="B7DDE8"/>
              </w:rPr>
            </w:pPr>
            <w:hyperlink r:id="rId14" w:history="1">
              <w:r w:rsidRPr="00E450A2">
                <w:rPr>
                  <w:rStyle w:val="Hyperlink"/>
                  <w:rFonts w:ascii="Arial" w:eastAsia="Arial" w:hAnsi="Arial" w:cs="Arial"/>
                  <w:sz w:val="20"/>
                  <w:shd w:val="clear" w:color="auto" w:fill="FFFFFF"/>
                </w:rPr>
                <w:t>https://docs.google.com/document/d/1insyFsvQREceDn9fs0Q1J_lgwnLAnVO4BUT7Ex547U8/edit?usp=sharing</w:t>
              </w:r>
            </w:hyperlink>
            <w:r>
              <w:rPr>
                <w:rFonts w:ascii="Arial" w:eastAsia="Arial" w:hAnsi="Arial" w:cs="Arial"/>
                <w:color w:val="000000"/>
                <w:sz w:val="20"/>
                <w:shd w:val="clear" w:color="auto" w:fill="FFFFFF"/>
              </w:rPr>
              <w:t xml:space="preserve"> </w:t>
            </w:r>
          </w:p>
        </w:tc>
      </w:tr>
      <w:tr w:rsidR="0021745E" w14:paraId="721A6F0E"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7188032" w14:textId="77777777" w:rsidR="0021745E" w:rsidRDefault="0021745E" w:rsidP="0021745E">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IFS document naming standard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1FAEB1C" w14:textId="77777777" w:rsidR="0021745E" w:rsidRDefault="0021745E" w:rsidP="0021745E">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https://docs.google.com/document/d/1insyFsvQREceDn9fs0Q1J_lgwnLAnVO4BUT7Ex547U8/edit?usp=sharing</w:t>
            </w:r>
          </w:p>
        </w:tc>
      </w:tr>
    </w:tbl>
    <w:p w14:paraId="7B235CC6"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7"/>
        <w:gridCol w:w="1099"/>
        <w:gridCol w:w="2198"/>
        <w:gridCol w:w="3296"/>
        <w:gridCol w:w="2198"/>
      </w:tblGrid>
      <w:tr w:rsidR="004A275F" w14:paraId="3DDD95AF" w14:textId="77777777">
        <w:tc>
          <w:tcPr>
            <w:tcW w:w="5000" w:type="pct"/>
            <w:gridSpan w:val="5"/>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6AB1F54"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Version Management</w:t>
            </w:r>
          </w:p>
        </w:tc>
      </w:tr>
      <w:tr w:rsidR="004A275F" w14:paraId="29AD8F2C" w14:textId="77777777">
        <w:tc>
          <w:tcPr>
            <w:tcW w:w="1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8C42EF1"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Date</w:t>
            </w:r>
          </w:p>
        </w:tc>
        <w:tc>
          <w:tcPr>
            <w:tcW w:w="5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949C1A0"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Version</w:t>
            </w:r>
          </w:p>
        </w:tc>
        <w:tc>
          <w:tcPr>
            <w:tcW w:w="1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D95C428"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Description</w:t>
            </w:r>
          </w:p>
        </w:tc>
        <w:tc>
          <w:tcPr>
            <w:tcW w:w="15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59312BD"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Changes Made</w:t>
            </w:r>
          </w:p>
        </w:tc>
        <w:tc>
          <w:tcPr>
            <w:tcW w:w="1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642BF30"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Author</w:t>
            </w:r>
          </w:p>
        </w:tc>
      </w:tr>
      <w:tr w:rsidR="004A275F" w14:paraId="5545FD6B" w14:textId="77777777">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25A52B2"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15/5/2023</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E23239F"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V1.0</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51A6402"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Initial Version</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07B51A7" w14:textId="77777777" w:rsidR="004A275F" w:rsidRDefault="004A275F">
            <w:pPr>
              <w:rPr>
                <w:rFonts w:ascii="Arial" w:eastAsia="Arial" w:hAnsi="Arial" w:cs="Arial"/>
                <w:color w:val="000000"/>
                <w:sz w:val="20"/>
                <w:shd w:val="clear" w:color="auto" w:fill="FFFFFF"/>
              </w:rPr>
            </w:pP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5F864F5"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ARIS Script</w:t>
            </w:r>
          </w:p>
        </w:tc>
      </w:tr>
      <w:tr w:rsidR="004A275F" w14:paraId="4F6302D0" w14:textId="77777777">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917D9CB" w14:textId="4600A427" w:rsidR="004A275F" w:rsidRDefault="00C67440">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15/05/2023</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30B3E7A" w14:textId="6BC290E0" w:rsidR="004A275F" w:rsidRDefault="00C67440">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V2.0</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168A05F" w14:textId="22A4C5D7" w:rsidR="004A275F" w:rsidRDefault="00C67440">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Initial Completion </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5DD0C05" w14:textId="21B90ACC" w:rsidR="004A275F" w:rsidRDefault="00C67440">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New IFS template applied to OLD IFS</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C22D570" w14:textId="7EFBEEED" w:rsidR="004A275F" w:rsidRDefault="00C67440">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Arron Higgins</w:t>
            </w:r>
          </w:p>
        </w:tc>
      </w:tr>
      <w:tr w:rsidR="009866A7" w14:paraId="7639AF99" w14:textId="77777777">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731DAFA" w14:textId="4D77591F" w:rsidR="009866A7" w:rsidRDefault="00A93406">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12/12/2023</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EAA928B" w14:textId="0F82DAC4" w:rsidR="009866A7" w:rsidRDefault="00A93406">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V2.1</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0C4C3BA" w14:textId="49019DC6" w:rsidR="009866A7" w:rsidRDefault="00A93406">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Update</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7957942" w14:textId="0AB46E4E" w:rsidR="009866A7" w:rsidRDefault="00A93406">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Add PDF links to the response payload</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C59A5C7" w14:textId="4FA1C54C" w:rsidR="009866A7" w:rsidRDefault="00A93406">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Arron Higgins</w:t>
            </w:r>
          </w:p>
        </w:tc>
      </w:tr>
      <w:tr w:rsidR="009E0499" w14:paraId="6E79C8C6" w14:textId="77777777">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62B3684" w14:textId="408E8822" w:rsidR="009E0499" w:rsidRDefault="009E0499">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06/09/2024</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2D7596B" w14:textId="59C04750" w:rsidR="009E0499" w:rsidRDefault="009E0499">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V2.2</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A8E3430" w14:textId="660A5BD4" w:rsidR="009E0499" w:rsidRDefault="009E0499">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Update</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C74F8DD" w14:textId="3B29BCCE" w:rsidR="009E0499" w:rsidRDefault="009E0499">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Add Targeted offer type to BB response </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E7C37EA" w14:textId="5C6B1445" w:rsidR="009E0499" w:rsidRDefault="009E0499">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Arron Higgins </w:t>
            </w:r>
          </w:p>
        </w:tc>
      </w:tr>
      <w:tr w:rsidR="00D10377" w14:paraId="26E3D259" w14:textId="77777777">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BC348C4" w14:textId="6F9DFF3A" w:rsidR="00D10377" w:rsidRDefault="00F745C2">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30/09/2024</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DCB774C" w14:textId="49DC848E" w:rsidR="00D10377" w:rsidRDefault="00F745C2">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V2.3</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1AC6E43" w14:textId="4A3F145C" w:rsidR="00D10377" w:rsidRDefault="00F745C2">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Update</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F0EB709" w14:textId="5F43F208" w:rsidR="00D10377" w:rsidRDefault="00F745C2">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Add Targeted offer type to BB response for OFY Endpoint</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290C50A" w14:textId="5C4B088D" w:rsidR="00D10377" w:rsidRDefault="00F745C2">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Arron Higgins</w:t>
            </w:r>
          </w:p>
        </w:tc>
      </w:tr>
      <w:tr w:rsidR="005A57FF" w14:paraId="426866A3" w14:textId="77777777">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0FD9FCD" w14:textId="71D1681F" w:rsidR="005A57FF" w:rsidRDefault="00AA22B1">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2025/02/05</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CE85F94" w14:textId="7E9D1181" w:rsidR="005A57FF" w:rsidRDefault="00AA22B1">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V2.4</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9A77E05" w14:textId="37C0FE08" w:rsidR="005A57FF" w:rsidRDefault="00AA22B1">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Update</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99A43B4" w14:textId="46849485" w:rsidR="005A57FF" w:rsidRDefault="00AA22B1">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Add new service for the Attribute lists in commerce to be exposed </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E2451F1" w14:textId="1F4DD39D" w:rsidR="005A57FF" w:rsidRDefault="00AA22B1">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Arron Higgins </w:t>
            </w:r>
          </w:p>
        </w:tc>
      </w:tr>
      <w:tr w:rsidR="00484CC4" w14:paraId="77EB748D" w14:textId="77777777">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BBED823" w14:textId="3CEEE74D" w:rsidR="00484CC4" w:rsidRDefault="00484CC4">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2025/03/</w:t>
            </w:r>
            <w:r w:rsidR="000C35BD">
              <w:rPr>
                <w:rFonts w:ascii="Arial" w:eastAsia="Arial" w:hAnsi="Arial" w:cs="Arial"/>
                <w:color w:val="000000"/>
                <w:sz w:val="20"/>
                <w:shd w:val="clear" w:color="auto" w:fill="FFFFFF"/>
              </w:rPr>
              <w:t>11</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376A397" w14:textId="44580683" w:rsidR="00484CC4" w:rsidRDefault="000C35BD">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V2.5</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96E887C" w14:textId="7693B540" w:rsidR="00484CC4" w:rsidRDefault="000C35BD">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Update</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076D277" w14:textId="2D1229CA" w:rsidR="00484CC4" w:rsidRDefault="000C35BD">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Add of new service for Product Search</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974FBC4" w14:textId="606C5F3A" w:rsidR="00484CC4" w:rsidRDefault="000C35BD">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Arron Higgins</w:t>
            </w:r>
          </w:p>
        </w:tc>
      </w:tr>
      <w:tr w:rsidR="00FD5E9C" w14:paraId="0AA98BFF" w14:textId="77777777">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1F8C42B" w14:textId="1805CCB0" w:rsidR="00FD5E9C" w:rsidRDefault="00FD5E9C">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2025/03/25</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F8A95CB" w14:textId="72C4FA54" w:rsidR="00FD5E9C" w:rsidRDefault="00FD5E9C">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V2.6</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2A13D01" w14:textId="79F4553C" w:rsidR="00FD5E9C" w:rsidRDefault="00FD5E9C">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Update </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EAE01F1" w14:textId="6AAD10D1" w:rsidR="00FD5E9C" w:rsidRDefault="00FD5E9C">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Add Store parameter for V2 search </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48D4555" w14:textId="23D03414" w:rsidR="00FD5E9C" w:rsidRDefault="00FD5E9C">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Arron Higgins </w:t>
            </w:r>
          </w:p>
        </w:tc>
      </w:tr>
      <w:tr w:rsidR="0074344B" w14:paraId="442DD13A" w14:textId="77777777">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6F0ED2D" w14:textId="122FE520" w:rsidR="0074344B" w:rsidRDefault="00D9759D">
            <w:pPr>
              <w:rPr>
                <w:rFonts w:ascii="Arial" w:eastAsia="Arial" w:hAnsi="Arial" w:cs="Arial"/>
                <w:color w:val="000000"/>
                <w:sz w:val="20"/>
                <w:shd w:val="clear" w:color="auto" w:fill="FFFFFF"/>
              </w:rPr>
            </w:pPr>
            <w:commentRangeStart w:id="1"/>
            <w:r>
              <w:rPr>
                <w:rFonts w:ascii="Arial" w:eastAsia="Arial" w:hAnsi="Arial" w:cs="Arial"/>
                <w:color w:val="000000"/>
                <w:sz w:val="20"/>
                <w:shd w:val="clear" w:color="auto" w:fill="FFFFFF"/>
              </w:rPr>
              <w:t>2025/0</w:t>
            </w:r>
            <w:r w:rsidR="009B3F0B">
              <w:rPr>
                <w:rFonts w:ascii="Arial" w:eastAsia="Arial" w:hAnsi="Arial" w:cs="Arial"/>
                <w:color w:val="000000"/>
                <w:sz w:val="20"/>
                <w:shd w:val="clear" w:color="auto" w:fill="FFFFFF"/>
              </w:rPr>
              <w:t>7/07</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3C7B4B5" w14:textId="2301B9B7" w:rsidR="0074344B" w:rsidRDefault="009B3F0B">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V2.7</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F6C6A08" w14:textId="65CCD644" w:rsidR="0074344B" w:rsidRDefault="009B3F0B">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Update </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D2C8C6C" w14:textId="63F0E784" w:rsidR="0074344B" w:rsidRDefault="009B3F0B">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Add </w:t>
            </w:r>
            <w:r w:rsidR="006C472E">
              <w:rPr>
                <w:rFonts w:ascii="Arial" w:eastAsia="Arial" w:hAnsi="Arial" w:cs="Arial"/>
                <w:color w:val="000000"/>
                <w:sz w:val="20"/>
                <w:shd w:val="clear" w:color="auto" w:fill="FFFFFF"/>
              </w:rPr>
              <w:t>1</w:t>
            </w:r>
            <w:r>
              <w:rPr>
                <w:rFonts w:ascii="Arial" w:eastAsia="Arial" w:hAnsi="Arial" w:cs="Arial"/>
                <w:color w:val="000000"/>
                <w:sz w:val="20"/>
                <w:shd w:val="clear" w:color="auto" w:fill="FFFFFF"/>
              </w:rPr>
              <w:t xml:space="preserve"> New fields, end point will pass back unenriched products</w:t>
            </w:r>
            <w:r w:rsidR="006C472E">
              <w:rPr>
                <w:rFonts w:ascii="Arial" w:eastAsia="Arial" w:hAnsi="Arial" w:cs="Arial"/>
                <w:color w:val="000000"/>
                <w:sz w:val="20"/>
                <w:shd w:val="clear" w:color="auto" w:fill="FFFFFF"/>
              </w:rPr>
              <w:t xml:space="preserve"> when barcode or product code is used. </w:t>
            </w:r>
          </w:p>
        </w:tc>
        <w:tc>
          <w:tcPr>
            <w:tcW w:w="1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113EB12" w14:textId="779A3C70" w:rsidR="0074344B" w:rsidRDefault="009B3F0B">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Arron Higgins</w:t>
            </w:r>
            <w:commentRangeEnd w:id="1"/>
            <w:r>
              <w:rPr>
                <w:rStyle w:val="CommentReference"/>
              </w:rPr>
              <w:commentReference w:id="1"/>
            </w:r>
          </w:p>
        </w:tc>
      </w:tr>
    </w:tbl>
    <w:p w14:paraId="246FD4F2" w14:textId="3CAFEE1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6"/>
        <w:gridCol w:w="3296"/>
        <w:gridCol w:w="3296"/>
      </w:tblGrid>
      <w:tr w:rsidR="004A275F" w14:paraId="1ACF3B40" w14:textId="77777777">
        <w:tc>
          <w:tcPr>
            <w:tcW w:w="5000" w:type="pct"/>
            <w:gridSpan w:val="3"/>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1490EF2"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Stakeholder Sign-Off</w:t>
            </w:r>
          </w:p>
        </w:tc>
      </w:tr>
      <w:tr w:rsidR="004A275F" w14:paraId="513CE958" w14:textId="77777777">
        <w:tc>
          <w:tcPr>
            <w:tcW w:w="5000" w:type="pct"/>
            <w:gridSpan w:val="3"/>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B20B7EE"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I have read and agreed on the content of this document. The document is complete and meets all the necessary requirements.  Any amendments to this document will be handled through the agreed SDLC procedure.</w:t>
            </w:r>
          </w:p>
        </w:tc>
      </w:tr>
      <w:tr w:rsidR="004A275F" w14:paraId="2FE23886"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8D0C48A"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Name and Surname</w:t>
            </w:r>
          </w:p>
        </w:tc>
        <w:tc>
          <w:tcPr>
            <w:tcW w:w="15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C10A75D"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Position</w:t>
            </w:r>
          </w:p>
        </w:tc>
        <w:tc>
          <w:tcPr>
            <w:tcW w:w="15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5F194B1"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Signature</w:t>
            </w:r>
          </w:p>
        </w:tc>
      </w:tr>
      <w:tr w:rsidR="004A275F" w14:paraId="35E32075" w14:textId="77777777">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49F2794"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Suresh Kumar</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8BE0367"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Integration Architect</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C954774" w14:textId="77777777" w:rsidR="004A275F" w:rsidRDefault="004A275F">
            <w:pPr>
              <w:rPr>
                <w:rFonts w:ascii="Arial" w:eastAsia="Arial" w:hAnsi="Arial" w:cs="Arial"/>
                <w:color w:val="000000"/>
                <w:sz w:val="20"/>
                <w:shd w:val="clear" w:color="auto" w:fill="FFFFFF"/>
              </w:rPr>
            </w:pPr>
          </w:p>
        </w:tc>
      </w:tr>
    </w:tbl>
    <w:p w14:paraId="6560F0F5" w14:textId="77777777" w:rsidR="004A275F" w:rsidRDefault="004A275F">
      <w:pPr>
        <w:rPr>
          <w:rFonts w:ascii="Arial" w:eastAsia="Arial" w:hAnsi="Arial" w:cs="Arial"/>
          <w:color w:val="000000"/>
          <w:sz w:val="20"/>
          <w:shd w:val="clear" w:color="auto" w:fill="FFFFFF"/>
        </w:rPr>
        <w:sectPr w:rsidR="004A275F">
          <w:headerReference w:type="default" r:id="rId15"/>
          <w:footerReference w:type="default" r:id="rId16"/>
          <w:pgSz w:w="11906" w:h="16838"/>
          <w:pgMar w:top="1134" w:right="567" w:bottom="1134" w:left="567" w:header="567" w:footer="567" w:gutter="0"/>
          <w:cols w:space="720"/>
        </w:sectPr>
      </w:pPr>
    </w:p>
    <w:p w14:paraId="5308D9A5" w14:textId="77777777" w:rsidR="004A275F" w:rsidRDefault="00857E78">
      <w:pPr>
        <w:jc w:val="center"/>
        <w:rPr>
          <w:rFonts w:ascii="Arial" w:eastAsia="Arial" w:hAnsi="Arial" w:cs="Arial"/>
          <w:b/>
          <w:color w:val="000000"/>
          <w:sz w:val="28"/>
          <w:shd w:val="clear" w:color="auto" w:fill="FFFFFF"/>
        </w:rPr>
      </w:pPr>
      <w:r>
        <w:rPr>
          <w:rFonts w:ascii="Arial" w:eastAsia="Arial" w:hAnsi="Arial" w:cs="Arial"/>
          <w:b/>
          <w:color w:val="000000"/>
          <w:sz w:val="28"/>
          <w:shd w:val="clear" w:color="auto" w:fill="FFFFFF"/>
        </w:rPr>
        <w:lastRenderedPageBreak/>
        <w:t>Table of Contents</w:t>
      </w:r>
    </w:p>
    <w:p w14:paraId="55AC3F16" w14:textId="1992C156" w:rsidR="004A4D1D" w:rsidRDefault="00857E78">
      <w:pPr>
        <w:pStyle w:val="TOC1"/>
        <w:tabs>
          <w:tab w:val="left" w:pos="85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r>
        <w:rPr>
          <w:sz w:val="28"/>
        </w:rPr>
        <w:fldChar w:fldCharType="begin"/>
      </w:r>
      <w:r>
        <w:rPr>
          <w:sz w:val="28"/>
        </w:rPr>
        <w:instrText xml:space="preserve">TOC \o "1-4" \h \z \u </w:instrText>
      </w:r>
      <w:r>
        <w:rPr>
          <w:sz w:val="28"/>
        </w:rPr>
        <w:fldChar w:fldCharType="separate"/>
      </w:r>
      <w:hyperlink w:anchor="_Toc193283624" w:history="1">
        <w:r w:rsidR="004A4D1D" w:rsidRPr="00181112">
          <w:rPr>
            <w:rStyle w:val="Hyperlink"/>
            <w:noProof/>
          </w:rPr>
          <w:t>1.</w:t>
        </w:r>
        <w:r w:rsidR="004A4D1D">
          <w:rPr>
            <w:rFonts w:asciiTheme="minorHAnsi" w:eastAsiaTheme="minorEastAsia" w:hAnsiTheme="minorHAnsi" w:cstheme="minorBidi"/>
            <w:b w:val="0"/>
            <w:noProof/>
            <w:color w:val="auto"/>
            <w:kern w:val="2"/>
            <w:sz w:val="24"/>
            <w:shd w:val="clear" w:color="auto" w:fill="auto"/>
            <w14:ligatures w14:val="standardContextual"/>
          </w:rPr>
          <w:tab/>
        </w:r>
        <w:r w:rsidR="004A4D1D" w:rsidRPr="00181112">
          <w:rPr>
            <w:rStyle w:val="Hyperlink"/>
            <w:noProof/>
          </w:rPr>
          <w:t>Terms and Abbreviations</w:t>
        </w:r>
        <w:r w:rsidR="004A4D1D">
          <w:rPr>
            <w:noProof/>
            <w:webHidden/>
          </w:rPr>
          <w:tab/>
        </w:r>
        <w:r w:rsidR="004A4D1D">
          <w:rPr>
            <w:noProof/>
            <w:webHidden/>
          </w:rPr>
          <w:fldChar w:fldCharType="begin"/>
        </w:r>
        <w:r w:rsidR="004A4D1D">
          <w:rPr>
            <w:noProof/>
            <w:webHidden/>
          </w:rPr>
          <w:instrText xml:space="preserve"> PAGEREF _Toc193283624 \h </w:instrText>
        </w:r>
        <w:r w:rsidR="004A4D1D">
          <w:rPr>
            <w:noProof/>
            <w:webHidden/>
          </w:rPr>
        </w:r>
        <w:r w:rsidR="004A4D1D">
          <w:rPr>
            <w:noProof/>
            <w:webHidden/>
          </w:rPr>
          <w:fldChar w:fldCharType="separate"/>
        </w:r>
        <w:r w:rsidR="004A4D1D">
          <w:rPr>
            <w:noProof/>
            <w:webHidden/>
          </w:rPr>
          <w:t>5</w:t>
        </w:r>
        <w:r w:rsidR="004A4D1D">
          <w:rPr>
            <w:noProof/>
            <w:webHidden/>
          </w:rPr>
          <w:fldChar w:fldCharType="end"/>
        </w:r>
      </w:hyperlink>
    </w:p>
    <w:p w14:paraId="4BFD132C" w14:textId="6B79909F" w:rsidR="004A4D1D" w:rsidRDefault="004A4D1D">
      <w:pPr>
        <w:pStyle w:val="TOC1"/>
        <w:tabs>
          <w:tab w:val="left" w:pos="85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25" w:history="1">
        <w:r w:rsidRPr="00181112">
          <w:rPr>
            <w:rStyle w:val="Hyperlink"/>
            <w:noProof/>
          </w:rPr>
          <w:t>2.</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System Overview</w:t>
        </w:r>
        <w:r>
          <w:rPr>
            <w:noProof/>
            <w:webHidden/>
          </w:rPr>
          <w:tab/>
        </w:r>
        <w:r>
          <w:rPr>
            <w:noProof/>
            <w:webHidden/>
          </w:rPr>
          <w:fldChar w:fldCharType="begin"/>
        </w:r>
        <w:r>
          <w:rPr>
            <w:noProof/>
            <w:webHidden/>
          </w:rPr>
          <w:instrText xml:space="preserve"> PAGEREF _Toc193283625 \h </w:instrText>
        </w:r>
        <w:r>
          <w:rPr>
            <w:noProof/>
            <w:webHidden/>
          </w:rPr>
        </w:r>
        <w:r>
          <w:rPr>
            <w:noProof/>
            <w:webHidden/>
          </w:rPr>
          <w:fldChar w:fldCharType="separate"/>
        </w:r>
        <w:r>
          <w:rPr>
            <w:noProof/>
            <w:webHidden/>
          </w:rPr>
          <w:t>6</w:t>
        </w:r>
        <w:r>
          <w:rPr>
            <w:noProof/>
            <w:webHidden/>
          </w:rPr>
          <w:fldChar w:fldCharType="end"/>
        </w:r>
      </w:hyperlink>
    </w:p>
    <w:p w14:paraId="46D55334" w14:textId="068B18EA" w:rsidR="004A4D1D" w:rsidRDefault="004A4D1D">
      <w:pPr>
        <w:pStyle w:val="TOC1"/>
        <w:tabs>
          <w:tab w:val="left" w:pos="85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26" w:history="1">
        <w:r w:rsidRPr="00181112">
          <w:rPr>
            <w:rStyle w:val="Hyperlink"/>
            <w:noProof/>
          </w:rPr>
          <w:t>3.</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Interface Summary</w:t>
        </w:r>
        <w:r>
          <w:rPr>
            <w:noProof/>
            <w:webHidden/>
          </w:rPr>
          <w:tab/>
        </w:r>
        <w:r>
          <w:rPr>
            <w:noProof/>
            <w:webHidden/>
          </w:rPr>
          <w:fldChar w:fldCharType="begin"/>
        </w:r>
        <w:r>
          <w:rPr>
            <w:noProof/>
            <w:webHidden/>
          </w:rPr>
          <w:instrText xml:space="preserve"> PAGEREF _Toc193283626 \h </w:instrText>
        </w:r>
        <w:r>
          <w:rPr>
            <w:noProof/>
            <w:webHidden/>
          </w:rPr>
        </w:r>
        <w:r>
          <w:rPr>
            <w:noProof/>
            <w:webHidden/>
          </w:rPr>
          <w:fldChar w:fldCharType="separate"/>
        </w:r>
        <w:r>
          <w:rPr>
            <w:noProof/>
            <w:webHidden/>
          </w:rPr>
          <w:t>8</w:t>
        </w:r>
        <w:r>
          <w:rPr>
            <w:noProof/>
            <w:webHidden/>
          </w:rPr>
          <w:fldChar w:fldCharType="end"/>
        </w:r>
      </w:hyperlink>
    </w:p>
    <w:p w14:paraId="00E5D207" w14:textId="33D74D27" w:rsidR="004A4D1D" w:rsidRDefault="004A4D1D">
      <w:pPr>
        <w:pStyle w:val="TOC2"/>
        <w:tabs>
          <w:tab w:val="left" w:pos="120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27" w:history="1">
        <w:r w:rsidRPr="00181112">
          <w:rPr>
            <w:rStyle w:val="Hyperlink"/>
            <w:noProof/>
          </w:rPr>
          <w:t>3.1.</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SCHY00067</w:t>
        </w:r>
        <w:r>
          <w:rPr>
            <w:noProof/>
            <w:webHidden/>
          </w:rPr>
          <w:tab/>
        </w:r>
        <w:r>
          <w:rPr>
            <w:noProof/>
            <w:webHidden/>
          </w:rPr>
          <w:fldChar w:fldCharType="begin"/>
        </w:r>
        <w:r>
          <w:rPr>
            <w:noProof/>
            <w:webHidden/>
          </w:rPr>
          <w:instrText xml:space="preserve"> PAGEREF _Toc193283627 \h </w:instrText>
        </w:r>
        <w:r>
          <w:rPr>
            <w:noProof/>
            <w:webHidden/>
          </w:rPr>
        </w:r>
        <w:r>
          <w:rPr>
            <w:noProof/>
            <w:webHidden/>
          </w:rPr>
          <w:fldChar w:fldCharType="separate"/>
        </w:r>
        <w:r>
          <w:rPr>
            <w:noProof/>
            <w:webHidden/>
          </w:rPr>
          <w:t>8</w:t>
        </w:r>
        <w:r>
          <w:rPr>
            <w:noProof/>
            <w:webHidden/>
          </w:rPr>
          <w:fldChar w:fldCharType="end"/>
        </w:r>
      </w:hyperlink>
    </w:p>
    <w:p w14:paraId="0BB70BBF" w14:textId="4FE3972A" w:rsidR="004A4D1D" w:rsidRDefault="004A4D1D">
      <w:pPr>
        <w:pStyle w:val="TOC2"/>
        <w:tabs>
          <w:tab w:val="left" w:pos="120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28" w:history="1">
        <w:r w:rsidRPr="00181112">
          <w:rPr>
            <w:rStyle w:val="Hyperlink"/>
            <w:noProof/>
          </w:rPr>
          <w:t>3.2.</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SCHY00064</w:t>
        </w:r>
        <w:r>
          <w:rPr>
            <w:noProof/>
            <w:webHidden/>
          </w:rPr>
          <w:tab/>
        </w:r>
        <w:r>
          <w:rPr>
            <w:noProof/>
            <w:webHidden/>
          </w:rPr>
          <w:fldChar w:fldCharType="begin"/>
        </w:r>
        <w:r>
          <w:rPr>
            <w:noProof/>
            <w:webHidden/>
          </w:rPr>
          <w:instrText xml:space="preserve"> PAGEREF _Toc193283628 \h </w:instrText>
        </w:r>
        <w:r>
          <w:rPr>
            <w:noProof/>
            <w:webHidden/>
          </w:rPr>
        </w:r>
        <w:r>
          <w:rPr>
            <w:noProof/>
            <w:webHidden/>
          </w:rPr>
          <w:fldChar w:fldCharType="separate"/>
        </w:r>
        <w:r>
          <w:rPr>
            <w:noProof/>
            <w:webHidden/>
          </w:rPr>
          <w:t>8</w:t>
        </w:r>
        <w:r>
          <w:rPr>
            <w:noProof/>
            <w:webHidden/>
          </w:rPr>
          <w:fldChar w:fldCharType="end"/>
        </w:r>
      </w:hyperlink>
    </w:p>
    <w:p w14:paraId="084A5085" w14:textId="15869323" w:rsidR="004A4D1D" w:rsidRDefault="004A4D1D">
      <w:pPr>
        <w:pStyle w:val="TOC2"/>
        <w:tabs>
          <w:tab w:val="left" w:pos="120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29" w:history="1">
        <w:r w:rsidRPr="00181112">
          <w:rPr>
            <w:rStyle w:val="Hyperlink"/>
            <w:noProof/>
          </w:rPr>
          <w:t>3.3.</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SCHY00072</w:t>
        </w:r>
        <w:r>
          <w:rPr>
            <w:noProof/>
            <w:webHidden/>
          </w:rPr>
          <w:tab/>
        </w:r>
        <w:r>
          <w:rPr>
            <w:noProof/>
            <w:webHidden/>
          </w:rPr>
          <w:fldChar w:fldCharType="begin"/>
        </w:r>
        <w:r>
          <w:rPr>
            <w:noProof/>
            <w:webHidden/>
          </w:rPr>
          <w:instrText xml:space="preserve"> PAGEREF _Toc193283629 \h </w:instrText>
        </w:r>
        <w:r>
          <w:rPr>
            <w:noProof/>
            <w:webHidden/>
          </w:rPr>
        </w:r>
        <w:r>
          <w:rPr>
            <w:noProof/>
            <w:webHidden/>
          </w:rPr>
          <w:fldChar w:fldCharType="separate"/>
        </w:r>
        <w:r>
          <w:rPr>
            <w:noProof/>
            <w:webHidden/>
          </w:rPr>
          <w:t>9</w:t>
        </w:r>
        <w:r>
          <w:rPr>
            <w:noProof/>
            <w:webHidden/>
          </w:rPr>
          <w:fldChar w:fldCharType="end"/>
        </w:r>
      </w:hyperlink>
    </w:p>
    <w:p w14:paraId="25FFAACA" w14:textId="3B57506F" w:rsidR="004A4D1D" w:rsidRDefault="004A4D1D">
      <w:pPr>
        <w:pStyle w:val="TOC2"/>
        <w:tabs>
          <w:tab w:val="left" w:pos="120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30" w:history="1">
        <w:r w:rsidRPr="00181112">
          <w:rPr>
            <w:rStyle w:val="Hyperlink"/>
            <w:noProof/>
          </w:rPr>
          <w:t>3.4.</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SCHY00060</w:t>
        </w:r>
        <w:r>
          <w:rPr>
            <w:noProof/>
            <w:webHidden/>
          </w:rPr>
          <w:tab/>
        </w:r>
        <w:r>
          <w:rPr>
            <w:noProof/>
            <w:webHidden/>
          </w:rPr>
          <w:fldChar w:fldCharType="begin"/>
        </w:r>
        <w:r>
          <w:rPr>
            <w:noProof/>
            <w:webHidden/>
          </w:rPr>
          <w:instrText xml:space="preserve"> PAGEREF _Toc193283630 \h </w:instrText>
        </w:r>
        <w:r>
          <w:rPr>
            <w:noProof/>
            <w:webHidden/>
          </w:rPr>
        </w:r>
        <w:r>
          <w:rPr>
            <w:noProof/>
            <w:webHidden/>
          </w:rPr>
          <w:fldChar w:fldCharType="separate"/>
        </w:r>
        <w:r>
          <w:rPr>
            <w:noProof/>
            <w:webHidden/>
          </w:rPr>
          <w:t>9</w:t>
        </w:r>
        <w:r>
          <w:rPr>
            <w:noProof/>
            <w:webHidden/>
          </w:rPr>
          <w:fldChar w:fldCharType="end"/>
        </w:r>
      </w:hyperlink>
    </w:p>
    <w:p w14:paraId="5C47C682" w14:textId="66D2BA2E" w:rsidR="004A4D1D" w:rsidRDefault="004A4D1D">
      <w:pPr>
        <w:pStyle w:val="TOC2"/>
        <w:tabs>
          <w:tab w:val="left" w:pos="120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31" w:history="1">
        <w:r w:rsidRPr="00181112">
          <w:rPr>
            <w:rStyle w:val="Hyperlink"/>
            <w:noProof/>
          </w:rPr>
          <w:t>3.5.</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SCHY00058</w:t>
        </w:r>
        <w:r>
          <w:rPr>
            <w:noProof/>
            <w:webHidden/>
          </w:rPr>
          <w:tab/>
        </w:r>
        <w:r>
          <w:rPr>
            <w:noProof/>
            <w:webHidden/>
          </w:rPr>
          <w:fldChar w:fldCharType="begin"/>
        </w:r>
        <w:r>
          <w:rPr>
            <w:noProof/>
            <w:webHidden/>
          </w:rPr>
          <w:instrText xml:space="preserve"> PAGEREF _Toc193283631 \h </w:instrText>
        </w:r>
        <w:r>
          <w:rPr>
            <w:noProof/>
            <w:webHidden/>
          </w:rPr>
        </w:r>
        <w:r>
          <w:rPr>
            <w:noProof/>
            <w:webHidden/>
          </w:rPr>
          <w:fldChar w:fldCharType="separate"/>
        </w:r>
        <w:r>
          <w:rPr>
            <w:noProof/>
            <w:webHidden/>
          </w:rPr>
          <w:t>10</w:t>
        </w:r>
        <w:r>
          <w:rPr>
            <w:noProof/>
            <w:webHidden/>
          </w:rPr>
          <w:fldChar w:fldCharType="end"/>
        </w:r>
      </w:hyperlink>
    </w:p>
    <w:p w14:paraId="4897577C" w14:textId="2C7B7F44" w:rsidR="004A4D1D" w:rsidRDefault="004A4D1D">
      <w:pPr>
        <w:pStyle w:val="TOC2"/>
        <w:tabs>
          <w:tab w:val="left" w:pos="120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32" w:history="1">
        <w:r w:rsidRPr="00181112">
          <w:rPr>
            <w:rStyle w:val="Hyperlink"/>
            <w:noProof/>
          </w:rPr>
          <w:t>3.6.</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SCHY00059</w:t>
        </w:r>
        <w:r>
          <w:rPr>
            <w:noProof/>
            <w:webHidden/>
          </w:rPr>
          <w:tab/>
        </w:r>
        <w:r>
          <w:rPr>
            <w:noProof/>
            <w:webHidden/>
          </w:rPr>
          <w:fldChar w:fldCharType="begin"/>
        </w:r>
        <w:r>
          <w:rPr>
            <w:noProof/>
            <w:webHidden/>
          </w:rPr>
          <w:instrText xml:space="preserve"> PAGEREF _Toc193283632 \h </w:instrText>
        </w:r>
        <w:r>
          <w:rPr>
            <w:noProof/>
            <w:webHidden/>
          </w:rPr>
        </w:r>
        <w:r>
          <w:rPr>
            <w:noProof/>
            <w:webHidden/>
          </w:rPr>
          <w:fldChar w:fldCharType="separate"/>
        </w:r>
        <w:r>
          <w:rPr>
            <w:noProof/>
            <w:webHidden/>
          </w:rPr>
          <w:t>10</w:t>
        </w:r>
        <w:r>
          <w:rPr>
            <w:noProof/>
            <w:webHidden/>
          </w:rPr>
          <w:fldChar w:fldCharType="end"/>
        </w:r>
      </w:hyperlink>
    </w:p>
    <w:p w14:paraId="71040191" w14:textId="7C237E51" w:rsidR="004A4D1D" w:rsidRDefault="004A4D1D">
      <w:pPr>
        <w:pStyle w:val="TOC2"/>
        <w:tabs>
          <w:tab w:val="left" w:pos="120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33" w:history="1">
        <w:r w:rsidRPr="00181112">
          <w:rPr>
            <w:rStyle w:val="Hyperlink"/>
            <w:noProof/>
          </w:rPr>
          <w:t>3.7.</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SCHY00050</w:t>
        </w:r>
        <w:r>
          <w:rPr>
            <w:noProof/>
            <w:webHidden/>
          </w:rPr>
          <w:tab/>
        </w:r>
        <w:r>
          <w:rPr>
            <w:noProof/>
            <w:webHidden/>
          </w:rPr>
          <w:fldChar w:fldCharType="begin"/>
        </w:r>
        <w:r>
          <w:rPr>
            <w:noProof/>
            <w:webHidden/>
          </w:rPr>
          <w:instrText xml:space="preserve"> PAGEREF _Toc193283633 \h </w:instrText>
        </w:r>
        <w:r>
          <w:rPr>
            <w:noProof/>
            <w:webHidden/>
          </w:rPr>
        </w:r>
        <w:r>
          <w:rPr>
            <w:noProof/>
            <w:webHidden/>
          </w:rPr>
          <w:fldChar w:fldCharType="separate"/>
        </w:r>
        <w:r>
          <w:rPr>
            <w:noProof/>
            <w:webHidden/>
          </w:rPr>
          <w:t>11</w:t>
        </w:r>
        <w:r>
          <w:rPr>
            <w:noProof/>
            <w:webHidden/>
          </w:rPr>
          <w:fldChar w:fldCharType="end"/>
        </w:r>
      </w:hyperlink>
    </w:p>
    <w:p w14:paraId="41BD097E" w14:textId="7ECC55DF" w:rsidR="004A4D1D" w:rsidRDefault="004A4D1D">
      <w:pPr>
        <w:pStyle w:val="TOC2"/>
        <w:tabs>
          <w:tab w:val="left" w:pos="120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34" w:history="1">
        <w:r w:rsidRPr="00181112">
          <w:rPr>
            <w:rStyle w:val="Hyperlink"/>
            <w:noProof/>
          </w:rPr>
          <w:t>3.8.</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SCHY00061</w:t>
        </w:r>
        <w:r>
          <w:rPr>
            <w:noProof/>
            <w:webHidden/>
          </w:rPr>
          <w:tab/>
        </w:r>
        <w:r>
          <w:rPr>
            <w:noProof/>
            <w:webHidden/>
          </w:rPr>
          <w:fldChar w:fldCharType="begin"/>
        </w:r>
        <w:r>
          <w:rPr>
            <w:noProof/>
            <w:webHidden/>
          </w:rPr>
          <w:instrText xml:space="preserve"> PAGEREF _Toc193283634 \h </w:instrText>
        </w:r>
        <w:r>
          <w:rPr>
            <w:noProof/>
            <w:webHidden/>
          </w:rPr>
        </w:r>
        <w:r>
          <w:rPr>
            <w:noProof/>
            <w:webHidden/>
          </w:rPr>
          <w:fldChar w:fldCharType="separate"/>
        </w:r>
        <w:r>
          <w:rPr>
            <w:noProof/>
            <w:webHidden/>
          </w:rPr>
          <w:t>11</w:t>
        </w:r>
        <w:r>
          <w:rPr>
            <w:noProof/>
            <w:webHidden/>
          </w:rPr>
          <w:fldChar w:fldCharType="end"/>
        </w:r>
      </w:hyperlink>
    </w:p>
    <w:p w14:paraId="0C21FD52" w14:textId="70338826" w:rsidR="004A4D1D" w:rsidRDefault="004A4D1D">
      <w:pPr>
        <w:pStyle w:val="TOC2"/>
        <w:tabs>
          <w:tab w:val="left" w:pos="120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35" w:history="1">
        <w:r w:rsidRPr="00181112">
          <w:rPr>
            <w:rStyle w:val="Hyperlink"/>
            <w:noProof/>
          </w:rPr>
          <w:t>3.9.</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SCHY00051</w:t>
        </w:r>
        <w:r>
          <w:rPr>
            <w:noProof/>
            <w:webHidden/>
          </w:rPr>
          <w:tab/>
        </w:r>
        <w:r>
          <w:rPr>
            <w:noProof/>
            <w:webHidden/>
          </w:rPr>
          <w:fldChar w:fldCharType="begin"/>
        </w:r>
        <w:r>
          <w:rPr>
            <w:noProof/>
            <w:webHidden/>
          </w:rPr>
          <w:instrText xml:space="preserve"> PAGEREF _Toc193283635 \h </w:instrText>
        </w:r>
        <w:r>
          <w:rPr>
            <w:noProof/>
            <w:webHidden/>
          </w:rPr>
        </w:r>
        <w:r>
          <w:rPr>
            <w:noProof/>
            <w:webHidden/>
          </w:rPr>
          <w:fldChar w:fldCharType="separate"/>
        </w:r>
        <w:r>
          <w:rPr>
            <w:noProof/>
            <w:webHidden/>
          </w:rPr>
          <w:t>12</w:t>
        </w:r>
        <w:r>
          <w:rPr>
            <w:noProof/>
            <w:webHidden/>
          </w:rPr>
          <w:fldChar w:fldCharType="end"/>
        </w:r>
      </w:hyperlink>
    </w:p>
    <w:p w14:paraId="0EFFDE67" w14:textId="69177C31" w:rsidR="004A4D1D" w:rsidRDefault="004A4D1D">
      <w:pPr>
        <w:pStyle w:val="TOC2"/>
        <w:tabs>
          <w:tab w:val="left" w:pos="144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36" w:history="1">
        <w:r w:rsidRPr="00181112">
          <w:rPr>
            <w:rStyle w:val="Hyperlink"/>
            <w:noProof/>
          </w:rPr>
          <w:t>3.10.</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SCHY00057</w:t>
        </w:r>
        <w:r>
          <w:rPr>
            <w:noProof/>
            <w:webHidden/>
          </w:rPr>
          <w:tab/>
        </w:r>
        <w:r>
          <w:rPr>
            <w:noProof/>
            <w:webHidden/>
          </w:rPr>
          <w:fldChar w:fldCharType="begin"/>
        </w:r>
        <w:r>
          <w:rPr>
            <w:noProof/>
            <w:webHidden/>
          </w:rPr>
          <w:instrText xml:space="preserve"> PAGEREF _Toc193283636 \h </w:instrText>
        </w:r>
        <w:r>
          <w:rPr>
            <w:noProof/>
            <w:webHidden/>
          </w:rPr>
        </w:r>
        <w:r>
          <w:rPr>
            <w:noProof/>
            <w:webHidden/>
          </w:rPr>
          <w:fldChar w:fldCharType="separate"/>
        </w:r>
        <w:r>
          <w:rPr>
            <w:noProof/>
            <w:webHidden/>
          </w:rPr>
          <w:t>12</w:t>
        </w:r>
        <w:r>
          <w:rPr>
            <w:noProof/>
            <w:webHidden/>
          </w:rPr>
          <w:fldChar w:fldCharType="end"/>
        </w:r>
      </w:hyperlink>
    </w:p>
    <w:p w14:paraId="0903BDF5" w14:textId="0047FAFD" w:rsidR="004A4D1D" w:rsidRDefault="004A4D1D">
      <w:pPr>
        <w:pStyle w:val="TOC2"/>
        <w:tabs>
          <w:tab w:val="left" w:pos="144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37" w:history="1">
        <w:r w:rsidRPr="00181112">
          <w:rPr>
            <w:rStyle w:val="Hyperlink"/>
            <w:noProof/>
          </w:rPr>
          <w:t>3.11.</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SCHY00052</w:t>
        </w:r>
        <w:r>
          <w:rPr>
            <w:noProof/>
            <w:webHidden/>
          </w:rPr>
          <w:tab/>
        </w:r>
        <w:r>
          <w:rPr>
            <w:noProof/>
            <w:webHidden/>
          </w:rPr>
          <w:fldChar w:fldCharType="begin"/>
        </w:r>
        <w:r>
          <w:rPr>
            <w:noProof/>
            <w:webHidden/>
          </w:rPr>
          <w:instrText xml:space="preserve"> PAGEREF _Toc193283637 \h </w:instrText>
        </w:r>
        <w:r>
          <w:rPr>
            <w:noProof/>
            <w:webHidden/>
          </w:rPr>
        </w:r>
        <w:r>
          <w:rPr>
            <w:noProof/>
            <w:webHidden/>
          </w:rPr>
          <w:fldChar w:fldCharType="separate"/>
        </w:r>
        <w:r>
          <w:rPr>
            <w:noProof/>
            <w:webHidden/>
          </w:rPr>
          <w:t>13</w:t>
        </w:r>
        <w:r>
          <w:rPr>
            <w:noProof/>
            <w:webHidden/>
          </w:rPr>
          <w:fldChar w:fldCharType="end"/>
        </w:r>
      </w:hyperlink>
    </w:p>
    <w:p w14:paraId="6F9B1DBE" w14:textId="34FBCFAC" w:rsidR="004A4D1D" w:rsidRDefault="004A4D1D">
      <w:pPr>
        <w:pStyle w:val="TOC2"/>
        <w:tabs>
          <w:tab w:val="left" w:pos="144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38" w:history="1">
        <w:r w:rsidRPr="00181112">
          <w:rPr>
            <w:rStyle w:val="Hyperlink"/>
            <w:noProof/>
          </w:rPr>
          <w:t>3.12.</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SCHY00098</w:t>
        </w:r>
        <w:r>
          <w:rPr>
            <w:noProof/>
            <w:webHidden/>
          </w:rPr>
          <w:tab/>
        </w:r>
        <w:r>
          <w:rPr>
            <w:noProof/>
            <w:webHidden/>
          </w:rPr>
          <w:fldChar w:fldCharType="begin"/>
        </w:r>
        <w:r>
          <w:rPr>
            <w:noProof/>
            <w:webHidden/>
          </w:rPr>
          <w:instrText xml:space="preserve"> PAGEREF _Toc193283638 \h </w:instrText>
        </w:r>
        <w:r>
          <w:rPr>
            <w:noProof/>
            <w:webHidden/>
          </w:rPr>
        </w:r>
        <w:r>
          <w:rPr>
            <w:noProof/>
            <w:webHidden/>
          </w:rPr>
          <w:fldChar w:fldCharType="separate"/>
        </w:r>
        <w:r>
          <w:rPr>
            <w:noProof/>
            <w:webHidden/>
          </w:rPr>
          <w:t>13</w:t>
        </w:r>
        <w:r>
          <w:rPr>
            <w:noProof/>
            <w:webHidden/>
          </w:rPr>
          <w:fldChar w:fldCharType="end"/>
        </w:r>
      </w:hyperlink>
    </w:p>
    <w:p w14:paraId="2CD0F5A4" w14:textId="565EE558" w:rsidR="004A4D1D" w:rsidRDefault="004A4D1D">
      <w:pPr>
        <w:pStyle w:val="TOC2"/>
        <w:tabs>
          <w:tab w:val="left" w:pos="144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39" w:history="1">
        <w:r w:rsidRPr="00181112">
          <w:rPr>
            <w:rStyle w:val="Hyperlink"/>
            <w:noProof/>
          </w:rPr>
          <w:t>3.13.</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SCHY00109</w:t>
        </w:r>
        <w:r>
          <w:rPr>
            <w:noProof/>
            <w:webHidden/>
          </w:rPr>
          <w:tab/>
        </w:r>
        <w:r>
          <w:rPr>
            <w:noProof/>
            <w:webHidden/>
          </w:rPr>
          <w:fldChar w:fldCharType="begin"/>
        </w:r>
        <w:r>
          <w:rPr>
            <w:noProof/>
            <w:webHidden/>
          </w:rPr>
          <w:instrText xml:space="preserve"> PAGEREF _Toc193283639 \h </w:instrText>
        </w:r>
        <w:r>
          <w:rPr>
            <w:noProof/>
            <w:webHidden/>
          </w:rPr>
        </w:r>
        <w:r>
          <w:rPr>
            <w:noProof/>
            <w:webHidden/>
          </w:rPr>
          <w:fldChar w:fldCharType="separate"/>
        </w:r>
        <w:r>
          <w:rPr>
            <w:noProof/>
            <w:webHidden/>
          </w:rPr>
          <w:t>14</w:t>
        </w:r>
        <w:r>
          <w:rPr>
            <w:noProof/>
            <w:webHidden/>
          </w:rPr>
          <w:fldChar w:fldCharType="end"/>
        </w:r>
      </w:hyperlink>
    </w:p>
    <w:p w14:paraId="676C528B" w14:textId="6DFE81EA" w:rsidR="004A4D1D" w:rsidRDefault="004A4D1D">
      <w:pPr>
        <w:pStyle w:val="TOC2"/>
        <w:tabs>
          <w:tab w:val="left" w:pos="144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40" w:history="1">
        <w:r w:rsidRPr="00181112">
          <w:rPr>
            <w:rStyle w:val="Hyperlink"/>
            <w:noProof/>
          </w:rPr>
          <w:t>3.14.</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SCHY00111</w:t>
        </w:r>
        <w:r>
          <w:rPr>
            <w:noProof/>
            <w:webHidden/>
          </w:rPr>
          <w:tab/>
        </w:r>
        <w:r>
          <w:rPr>
            <w:noProof/>
            <w:webHidden/>
          </w:rPr>
          <w:fldChar w:fldCharType="begin"/>
        </w:r>
        <w:r>
          <w:rPr>
            <w:noProof/>
            <w:webHidden/>
          </w:rPr>
          <w:instrText xml:space="preserve"> PAGEREF _Toc193283640 \h </w:instrText>
        </w:r>
        <w:r>
          <w:rPr>
            <w:noProof/>
            <w:webHidden/>
          </w:rPr>
        </w:r>
        <w:r>
          <w:rPr>
            <w:noProof/>
            <w:webHidden/>
          </w:rPr>
          <w:fldChar w:fldCharType="separate"/>
        </w:r>
        <w:r>
          <w:rPr>
            <w:noProof/>
            <w:webHidden/>
          </w:rPr>
          <w:t>14</w:t>
        </w:r>
        <w:r>
          <w:rPr>
            <w:noProof/>
            <w:webHidden/>
          </w:rPr>
          <w:fldChar w:fldCharType="end"/>
        </w:r>
      </w:hyperlink>
    </w:p>
    <w:p w14:paraId="41A780A7" w14:textId="681501AD" w:rsidR="004A4D1D" w:rsidRDefault="004A4D1D">
      <w:pPr>
        <w:pStyle w:val="TOC1"/>
        <w:tabs>
          <w:tab w:val="left" w:pos="85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41" w:history="1">
        <w:r w:rsidRPr="00181112">
          <w:rPr>
            <w:rStyle w:val="Hyperlink"/>
            <w:noProof/>
          </w:rPr>
          <w:t>4.</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Interface Details</w:t>
        </w:r>
        <w:r>
          <w:rPr>
            <w:noProof/>
            <w:webHidden/>
          </w:rPr>
          <w:tab/>
        </w:r>
        <w:r>
          <w:rPr>
            <w:noProof/>
            <w:webHidden/>
          </w:rPr>
          <w:fldChar w:fldCharType="begin"/>
        </w:r>
        <w:r>
          <w:rPr>
            <w:noProof/>
            <w:webHidden/>
          </w:rPr>
          <w:instrText xml:space="preserve"> PAGEREF _Toc193283641 \h </w:instrText>
        </w:r>
        <w:r>
          <w:rPr>
            <w:noProof/>
            <w:webHidden/>
          </w:rPr>
        </w:r>
        <w:r>
          <w:rPr>
            <w:noProof/>
            <w:webHidden/>
          </w:rPr>
          <w:fldChar w:fldCharType="separate"/>
        </w:r>
        <w:r>
          <w:rPr>
            <w:noProof/>
            <w:webHidden/>
          </w:rPr>
          <w:t>15</w:t>
        </w:r>
        <w:r>
          <w:rPr>
            <w:noProof/>
            <w:webHidden/>
          </w:rPr>
          <w:fldChar w:fldCharType="end"/>
        </w:r>
      </w:hyperlink>
    </w:p>
    <w:p w14:paraId="51FF5E8F" w14:textId="74780DAF" w:rsidR="004A4D1D" w:rsidRDefault="004A4D1D">
      <w:pPr>
        <w:pStyle w:val="TOC1"/>
        <w:tabs>
          <w:tab w:val="left" w:pos="85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42" w:history="1">
        <w:r w:rsidRPr="00181112">
          <w:rPr>
            <w:rStyle w:val="Hyperlink"/>
            <w:noProof/>
          </w:rPr>
          <w:t>5.</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Additional Interface Information</w:t>
        </w:r>
        <w:r>
          <w:rPr>
            <w:noProof/>
            <w:webHidden/>
          </w:rPr>
          <w:tab/>
        </w:r>
        <w:r>
          <w:rPr>
            <w:noProof/>
            <w:webHidden/>
          </w:rPr>
          <w:fldChar w:fldCharType="begin"/>
        </w:r>
        <w:r>
          <w:rPr>
            <w:noProof/>
            <w:webHidden/>
          </w:rPr>
          <w:instrText xml:space="preserve"> PAGEREF _Toc193283642 \h </w:instrText>
        </w:r>
        <w:r>
          <w:rPr>
            <w:noProof/>
            <w:webHidden/>
          </w:rPr>
        </w:r>
        <w:r>
          <w:rPr>
            <w:noProof/>
            <w:webHidden/>
          </w:rPr>
          <w:fldChar w:fldCharType="separate"/>
        </w:r>
        <w:r>
          <w:rPr>
            <w:noProof/>
            <w:webHidden/>
          </w:rPr>
          <w:t>17</w:t>
        </w:r>
        <w:r>
          <w:rPr>
            <w:noProof/>
            <w:webHidden/>
          </w:rPr>
          <w:fldChar w:fldCharType="end"/>
        </w:r>
      </w:hyperlink>
    </w:p>
    <w:p w14:paraId="4CDB7043" w14:textId="45A2B333" w:rsidR="004A4D1D" w:rsidRDefault="004A4D1D">
      <w:pPr>
        <w:pStyle w:val="TOC1"/>
        <w:tabs>
          <w:tab w:val="left" w:pos="85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43" w:history="1">
        <w:r w:rsidRPr="00181112">
          <w:rPr>
            <w:rStyle w:val="Hyperlink"/>
            <w:noProof/>
          </w:rPr>
          <w:t>6.</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Appendix A – New Web Services</w:t>
        </w:r>
        <w:r>
          <w:rPr>
            <w:noProof/>
            <w:webHidden/>
          </w:rPr>
          <w:tab/>
        </w:r>
        <w:r>
          <w:rPr>
            <w:noProof/>
            <w:webHidden/>
          </w:rPr>
          <w:fldChar w:fldCharType="begin"/>
        </w:r>
        <w:r>
          <w:rPr>
            <w:noProof/>
            <w:webHidden/>
          </w:rPr>
          <w:instrText xml:space="preserve"> PAGEREF _Toc193283643 \h </w:instrText>
        </w:r>
        <w:r>
          <w:rPr>
            <w:noProof/>
            <w:webHidden/>
          </w:rPr>
        </w:r>
        <w:r>
          <w:rPr>
            <w:noProof/>
            <w:webHidden/>
          </w:rPr>
          <w:fldChar w:fldCharType="separate"/>
        </w:r>
        <w:r>
          <w:rPr>
            <w:noProof/>
            <w:webHidden/>
          </w:rPr>
          <w:t>18</w:t>
        </w:r>
        <w:r>
          <w:rPr>
            <w:noProof/>
            <w:webHidden/>
          </w:rPr>
          <w:fldChar w:fldCharType="end"/>
        </w:r>
      </w:hyperlink>
    </w:p>
    <w:p w14:paraId="196E8BCA" w14:textId="009F9E07" w:rsidR="004A4D1D" w:rsidRDefault="004A4D1D">
      <w:pPr>
        <w:pStyle w:val="TOC2"/>
        <w:tabs>
          <w:tab w:val="left" w:pos="120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44" w:history="1">
        <w:r w:rsidRPr="00181112">
          <w:rPr>
            <w:rStyle w:val="Hyperlink"/>
            <w:noProof/>
          </w:rPr>
          <w:t>6.1.</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SCHY00050 Get Catalogs</w:t>
        </w:r>
        <w:r>
          <w:rPr>
            <w:noProof/>
            <w:webHidden/>
          </w:rPr>
          <w:tab/>
        </w:r>
        <w:r>
          <w:rPr>
            <w:noProof/>
            <w:webHidden/>
          </w:rPr>
          <w:fldChar w:fldCharType="begin"/>
        </w:r>
        <w:r>
          <w:rPr>
            <w:noProof/>
            <w:webHidden/>
          </w:rPr>
          <w:instrText xml:space="preserve"> PAGEREF _Toc193283644 \h </w:instrText>
        </w:r>
        <w:r>
          <w:rPr>
            <w:noProof/>
            <w:webHidden/>
          </w:rPr>
        </w:r>
        <w:r>
          <w:rPr>
            <w:noProof/>
            <w:webHidden/>
          </w:rPr>
          <w:fldChar w:fldCharType="separate"/>
        </w:r>
        <w:r>
          <w:rPr>
            <w:noProof/>
            <w:webHidden/>
          </w:rPr>
          <w:t>20</w:t>
        </w:r>
        <w:r>
          <w:rPr>
            <w:noProof/>
            <w:webHidden/>
          </w:rPr>
          <w:fldChar w:fldCharType="end"/>
        </w:r>
      </w:hyperlink>
    </w:p>
    <w:p w14:paraId="40F588DE" w14:textId="074FCBFB" w:rsidR="004A4D1D" w:rsidRDefault="004A4D1D">
      <w:pPr>
        <w:pStyle w:val="TOC2"/>
        <w:tabs>
          <w:tab w:val="left" w:pos="120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45" w:history="1">
        <w:r w:rsidRPr="00181112">
          <w:rPr>
            <w:rStyle w:val="Hyperlink"/>
            <w:noProof/>
          </w:rPr>
          <w:t>6.2.</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SCHY00067 - Get Pamphlets</w:t>
        </w:r>
        <w:r>
          <w:rPr>
            <w:noProof/>
            <w:webHidden/>
          </w:rPr>
          <w:tab/>
        </w:r>
        <w:r>
          <w:rPr>
            <w:noProof/>
            <w:webHidden/>
          </w:rPr>
          <w:fldChar w:fldCharType="begin"/>
        </w:r>
        <w:r>
          <w:rPr>
            <w:noProof/>
            <w:webHidden/>
          </w:rPr>
          <w:instrText xml:space="preserve"> PAGEREF _Toc193283645 \h </w:instrText>
        </w:r>
        <w:r>
          <w:rPr>
            <w:noProof/>
            <w:webHidden/>
          </w:rPr>
        </w:r>
        <w:r>
          <w:rPr>
            <w:noProof/>
            <w:webHidden/>
          </w:rPr>
          <w:fldChar w:fldCharType="separate"/>
        </w:r>
        <w:r>
          <w:rPr>
            <w:noProof/>
            <w:webHidden/>
          </w:rPr>
          <w:t>21</w:t>
        </w:r>
        <w:r>
          <w:rPr>
            <w:noProof/>
            <w:webHidden/>
          </w:rPr>
          <w:fldChar w:fldCharType="end"/>
        </w:r>
      </w:hyperlink>
    </w:p>
    <w:p w14:paraId="2690873D" w14:textId="03BBE8A7" w:rsidR="004A4D1D" w:rsidRDefault="004A4D1D">
      <w:pPr>
        <w:pStyle w:val="TOC2"/>
        <w:tabs>
          <w:tab w:val="left" w:pos="120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46" w:history="1">
        <w:r w:rsidRPr="00181112">
          <w:rPr>
            <w:rStyle w:val="Hyperlink"/>
            <w:noProof/>
          </w:rPr>
          <w:t>6.3.</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SCHY00051 Product Search</w:t>
        </w:r>
        <w:r>
          <w:rPr>
            <w:noProof/>
            <w:webHidden/>
          </w:rPr>
          <w:tab/>
        </w:r>
        <w:r>
          <w:rPr>
            <w:noProof/>
            <w:webHidden/>
          </w:rPr>
          <w:fldChar w:fldCharType="begin"/>
        </w:r>
        <w:r>
          <w:rPr>
            <w:noProof/>
            <w:webHidden/>
          </w:rPr>
          <w:instrText xml:space="preserve"> PAGEREF _Toc193283646 \h </w:instrText>
        </w:r>
        <w:r>
          <w:rPr>
            <w:noProof/>
            <w:webHidden/>
          </w:rPr>
        </w:r>
        <w:r>
          <w:rPr>
            <w:noProof/>
            <w:webHidden/>
          </w:rPr>
          <w:fldChar w:fldCharType="separate"/>
        </w:r>
        <w:r>
          <w:rPr>
            <w:noProof/>
            <w:webHidden/>
          </w:rPr>
          <w:t>22</w:t>
        </w:r>
        <w:r>
          <w:rPr>
            <w:noProof/>
            <w:webHidden/>
          </w:rPr>
          <w:fldChar w:fldCharType="end"/>
        </w:r>
      </w:hyperlink>
    </w:p>
    <w:p w14:paraId="11A0F9CB" w14:textId="7CA1AF56" w:rsidR="004A4D1D" w:rsidRDefault="004A4D1D">
      <w:pPr>
        <w:pStyle w:val="TOC2"/>
        <w:tabs>
          <w:tab w:val="left" w:pos="120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47" w:history="1">
        <w:r w:rsidRPr="00181112">
          <w:rPr>
            <w:rStyle w:val="Hyperlink"/>
            <w:noProof/>
          </w:rPr>
          <w:t>6.4.</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SCHY00052 GET Product</w:t>
        </w:r>
        <w:r>
          <w:rPr>
            <w:noProof/>
            <w:webHidden/>
          </w:rPr>
          <w:tab/>
        </w:r>
        <w:r>
          <w:rPr>
            <w:noProof/>
            <w:webHidden/>
          </w:rPr>
          <w:fldChar w:fldCharType="begin"/>
        </w:r>
        <w:r>
          <w:rPr>
            <w:noProof/>
            <w:webHidden/>
          </w:rPr>
          <w:instrText xml:space="preserve"> PAGEREF _Toc193283647 \h </w:instrText>
        </w:r>
        <w:r>
          <w:rPr>
            <w:noProof/>
            <w:webHidden/>
          </w:rPr>
        </w:r>
        <w:r>
          <w:rPr>
            <w:noProof/>
            <w:webHidden/>
          </w:rPr>
          <w:fldChar w:fldCharType="separate"/>
        </w:r>
        <w:r>
          <w:rPr>
            <w:noProof/>
            <w:webHidden/>
          </w:rPr>
          <w:t>23</w:t>
        </w:r>
        <w:r>
          <w:rPr>
            <w:noProof/>
            <w:webHidden/>
          </w:rPr>
          <w:fldChar w:fldCharType="end"/>
        </w:r>
      </w:hyperlink>
    </w:p>
    <w:p w14:paraId="679B90EC" w14:textId="278D0D06" w:rsidR="004A4D1D" w:rsidRDefault="004A4D1D">
      <w:pPr>
        <w:pStyle w:val="TOC2"/>
        <w:tabs>
          <w:tab w:val="left" w:pos="120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48" w:history="1">
        <w:r w:rsidRPr="00181112">
          <w:rPr>
            <w:rStyle w:val="Hyperlink"/>
            <w:noProof/>
          </w:rPr>
          <w:t>6.5.</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SCHY00072 Get Product Availability</w:t>
        </w:r>
        <w:r>
          <w:rPr>
            <w:noProof/>
            <w:webHidden/>
          </w:rPr>
          <w:tab/>
        </w:r>
        <w:r>
          <w:rPr>
            <w:noProof/>
            <w:webHidden/>
          </w:rPr>
          <w:fldChar w:fldCharType="begin"/>
        </w:r>
        <w:r>
          <w:rPr>
            <w:noProof/>
            <w:webHidden/>
          </w:rPr>
          <w:instrText xml:space="preserve"> PAGEREF _Toc193283648 \h </w:instrText>
        </w:r>
        <w:r>
          <w:rPr>
            <w:noProof/>
            <w:webHidden/>
          </w:rPr>
        </w:r>
        <w:r>
          <w:rPr>
            <w:noProof/>
            <w:webHidden/>
          </w:rPr>
          <w:fldChar w:fldCharType="separate"/>
        </w:r>
        <w:r>
          <w:rPr>
            <w:noProof/>
            <w:webHidden/>
          </w:rPr>
          <w:t>24</w:t>
        </w:r>
        <w:r>
          <w:rPr>
            <w:noProof/>
            <w:webHidden/>
          </w:rPr>
          <w:fldChar w:fldCharType="end"/>
        </w:r>
      </w:hyperlink>
    </w:p>
    <w:p w14:paraId="5613A611" w14:textId="0D6B0FAB" w:rsidR="004A4D1D" w:rsidRDefault="004A4D1D">
      <w:pPr>
        <w:pStyle w:val="TOC2"/>
        <w:tabs>
          <w:tab w:val="left" w:pos="120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49" w:history="1">
        <w:r w:rsidRPr="00181112">
          <w:rPr>
            <w:rStyle w:val="Hyperlink"/>
            <w:noProof/>
          </w:rPr>
          <w:t>6.6.</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SCHY00057 GET Promotions (Bonus Buy)</w:t>
        </w:r>
        <w:r>
          <w:rPr>
            <w:noProof/>
            <w:webHidden/>
          </w:rPr>
          <w:tab/>
        </w:r>
        <w:r>
          <w:rPr>
            <w:noProof/>
            <w:webHidden/>
          </w:rPr>
          <w:fldChar w:fldCharType="begin"/>
        </w:r>
        <w:r>
          <w:rPr>
            <w:noProof/>
            <w:webHidden/>
          </w:rPr>
          <w:instrText xml:space="preserve"> PAGEREF _Toc193283649 \h </w:instrText>
        </w:r>
        <w:r>
          <w:rPr>
            <w:noProof/>
            <w:webHidden/>
          </w:rPr>
        </w:r>
        <w:r>
          <w:rPr>
            <w:noProof/>
            <w:webHidden/>
          </w:rPr>
          <w:fldChar w:fldCharType="separate"/>
        </w:r>
        <w:r>
          <w:rPr>
            <w:noProof/>
            <w:webHidden/>
          </w:rPr>
          <w:t>24</w:t>
        </w:r>
        <w:r>
          <w:rPr>
            <w:noProof/>
            <w:webHidden/>
          </w:rPr>
          <w:fldChar w:fldCharType="end"/>
        </w:r>
      </w:hyperlink>
    </w:p>
    <w:p w14:paraId="4AD6CF70" w14:textId="5961AB55" w:rsidR="004A4D1D" w:rsidRDefault="004A4D1D">
      <w:pPr>
        <w:pStyle w:val="TOC2"/>
        <w:tabs>
          <w:tab w:val="left" w:pos="120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50" w:history="1">
        <w:r w:rsidRPr="00181112">
          <w:rPr>
            <w:rStyle w:val="Hyperlink"/>
            <w:noProof/>
          </w:rPr>
          <w:t>6.7.</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SCHY00058 Get Promotion (Bonus Buy)</w:t>
        </w:r>
        <w:r>
          <w:rPr>
            <w:noProof/>
            <w:webHidden/>
          </w:rPr>
          <w:tab/>
        </w:r>
        <w:r>
          <w:rPr>
            <w:noProof/>
            <w:webHidden/>
          </w:rPr>
          <w:fldChar w:fldCharType="begin"/>
        </w:r>
        <w:r>
          <w:rPr>
            <w:noProof/>
            <w:webHidden/>
          </w:rPr>
          <w:instrText xml:space="preserve"> PAGEREF _Toc193283650 \h </w:instrText>
        </w:r>
        <w:r>
          <w:rPr>
            <w:noProof/>
            <w:webHidden/>
          </w:rPr>
        </w:r>
        <w:r>
          <w:rPr>
            <w:noProof/>
            <w:webHidden/>
          </w:rPr>
          <w:fldChar w:fldCharType="separate"/>
        </w:r>
        <w:r>
          <w:rPr>
            <w:noProof/>
            <w:webHidden/>
          </w:rPr>
          <w:t>25</w:t>
        </w:r>
        <w:r>
          <w:rPr>
            <w:noProof/>
            <w:webHidden/>
          </w:rPr>
          <w:fldChar w:fldCharType="end"/>
        </w:r>
      </w:hyperlink>
    </w:p>
    <w:p w14:paraId="2DE0DFCB" w14:textId="03C8F1BA" w:rsidR="004A4D1D" w:rsidRDefault="004A4D1D">
      <w:pPr>
        <w:pStyle w:val="TOC2"/>
        <w:tabs>
          <w:tab w:val="left" w:pos="120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51" w:history="1">
        <w:r w:rsidRPr="00181112">
          <w:rPr>
            <w:rStyle w:val="Hyperlink"/>
            <w:noProof/>
          </w:rPr>
          <w:t>6.8.</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SCHY00059 Get Bonus Buy (Bonus Buy)</w:t>
        </w:r>
        <w:r>
          <w:rPr>
            <w:noProof/>
            <w:webHidden/>
          </w:rPr>
          <w:tab/>
        </w:r>
        <w:r>
          <w:rPr>
            <w:noProof/>
            <w:webHidden/>
          </w:rPr>
          <w:fldChar w:fldCharType="begin"/>
        </w:r>
        <w:r>
          <w:rPr>
            <w:noProof/>
            <w:webHidden/>
          </w:rPr>
          <w:instrText xml:space="preserve"> PAGEREF _Toc193283651 \h </w:instrText>
        </w:r>
        <w:r>
          <w:rPr>
            <w:noProof/>
            <w:webHidden/>
          </w:rPr>
        </w:r>
        <w:r>
          <w:rPr>
            <w:noProof/>
            <w:webHidden/>
          </w:rPr>
          <w:fldChar w:fldCharType="separate"/>
        </w:r>
        <w:r>
          <w:rPr>
            <w:noProof/>
            <w:webHidden/>
          </w:rPr>
          <w:t>25</w:t>
        </w:r>
        <w:r>
          <w:rPr>
            <w:noProof/>
            <w:webHidden/>
          </w:rPr>
          <w:fldChar w:fldCharType="end"/>
        </w:r>
      </w:hyperlink>
    </w:p>
    <w:p w14:paraId="26F63C00" w14:textId="50FD0A20" w:rsidR="004A4D1D" w:rsidRDefault="004A4D1D">
      <w:pPr>
        <w:pStyle w:val="TOC2"/>
        <w:tabs>
          <w:tab w:val="left" w:pos="120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52" w:history="1">
        <w:r w:rsidRPr="00181112">
          <w:rPr>
            <w:rStyle w:val="Hyperlink"/>
            <w:noProof/>
          </w:rPr>
          <w:t>6.9.</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SCHY00061 Product Specials</w:t>
        </w:r>
        <w:r>
          <w:rPr>
            <w:noProof/>
            <w:webHidden/>
          </w:rPr>
          <w:tab/>
        </w:r>
        <w:r>
          <w:rPr>
            <w:noProof/>
            <w:webHidden/>
          </w:rPr>
          <w:fldChar w:fldCharType="begin"/>
        </w:r>
        <w:r>
          <w:rPr>
            <w:noProof/>
            <w:webHidden/>
          </w:rPr>
          <w:instrText xml:space="preserve"> PAGEREF _Toc193283652 \h </w:instrText>
        </w:r>
        <w:r>
          <w:rPr>
            <w:noProof/>
            <w:webHidden/>
          </w:rPr>
        </w:r>
        <w:r>
          <w:rPr>
            <w:noProof/>
            <w:webHidden/>
          </w:rPr>
          <w:fldChar w:fldCharType="separate"/>
        </w:r>
        <w:r>
          <w:rPr>
            <w:noProof/>
            <w:webHidden/>
          </w:rPr>
          <w:t>27</w:t>
        </w:r>
        <w:r>
          <w:rPr>
            <w:noProof/>
            <w:webHidden/>
          </w:rPr>
          <w:fldChar w:fldCharType="end"/>
        </w:r>
      </w:hyperlink>
    </w:p>
    <w:p w14:paraId="4F6889E4" w14:textId="70A6BE69" w:rsidR="004A4D1D" w:rsidRDefault="004A4D1D">
      <w:pPr>
        <w:pStyle w:val="TOC2"/>
        <w:tabs>
          <w:tab w:val="left" w:pos="144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53" w:history="1">
        <w:r w:rsidRPr="00181112">
          <w:rPr>
            <w:rStyle w:val="Hyperlink"/>
            <w:noProof/>
          </w:rPr>
          <w:t>6.10.</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SCHY00064 Get Household Promotions</w:t>
        </w:r>
        <w:r>
          <w:rPr>
            <w:noProof/>
            <w:webHidden/>
          </w:rPr>
          <w:tab/>
        </w:r>
        <w:r>
          <w:rPr>
            <w:noProof/>
            <w:webHidden/>
          </w:rPr>
          <w:fldChar w:fldCharType="begin"/>
        </w:r>
        <w:r>
          <w:rPr>
            <w:noProof/>
            <w:webHidden/>
          </w:rPr>
          <w:instrText xml:space="preserve"> PAGEREF _Toc193283653 \h </w:instrText>
        </w:r>
        <w:r>
          <w:rPr>
            <w:noProof/>
            <w:webHidden/>
          </w:rPr>
        </w:r>
        <w:r>
          <w:rPr>
            <w:noProof/>
            <w:webHidden/>
          </w:rPr>
          <w:fldChar w:fldCharType="separate"/>
        </w:r>
        <w:r>
          <w:rPr>
            <w:noProof/>
            <w:webHidden/>
          </w:rPr>
          <w:t>28</w:t>
        </w:r>
        <w:r>
          <w:rPr>
            <w:noProof/>
            <w:webHidden/>
          </w:rPr>
          <w:fldChar w:fldCharType="end"/>
        </w:r>
      </w:hyperlink>
    </w:p>
    <w:p w14:paraId="787ECB03" w14:textId="5D0BD0EE" w:rsidR="004A4D1D" w:rsidRDefault="004A4D1D">
      <w:pPr>
        <w:pStyle w:val="TOC2"/>
        <w:tabs>
          <w:tab w:val="left" w:pos="144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54" w:history="1">
        <w:r w:rsidRPr="00181112">
          <w:rPr>
            <w:rStyle w:val="Hyperlink"/>
            <w:noProof/>
          </w:rPr>
          <w:t>6.11.</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SCHY00098  Get Product For List</w:t>
        </w:r>
        <w:r>
          <w:rPr>
            <w:noProof/>
            <w:webHidden/>
          </w:rPr>
          <w:tab/>
        </w:r>
        <w:r>
          <w:rPr>
            <w:noProof/>
            <w:webHidden/>
          </w:rPr>
          <w:fldChar w:fldCharType="begin"/>
        </w:r>
        <w:r>
          <w:rPr>
            <w:noProof/>
            <w:webHidden/>
          </w:rPr>
          <w:instrText xml:space="preserve"> PAGEREF _Toc193283654 \h </w:instrText>
        </w:r>
        <w:r>
          <w:rPr>
            <w:noProof/>
            <w:webHidden/>
          </w:rPr>
        </w:r>
        <w:r>
          <w:rPr>
            <w:noProof/>
            <w:webHidden/>
          </w:rPr>
          <w:fldChar w:fldCharType="separate"/>
        </w:r>
        <w:r>
          <w:rPr>
            <w:noProof/>
            <w:webHidden/>
          </w:rPr>
          <w:t>29</w:t>
        </w:r>
        <w:r>
          <w:rPr>
            <w:noProof/>
            <w:webHidden/>
          </w:rPr>
          <w:fldChar w:fldCharType="end"/>
        </w:r>
      </w:hyperlink>
    </w:p>
    <w:p w14:paraId="333F3477" w14:textId="4E227DDE" w:rsidR="004A4D1D" w:rsidRDefault="004A4D1D">
      <w:pPr>
        <w:pStyle w:val="TOC2"/>
        <w:tabs>
          <w:tab w:val="left" w:pos="144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55" w:history="1">
        <w:r w:rsidRPr="00181112">
          <w:rPr>
            <w:rStyle w:val="Hyperlink"/>
            <w:noProof/>
          </w:rPr>
          <w:t>6.12.</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SCHY00109</w:t>
        </w:r>
        <w:r w:rsidRPr="00181112">
          <w:rPr>
            <w:rStyle w:val="Hyperlink"/>
            <w:noProof/>
            <w:shd w:val="clear" w:color="auto" w:fill="B7DDE8"/>
          </w:rPr>
          <w:t xml:space="preserve"> - Get Product Attribute Configuration</w:t>
        </w:r>
        <w:r>
          <w:rPr>
            <w:noProof/>
            <w:webHidden/>
          </w:rPr>
          <w:tab/>
        </w:r>
        <w:r>
          <w:rPr>
            <w:noProof/>
            <w:webHidden/>
          </w:rPr>
          <w:fldChar w:fldCharType="begin"/>
        </w:r>
        <w:r>
          <w:rPr>
            <w:noProof/>
            <w:webHidden/>
          </w:rPr>
          <w:instrText xml:space="preserve"> PAGEREF _Toc193283655 \h </w:instrText>
        </w:r>
        <w:r>
          <w:rPr>
            <w:noProof/>
            <w:webHidden/>
          </w:rPr>
        </w:r>
        <w:r>
          <w:rPr>
            <w:noProof/>
            <w:webHidden/>
          </w:rPr>
          <w:fldChar w:fldCharType="separate"/>
        </w:r>
        <w:r>
          <w:rPr>
            <w:noProof/>
            <w:webHidden/>
          </w:rPr>
          <w:t>30</w:t>
        </w:r>
        <w:r>
          <w:rPr>
            <w:noProof/>
            <w:webHidden/>
          </w:rPr>
          <w:fldChar w:fldCharType="end"/>
        </w:r>
      </w:hyperlink>
    </w:p>
    <w:p w14:paraId="1ACC952C" w14:textId="207617A0" w:rsidR="004A4D1D" w:rsidRDefault="004A4D1D">
      <w:pPr>
        <w:pStyle w:val="TOC2"/>
        <w:tabs>
          <w:tab w:val="left" w:pos="144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56" w:history="1">
        <w:r w:rsidRPr="00181112">
          <w:rPr>
            <w:rStyle w:val="Hyperlink"/>
            <w:noProof/>
          </w:rPr>
          <w:t>6.13.</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SCHY00111 - Products Search V2</w:t>
        </w:r>
        <w:r>
          <w:rPr>
            <w:noProof/>
            <w:webHidden/>
          </w:rPr>
          <w:tab/>
        </w:r>
        <w:r>
          <w:rPr>
            <w:noProof/>
            <w:webHidden/>
          </w:rPr>
          <w:fldChar w:fldCharType="begin"/>
        </w:r>
        <w:r>
          <w:rPr>
            <w:noProof/>
            <w:webHidden/>
          </w:rPr>
          <w:instrText xml:space="preserve"> PAGEREF _Toc193283656 \h </w:instrText>
        </w:r>
        <w:r>
          <w:rPr>
            <w:noProof/>
            <w:webHidden/>
          </w:rPr>
        </w:r>
        <w:r>
          <w:rPr>
            <w:noProof/>
            <w:webHidden/>
          </w:rPr>
          <w:fldChar w:fldCharType="separate"/>
        </w:r>
        <w:r>
          <w:rPr>
            <w:noProof/>
            <w:webHidden/>
          </w:rPr>
          <w:t>31</w:t>
        </w:r>
        <w:r>
          <w:rPr>
            <w:noProof/>
            <w:webHidden/>
          </w:rPr>
          <w:fldChar w:fldCharType="end"/>
        </w:r>
      </w:hyperlink>
    </w:p>
    <w:p w14:paraId="35836797" w14:textId="0496D5F5" w:rsidR="004A4D1D" w:rsidRDefault="004A4D1D">
      <w:pPr>
        <w:pStyle w:val="TOC1"/>
        <w:tabs>
          <w:tab w:val="left" w:pos="85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57" w:history="1">
        <w:r w:rsidRPr="00181112">
          <w:rPr>
            <w:rStyle w:val="Hyperlink"/>
            <w:noProof/>
          </w:rPr>
          <w:t>7.</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Appendix B – Security Classification</w:t>
        </w:r>
        <w:r>
          <w:rPr>
            <w:noProof/>
            <w:webHidden/>
          </w:rPr>
          <w:tab/>
        </w:r>
        <w:r>
          <w:rPr>
            <w:noProof/>
            <w:webHidden/>
          </w:rPr>
          <w:fldChar w:fldCharType="begin"/>
        </w:r>
        <w:r>
          <w:rPr>
            <w:noProof/>
            <w:webHidden/>
          </w:rPr>
          <w:instrText xml:space="preserve"> PAGEREF _Toc193283657 \h </w:instrText>
        </w:r>
        <w:r>
          <w:rPr>
            <w:noProof/>
            <w:webHidden/>
          </w:rPr>
        </w:r>
        <w:r>
          <w:rPr>
            <w:noProof/>
            <w:webHidden/>
          </w:rPr>
          <w:fldChar w:fldCharType="separate"/>
        </w:r>
        <w:r>
          <w:rPr>
            <w:noProof/>
            <w:webHidden/>
          </w:rPr>
          <w:t>40</w:t>
        </w:r>
        <w:r>
          <w:rPr>
            <w:noProof/>
            <w:webHidden/>
          </w:rPr>
          <w:fldChar w:fldCharType="end"/>
        </w:r>
      </w:hyperlink>
    </w:p>
    <w:p w14:paraId="0D29E4F3" w14:textId="37AF000E" w:rsidR="004A4D1D" w:rsidRDefault="004A4D1D">
      <w:pPr>
        <w:pStyle w:val="TOC1"/>
        <w:tabs>
          <w:tab w:val="left" w:pos="85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58" w:history="1">
        <w:r w:rsidRPr="00181112">
          <w:rPr>
            <w:rStyle w:val="Hyperlink"/>
            <w:noProof/>
          </w:rPr>
          <w:t>8.</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Appendix C – Real-time vs Batch</w:t>
        </w:r>
        <w:r>
          <w:rPr>
            <w:noProof/>
            <w:webHidden/>
          </w:rPr>
          <w:tab/>
        </w:r>
        <w:r>
          <w:rPr>
            <w:noProof/>
            <w:webHidden/>
          </w:rPr>
          <w:fldChar w:fldCharType="begin"/>
        </w:r>
        <w:r>
          <w:rPr>
            <w:noProof/>
            <w:webHidden/>
          </w:rPr>
          <w:instrText xml:space="preserve"> PAGEREF _Toc193283658 \h </w:instrText>
        </w:r>
        <w:r>
          <w:rPr>
            <w:noProof/>
            <w:webHidden/>
          </w:rPr>
        </w:r>
        <w:r>
          <w:rPr>
            <w:noProof/>
            <w:webHidden/>
          </w:rPr>
          <w:fldChar w:fldCharType="separate"/>
        </w:r>
        <w:r>
          <w:rPr>
            <w:noProof/>
            <w:webHidden/>
          </w:rPr>
          <w:t>41</w:t>
        </w:r>
        <w:r>
          <w:rPr>
            <w:noProof/>
            <w:webHidden/>
          </w:rPr>
          <w:fldChar w:fldCharType="end"/>
        </w:r>
      </w:hyperlink>
    </w:p>
    <w:p w14:paraId="1B40F0A2" w14:textId="28F34FF4" w:rsidR="004A4D1D" w:rsidRDefault="004A4D1D">
      <w:pPr>
        <w:pStyle w:val="TOC2"/>
        <w:tabs>
          <w:tab w:val="left" w:pos="120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59" w:history="1">
        <w:r w:rsidRPr="00181112">
          <w:rPr>
            <w:rStyle w:val="Hyperlink"/>
            <w:noProof/>
          </w:rPr>
          <w:t>8.1.</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Real-Time</w:t>
        </w:r>
        <w:r>
          <w:rPr>
            <w:noProof/>
            <w:webHidden/>
          </w:rPr>
          <w:tab/>
        </w:r>
        <w:r>
          <w:rPr>
            <w:noProof/>
            <w:webHidden/>
          </w:rPr>
          <w:fldChar w:fldCharType="begin"/>
        </w:r>
        <w:r>
          <w:rPr>
            <w:noProof/>
            <w:webHidden/>
          </w:rPr>
          <w:instrText xml:space="preserve"> PAGEREF _Toc193283659 \h </w:instrText>
        </w:r>
        <w:r>
          <w:rPr>
            <w:noProof/>
            <w:webHidden/>
          </w:rPr>
        </w:r>
        <w:r>
          <w:rPr>
            <w:noProof/>
            <w:webHidden/>
          </w:rPr>
          <w:fldChar w:fldCharType="separate"/>
        </w:r>
        <w:r>
          <w:rPr>
            <w:noProof/>
            <w:webHidden/>
          </w:rPr>
          <w:t>41</w:t>
        </w:r>
        <w:r>
          <w:rPr>
            <w:noProof/>
            <w:webHidden/>
          </w:rPr>
          <w:fldChar w:fldCharType="end"/>
        </w:r>
      </w:hyperlink>
    </w:p>
    <w:p w14:paraId="255C2CBA" w14:textId="1BA47265" w:rsidR="004A4D1D" w:rsidRDefault="004A4D1D">
      <w:pPr>
        <w:pStyle w:val="TOC2"/>
        <w:tabs>
          <w:tab w:val="left" w:pos="120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60" w:history="1">
        <w:r w:rsidRPr="00181112">
          <w:rPr>
            <w:rStyle w:val="Hyperlink"/>
            <w:noProof/>
          </w:rPr>
          <w:t>8.2.</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Near Real-Time</w:t>
        </w:r>
        <w:r>
          <w:rPr>
            <w:noProof/>
            <w:webHidden/>
          </w:rPr>
          <w:tab/>
        </w:r>
        <w:r>
          <w:rPr>
            <w:noProof/>
            <w:webHidden/>
          </w:rPr>
          <w:fldChar w:fldCharType="begin"/>
        </w:r>
        <w:r>
          <w:rPr>
            <w:noProof/>
            <w:webHidden/>
          </w:rPr>
          <w:instrText xml:space="preserve"> PAGEREF _Toc193283660 \h </w:instrText>
        </w:r>
        <w:r>
          <w:rPr>
            <w:noProof/>
            <w:webHidden/>
          </w:rPr>
        </w:r>
        <w:r>
          <w:rPr>
            <w:noProof/>
            <w:webHidden/>
          </w:rPr>
          <w:fldChar w:fldCharType="separate"/>
        </w:r>
        <w:r>
          <w:rPr>
            <w:noProof/>
            <w:webHidden/>
          </w:rPr>
          <w:t>41</w:t>
        </w:r>
        <w:r>
          <w:rPr>
            <w:noProof/>
            <w:webHidden/>
          </w:rPr>
          <w:fldChar w:fldCharType="end"/>
        </w:r>
      </w:hyperlink>
    </w:p>
    <w:p w14:paraId="5C2CA60C" w14:textId="20CE9D5B" w:rsidR="004A4D1D" w:rsidRDefault="004A4D1D">
      <w:pPr>
        <w:pStyle w:val="TOC2"/>
        <w:tabs>
          <w:tab w:val="left" w:pos="120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61" w:history="1">
        <w:r w:rsidRPr="00181112">
          <w:rPr>
            <w:rStyle w:val="Hyperlink"/>
            <w:noProof/>
          </w:rPr>
          <w:t>8.3.</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Batch</w:t>
        </w:r>
        <w:r>
          <w:rPr>
            <w:noProof/>
            <w:webHidden/>
          </w:rPr>
          <w:tab/>
        </w:r>
        <w:r>
          <w:rPr>
            <w:noProof/>
            <w:webHidden/>
          </w:rPr>
          <w:fldChar w:fldCharType="begin"/>
        </w:r>
        <w:r>
          <w:rPr>
            <w:noProof/>
            <w:webHidden/>
          </w:rPr>
          <w:instrText xml:space="preserve"> PAGEREF _Toc193283661 \h </w:instrText>
        </w:r>
        <w:r>
          <w:rPr>
            <w:noProof/>
            <w:webHidden/>
          </w:rPr>
        </w:r>
        <w:r>
          <w:rPr>
            <w:noProof/>
            <w:webHidden/>
          </w:rPr>
          <w:fldChar w:fldCharType="separate"/>
        </w:r>
        <w:r>
          <w:rPr>
            <w:noProof/>
            <w:webHidden/>
          </w:rPr>
          <w:t>41</w:t>
        </w:r>
        <w:r>
          <w:rPr>
            <w:noProof/>
            <w:webHidden/>
          </w:rPr>
          <w:fldChar w:fldCharType="end"/>
        </w:r>
      </w:hyperlink>
    </w:p>
    <w:p w14:paraId="37EB0954" w14:textId="4FBD0DFE" w:rsidR="004A4D1D" w:rsidRDefault="004A4D1D">
      <w:pPr>
        <w:pStyle w:val="TOC2"/>
        <w:tabs>
          <w:tab w:val="left" w:pos="120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62" w:history="1">
        <w:r w:rsidRPr="00181112">
          <w:rPr>
            <w:rStyle w:val="Hyperlink"/>
            <w:noProof/>
          </w:rPr>
          <w:t>8.4.</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Original Post</w:t>
        </w:r>
        <w:r>
          <w:rPr>
            <w:noProof/>
            <w:webHidden/>
          </w:rPr>
          <w:tab/>
        </w:r>
        <w:r>
          <w:rPr>
            <w:noProof/>
            <w:webHidden/>
          </w:rPr>
          <w:fldChar w:fldCharType="begin"/>
        </w:r>
        <w:r>
          <w:rPr>
            <w:noProof/>
            <w:webHidden/>
          </w:rPr>
          <w:instrText xml:space="preserve"> PAGEREF _Toc193283662 \h </w:instrText>
        </w:r>
        <w:r>
          <w:rPr>
            <w:noProof/>
            <w:webHidden/>
          </w:rPr>
        </w:r>
        <w:r>
          <w:rPr>
            <w:noProof/>
            <w:webHidden/>
          </w:rPr>
          <w:fldChar w:fldCharType="separate"/>
        </w:r>
        <w:r>
          <w:rPr>
            <w:noProof/>
            <w:webHidden/>
          </w:rPr>
          <w:t>42</w:t>
        </w:r>
        <w:r>
          <w:rPr>
            <w:noProof/>
            <w:webHidden/>
          </w:rPr>
          <w:fldChar w:fldCharType="end"/>
        </w:r>
      </w:hyperlink>
    </w:p>
    <w:p w14:paraId="4ED1B5BB" w14:textId="6DD8E257" w:rsidR="004A4D1D" w:rsidRDefault="004A4D1D">
      <w:pPr>
        <w:pStyle w:val="TOC1"/>
        <w:tabs>
          <w:tab w:val="left" w:pos="850"/>
          <w:tab w:val="right" w:leader="dot" w:pos="10762"/>
        </w:tabs>
        <w:rPr>
          <w:rFonts w:asciiTheme="minorHAnsi" w:eastAsiaTheme="minorEastAsia" w:hAnsiTheme="minorHAnsi" w:cstheme="minorBidi"/>
          <w:b w:val="0"/>
          <w:noProof/>
          <w:color w:val="auto"/>
          <w:kern w:val="2"/>
          <w:sz w:val="24"/>
          <w:shd w:val="clear" w:color="auto" w:fill="auto"/>
          <w14:ligatures w14:val="standardContextual"/>
        </w:rPr>
      </w:pPr>
      <w:hyperlink w:anchor="_Toc193283663" w:history="1">
        <w:r w:rsidRPr="00181112">
          <w:rPr>
            <w:rStyle w:val="Hyperlink"/>
            <w:noProof/>
          </w:rPr>
          <w:t>9.</w:t>
        </w:r>
        <w:r>
          <w:rPr>
            <w:rFonts w:asciiTheme="minorHAnsi" w:eastAsiaTheme="minorEastAsia" w:hAnsiTheme="minorHAnsi" w:cstheme="minorBidi"/>
            <w:b w:val="0"/>
            <w:noProof/>
            <w:color w:val="auto"/>
            <w:kern w:val="2"/>
            <w:sz w:val="24"/>
            <w:shd w:val="clear" w:color="auto" w:fill="auto"/>
            <w14:ligatures w14:val="standardContextual"/>
          </w:rPr>
          <w:tab/>
        </w:r>
        <w:r w:rsidRPr="00181112">
          <w:rPr>
            <w:rStyle w:val="Hyperlink"/>
            <w:noProof/>
          </w:rPr>
          <w:t>Appendix D – Security Descriptions</w:t>
        </w:r>
        <w:r>
          <w:rPr>
            <w:noProof/>
            <w:webHidden/>
          </w:rPr>
          <w:tab/>
        </w:r>
        <w:r>
          <w:rPr>
            <w:noProof/>
            <w:webHidden/>
          </w:rPr>
          <w:fldChar w:fldCharType="begin"/>
        </w:r>
        <w:r>
          <w:rPr>
            <w:noProof/>
            <w:webHidden/>
          </w:rPr>
          <w:instrText xml:space="preserve"> PAGEREF _Toc193283663 \h </w:instrText>
        </w:r>
        <w:r>
          <w:rPr>
            <w:noProof/>
            <w:webHidden/>
          </w:rPr>
        </w:r>
        <w:r>
          <w:rPr>
            <w:noProof/>
            <w:webHidden/>
          </w:rPr>
          <w:fldChar w:fldCharType="separate"/>
        </w:r>
        <w:r>
          <w:rPr>
            <w:noProof/>
            <w:webHidden/>
          </w:rPr>
          <w:t>43</w:t>
        </w:r>
        <w:r>
          <w:rPr>
            <w:noProof/>
            <w:webHidden/>
          </w:rPr>
          <w:fldChar w:fldCharType="end"/>
        </w:r>
      </w:hyperlink>
    </w:p>
    <w:p w14:paraId="1F48402F" w14:textId="5E359515" w:rsidR="004A275F" w:rsidRDefault="00857E78">
      <w:pPr>
        <w:jc w:val="center"/>
        <w:rPr>
          <w:rFonts w:ascii="Arial" w:eastAsia="Arial" w:hAnsi="Arial" w:cs="Arial"/>
          <w:color w:val="000000"/>
          <w:sz w:val="20"/>
          <w:shd w:val="clear" w:color="auto" w:fill="FFFFFF"/>
        </w:rPr>
        <w:sectPr w:rsidR="004A275F">
          <w:pgSz w:w="11906" w:h="16838"/>
          <w:pgMar w:top="1134" w:right="567" w:bottom="1134" w:left="567" w:header="567" w:footer="567" w:gutter="0"/>
          <w:cols w:space="720"/>
        </w:sectPr>
      </w:pPr>
      <w:r>
        <w:rPr>
          <w:rFonts w:ascii="Arial" w:eastAsia="Arial" w:hAnsi="Arial" w:cs="Arial"/>
          <w:b/>
          <w:color w:val="000000"/>
          <w:sz w:val="28"/>
          <w:shd w:val="clear" w:color="auto" w:fill="FFFFFF"/>
        </w:rPr>
        <w:fldChar w:fldCharType="end"/>
      </w:r>
    </w:p>
    <w:p w14:paraId="31D3206B" w14:textId="77777777" w:rsidR="004A275F" w:rsidRDefault="00857E78">
      <w:pPr>
        <w:pStyle w:val="Heading1"/>
        <w:ind w:left="0"/>
        <w:rPr>
          <w:rFonts w:eastAsia="Arial"/>
          <w:color w:val="000000"/>
          <w:sz w:val="28"/>
          <w:shd w:val="clear" w:color="auto" w:fill="FFFFFF"/>
        </w:rPr>
      </w:pPr>
      <w:bookmarkStart w:id="2" w:name="_Toc193283624"/>
      <w:bookmarkStart w:id="3" w:name="_Toc1011"/>
      <w:r>
        <w:rPr>
          <w:rFonts w:eastAsia="Arial"/>
          <w:color w:val="000000"/>
          <w:sz w:val="28"/>
          <w:shd w:val="clear" w:color="auto" w:fill="FFFFFF"/>
        </w:rPr>
        <w:lastRenderedPageBreak/>
        <w:t>Terms and Abbreviations</w:t>
      </w:r>
      <w:bookmarkEnd w:id="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6"/>
        <w:gridCol w:w="7692"/>
      </w:tblGrid>
      <w:tr w:rsidR="004A275F" w14:paraId="631EF801" w14:textId="77777777">
        <w:tc>
          <w:tcPr>
            <w:tcW w:w="15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0B8F7E71"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Abbreviation</w:t>
            </w:r>
          </w:p>
        </w:tc>
        <w:tc>
          <w:tcPr>
            <w:tcW w:w="35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AF2792A"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Description</w:t>
            </w:r>
          </w:p>
        </w:tc>
      </w:tr>
      <w:tr w:rsidR="004A275F" w14:paraId="6424B9D4" w14:textId="77777777">
        <w:tc>
          <w:tcPr>
            <w:tcW w:w="15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61D1D99"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API</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6054B41"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Application Programming Interface</w:t>
            </w:r>
          </w:p>
        </w:tc>
      </w:tr>
      <w:tr w:rsidR="004A275F" w14:paraId="582C5E7C" w14:textId="77777777">
        <w:tc>
          <w:tcPr>
            <w:tcW w:w="15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FF9E336"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Auditing</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08E8FB8"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…verify that systems and applications are appropriate, are efficient, and are adequately controlled to ensure valid, reliable, timely, and secure input, processing, and output at all levels of a system's activity.</w:t>
            </w:r>
            <w:r>
              <w:rPr>
                <w:rFonts w:ascii="Arial" w:eastAsia="Arial" w:hAnsi="Arial" w:cs="Arial"/>
                <w:color w:val="000000"/>
                <w:sz w:val="20"/>
                <w:shd w:val="clear" w:color="auto" w:fill="FFFFFF"/>
              </w:rPr>
              <w:br/>
              <w:t>(https://en.wikipedia.org/wiki/Information_technology_audit)</w:t>
            </w:r>
          </w:p>
        </w:tc>
      </w:tr>
      <w:tr w:rsidR="004A275F" w14:paraId="1643CEC7" w14:textId="77777777">
        <w:tc>
          <w:tcPr>
            <w:tcW w:w="15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9319051"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DMZ</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D7A4207" w14:textId="77777777" w:rsidR="004A275F" w:rsidRDefault="00857E78">
            <w:pPr>
              <w:rPr>
                <w:rFonts w:ascii="Arial" w:eastAsia="Arial" w:hAnsi="Arial" w:cs="Arial"/>
                <w:color w:val="000000"/>
                <w:sz w:val="20"/>
                <w:shd w:val="clear" w:color="auto" w:fill="B7DDE8"/>
              </w:rPr>
            </w:pPr>
            <w:proofErr w:type="spellStart"/>
            <w:r>
              <w:rPr>
                <w:rFonts w:ascii="Arial" w:eastAsia="Arial" w:hAnsi="Arial" w:cs="Arial"/>
                <w:color w:val="000000"/>
                <w:sz w:val="20"/>
                <w:shd w:val="clear" w:color="auto" w:fill="FFFFFF"/>
              </w:rPr>
              <w:t>Demilitarised</w:t>
            </w:r>
            <w:proofErr w:type="spellEnd"/>
            <w:r>
              <w:rPr>
                <w:rFonts w:ascii="Arial" w:eastAsia="Arial" w:hAnsi="Arial" w:cs="Arial"/>
                <w:color w:val="000000"/>
                <w:sz w:val="20"/>
                <w:shd w:val="clear" w:color="auto" w:fill="FFFFFF"/>
              </w:rPr>
              <w:t xml:space="preserve"> Zone </w:t>
            </w:r>
            <w:r>
              <w:rPr>
                <w:rFonts w:ascii="Arial" w:eastAsia="Arial" w:hAnsi="Arial" w:cs="Arial"/>
                <w:color w:val="000000"/>
                <w:sz w:val="20"/>
                <w:shd w:val="clear" w:color="auto" w:fill="FFFFFF"/>
              </w:rPr>
              <w:br/>
              <w:t>A physical or logical subnetwork that contains and exposes an organization's external-facing services to a larger and untrusted network, usually the Internet.</w:t>
            </w:r>
            <w:r>
              <w:rPr>
                <w:rFonts w:ascii="Arial" w:eastAsia="Arial" w:hAnsi="Arial" w:cs="Arial"/>
                <w:color w:val="000000"/>
                <w:sz w:val="20"/>
                <w:shd w:val="clear" w:color="auto" w:fill="FFFFFF"/>
              </w:rPr>
              <w:br/>
              <w:t>(https://en.wikipedia.org/wiki/DMZ_%28computing%29)</w:t>
            </w:r>
          </w:p>
        </w:tc>
      </w:tr>
      <w:tr w:rsidR="004A275F" w14:paraId="4E858DDD" w14:textId="77777777">
        <w:tc>
          <w:tcPr>
            <w:tcW w:w="15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2605FAA"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FTP</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642DF84"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File Transfer Protocol</w:t>
            </w:r>
          </w:p>
        </w:tc>
      </w:tr>
      <w:tr w:rsidR="004A275F" w14:paraId="2DA12D98" w14:textId="77777777">
        <w:tc>
          <w:tcPr>
            <w:tcW w:w="15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4A038FD"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SFTP</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1B73CB8"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Secure File Transfer Protocol</w:t>
            </w:r>
          </w:p>
        </w:tc>
      </w:tr>
      <w:tr w:rsidR="004A275F" w14:paraId="32BAB103" w14:textId="77777777">
        <w:tc>
          <w:tcPr>
            <w:tcW w:w="15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B5EF664"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HTTP</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51F0976"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Hypertext Transfer Protocol</w:t>
            </w:r>
          </w:p>
        </w:tc>
      </w:tr>
      <w:tr w:rsidR="004A275F" w14:paraId="5D8BAA79" w14:textId="77777777">
        <w:tc>
          <w:tcPr>
            <w:tcW w:w="15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F257BF5"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HTTPS</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C1144DE"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Secure Hypertext Transfer Protocol</w:t>
            </w:r>
          </w:p>
        </w:tc>
      </w:tr>
      <w:tr w:rsidR="004A275F" w14:paraId="5E31B3C3" w14:textId="77777777">
        <w:tc>
          <w:tcPr>
            <w:tcW w:w="15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217DC24"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Message Queue</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8653867"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Message queues provide an asynchronous communications protocol.</w:t>
            </w:r>
            <w:r>
              <w:rPr>
                <w:rFonts w:ascii="Arial" w:eastAsia="Arial" w:hAnsi="Arial" w:cs="Arial"/>
                <w:color w:val="000000"/>
                <w:sz w:val="20"/>
                <w:shd w:val="clear" w:color="auto" w:fill="FFFFFF"/>
              </w:rPr>
              <w:br/>
              <w:t>(https://en.wikipedia.org/wiki/Message_queue)</w:t>
            </w:r>
          </w:p>
        </w:tc>
      </w:tr>
      <w:tr w:rsidR="004A275F" w14:paraId="7FB527C0" w14:textId="77777777">
        <w:tc>
          <w:tcPr>
            <w:tcW w:w="15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3CA32DB"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PCI</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F0DCE6D"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Purchase Card Industry.</w:t>
            </w:r>
            <w:r>
              <w:rPr>
                <w:rFonts w:ascii="Arial" w:eastAsia="Arial" w:hAnsi="Arial" w:cs="Arial"/>
                <w:color w:val="000000"/>
                <w:sz w:val="20"/>
                <w:shd w:val="clear" w:color="auto" w:fill="FFFFFF"/>
              </w:rPr>
              <w:br/>
              <w:t>The payment card industry consists of all the organizations which store, process and transmit cardholder data, most notably for debit cards and credit cards.</w:t>
            </w:r>
            <w:r>
              <w:rPr>
                <w:rFonts w:ascii="Arial" w:eastAsia="Arial" w:hAnsi="Arial" w:cs="Arial"/>
                <w:color w:val="000000"/>
                <w:sz w:val="20"/>
                <w:shd w:val="clear" w:color="auto" w:fill="FFFFFF"/>
              </w:rPr>
              <w:br/>
              <w:t>(https://en.wikipedia.org/wiki/Payment_card_industry)</w:t>
            </w:r>
          </w:p>
        </w:tc>
      </w:tr>
      <w:tr w:rsidR="004A275F" w14:paraId="51169D6A" w14:textId="77777777">
        <w:tc>
          <w:tcPr>
            <w:tcW w:w="15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3C2F033"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PoPI</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885D3AE"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Protection of Personal Information (Act)</w:t>
            </w:r>
            <w:r>
              <w:rPr>
                <w:rFonts w:ascii="Arial" w:eastAsia="Arial" w:hAnsi="Arial" w:cs="Arial"/>
                <w:color w:val="000000"/>
                <w:sz w:val="20"/>
                <w:shd w:val="clear" w:color="auto" w:fill="FFFFFF"/>
              </w:rPr>
              <w:br/>
              <w:t>(http://www.justice.gov.za/legislation/acts/2013-004.pdf)</w:t>
            </w:r>
          </w:p>
        </w:tc>
      </w:tr>
      <w:tr w:rsidR="004A275F" w14:paraId="4E427159" w14:textId="77777777">
        <w:tc>
          <w:tcPr>
            <w:tcW w:w="15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BA1D83A"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REST</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AF1186A"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Representational State Transfer. Also known as RESTful API or RESTful web services.</w:t>
            </w:r>
            <w:r>
              <w:rPr>
                <w:rFonts w:ascii="Arial" w:eastAsia="Arial" w:hAnsi="Arial" w:cs="Arial"/>
                <w:color w:val="000000"/>
                <w:sz w:val="20"/>
                <w:shd w:val="clear" w:color="auto" w:fill="FFFFFF"/>
              </w:rPr>
              <w:br/>
              <w:t>(https://en.wikipedia.org/wiki/Overview_of_RESTful_API_Description_Languages)</w:t>
            </w:r>
          </w:p>
        </w:tc>
      </w:tr>
      <w:tr w:rsidR="004A275F" w14:paraId="55CD813A" w14:textId="77777777">
        <w:tc>
          <w:tcPr>
            <w:tcW w:w="15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603512D"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SOA</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84E1021"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Service Oriented Architecture</w:t>
            </w:r>
          </w:p>
        </w:tc>
      </w:tr>
      <w:tr w:rsidR="004A275F" w14:paraId="71D7AEC2" w14:textId="77777777">
        <w:tc>
          <w:tcPr>
            <w:tcW w:w="15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7E37399"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SOAP</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BD69323"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Simple Object Access Protocol</w:t>
            </w:r>
          </w:p>
        </w:tc>
      </w:tr>
      <w:tr w:rsidR="004A275F" w14:paraId="412A52F4" w14:textId="77777777">
        <w:tc>
          <w:tcPr>
            <w:tcW w:w="15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A582ADB"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SSL</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371006E"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Secure Sockets Layer (an outdated cryptographic protocol superseded by TLS)</w:t>
            </w:r>
          </w:p>
        </w:tc>
      </w:tr>
      <w:tr w:rsidR="004A275F" w14:paraId="05AC28E7" w14:textId="77777777">
        <w:tc>
          <w:tcPr>
            <w:tcW w:w="15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0FBD3010"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TLS</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7E98BFC"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Transport Layer Security (preceded by SSL)</w:t>
            </w:r>
          </w:p>
        </w:tc>
      </w:tr>
    </w:tbl>
    <w:p w14:paraId="38A9DE0A" w14:textId="77777777" w:rsidR="004A275F" w:rsidRDefault="00857E78">
      <w:pPr>
        <w:pStyle w:val="Heading1"/>
        <w:ind w:left="0"/>
        <w:rPr>
          <w:rFonts w:eastAsia="Arial"/>
          <w:color w:val="000000"/>
          <w:sz w:val="28"/>
          <w:shd w:val="clear" w:color="auto" w:fill="FFFFFF"/>
        </w:rPr>
      </w:pPr>
      <w:r>
        <w:rPr>
          <w:rFonts w:eastAsia="Arial"/>
          <w:color w:val="000000"/>
          <w:sz w:val="28"/>
          <w:shd w:val="clear" w:color="auto" w:fill="FFFFFF"/>
        </w:rPr>
        <w:br w:type="page"/>
      </w:r>
      <w:bookmarkStart w:id="4" w:name="_Toc193283625"/>
      <w:bookmarkStart w:id="5" w:name="_Toc1012"/>
      <w:r>
        <w:rPr>
          <w:rFonts w:eastAsia="Arial"/>
          <w:color w:val="000000"/>
          <w:sz w:val="28"/>
          <w:shd w:val="clear" w:color="auto" w:fill="FFFFFF"/>
        </w:rPr>
        <w:lastRenderedPageBreak/>
        <w:t>System Overview</w:t>
      </w:r>
      <w:bookmarkEnd w:id="4"/>
    </w:p>
    <w:bookmarkEnd w:id="5"/>
    <w:p w14:paraId="6370186A" w14:textId="6831A1DD" w:rsidR="00D107A6" w:rsidRDefault="00752EF9">
      <w:r>
        <w:rPr>
          <w:noProof/>
        </w:rPr>
        <w:drawing>
          <wp:inline distT="0" distB="0" distL="0" distR="0" wp14:anchorId="08DD5B89" wp14:editId="736D609B">
            <wp:extent cx="3864641" cy="7677365"/>
            <wp:effectExtent l="0" t="0" r="0" b="0"/>
            <wp:docPr id="79063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6449" cy="7680956"/>
                    </a:xfrm>
                    <a:prstGeom prst="rect">
                      <a:avLst/>
                    </a:prstGeom>
                    <a:noFill/>
                    <a:ln>
                      <a:noFill/>
                    </a:ln>
                  </pic:spPr>
                </pic:pic>
              </a:graphicData>
            </a:graphic>
          </wp:inline>
        </w:drawing>
      </w:r>
    </w:p>
    <w:p w14:paraId="67B80158" w14:textId="5B1C3026" w:rsidR="004A275F" w:rsidRDefault="00857E78">
      <w:pPr>
        <w:rPr>
          <w:rFonts w:ascii="Arial" w:eastAsia="Arial" w:hAnsi="Arial" w:cs="Arial"/>
          <w:b/>
          <w:color w:val="000000"/>
          <w:sz w:val="28"/>
          <w:shd w:val="clear" w:color="auto" w:fill="FFFFFF"/>
        </w:rPr>
      </w:pPr>
      <w:r>
        <w:rPr>
          <w:rFonts w:ascii="Arial" w:eastAsia="Arial" w:hAnsi="Arial" w:cs="Arial"/>
          <w:color w:val="000000"/>
          <w:sz w:val="20"/>
          <w:shd w:val="clear" w:color="auto" w:fill="FFFFFF"/>
        </w:rPr>
        <w:t>ARIS API Definition Diagram</w:t>
      </w:r>
    </w:p>
    <w:p w14:paraId="19187366" w14:textId="77777777" w:rsidR="004A275F" w:rsidRDefault="004A275F">
      <w:pP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6"/>
        <w:gridCol w:w="7692"/>
      </w:tblGrid>
      <w:tr w:rsidR="004A275F" w14:paraId="2B8A9609"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A0FCF25"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Provider System</w:t>
            </w:r>
          </w:p>
        </w:tc>
      </w:tr>
      <w:tr w:rsidR="004A275F" w14:paraId="77410EFF" w14:textId="77777777">
        <w:tc>
          <w:tcPr>
            <w:tcW w:w="15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EAA97B4"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Name</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18ADCAF"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SAP Commerce (eCommerce)</w:t>
            </w:r>
          </w:p>
        </w:tc>
      </w:tr>
      <w:tr w:rsidR="004A275F" w14:paraId="0AA57C9C" w14:textId="77777777">
        <w:tc>
          <w:tcPr>
            <w:tcW w:w="15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5E93C5C"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Solution's License Model</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FBD424E"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Licensed by Revenue</w:t>
            </w:r>
          </w:p>
        </w:tc>
      </w:tr>
      <w:tr w:rsidR="004A275F" w14:paraId="1AA75401" w14:textId="77777777">
        <w:tc>
          <w:tcPr>
            <w:tcW w:w="15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09AA3116"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 xml:space="preserve">License implications of </w:t>
            </w:r>
            <w:r>
              <w:rPr>
                <w:rFonts w:ascii="Arial" w:eastAsia="Arial" w:hAnsi="Arial" w:cs="Arial"/>
                <w:b/>
                <w:color w:val="000000"/>
                <w:sz w:val="20"/>
                <w:shd w:val="clear" w:color="auto" w:fill="B7DDE8"/>
              </w:rPr>
              <w:lastRenderedPageBreak/>
              <w:t>consuming this API</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129C63F" w14:textId="6F250790" w:rsidR="004A275F" w:rsidRDefault="00E13541">
            <w:pPr>
              <w:rPr>
                <w:rFonts w:ascii="Arial" w:eastAsia="Arial" w:hAnsi="Arial" w:cs="Arial"/>
                <w:color w:val="000000"/>
                <w:sz w:val="20"/>
                <w:shd w:val="clear" w:color="auto" w:fill="B7DDE8"/>
              </w:rPr>
            </w:pPr>
            <w:r>
              <w:rPr>
                <w:rFonts w:ascii="Arial" w:eastAsia="Arial" w:hAnsi="Arial" w:cs="Arial"/>
                <w:color w:val="000000"/>
                <w:sz w:val="20"/>
                <w:shd w:val="clear" w:color="auto" w:fill="B7DDE8"/>
              </w:rPr>
              <w:lastRenderedPageBreak/>
              <w:t>N/A</w:t>
            </w:r>
          </w:p>
        </w:tc>
      </w:tr>
    </w:tbl>
    <w:p w14:paraId="204E5A2B" w14:textId="77777777" w:rsidR="004A275F" w:rsidRDefault="00857E78">
      <w:pPr>
        <w:pStyle w:val="Heading1"/>
        <w:ind w:left="0"/>
        <w:rPr>
          <w:rFonts w:eastAsia="Arial"/>
          <w:b w:val="0"/>
          <w:color w:val="000000"/>
          <w:sz w:val="20"/>
          <w:shd w:val="clear" w:color="auto" w:fill="FFFFFF"/>
        </w:rPr>
      </w:pPr>
      <w:r>
        <w:rPr>
          <w:rFonts w:eastAsia="Arial"/>
          <w:b w:val="0"/>
          <w:color w:val="000000"/>
          <w:sz w:val="20"/>
          <w:shd w:val="clear" w:color="auto" w:fill="FFFFFF"/>
        </w:rPr>
        <w:br w:type="page"/>
      </w:r>
      <w:bookmarkStart w:id="6" w:name="_Toc193283626"/>
      <w:bookmarkStart w:id="7" w:name="_Toc1013"/>
      <w:r>
        <w:rPr>
          <w:rFonts w:eastAsia="Arial"/>
          <w:color w:val="000000"/>
          <w:sz w:val="28"/>
          <w:shd w:val="clear" w:color="auto" w:fill="FFFFFF"/>
        </w:rPr>
        <w:lastRenderedPageBreak/>
        <w:t>Interface Summary</w:t>
      </w:r>
      <w:bookmarkEnd w:id="6"/>
    </w:p>
    <w:bookmarkEnd w:id="7"/>
    <w:p w14:paraId="78E5F91C" w14:textId="77777777" w:rsidR="004A275F" w:rsidRDefault="004A275F">
      <w:pPr>
        <w:jc w:val="center"/>
        <w:rPr>
          <w:rFonts w:ascii="Arial" w:eastAsia="Arial" w:hAnsi="Arial" w:cs="Arial"/>
          <w:color w:val="000000"/>
          <w:sz w:val="20"/>
          <w:shd w:val="clear" w:color="auto" w:fill="FFFFFF"/>
        </w:rPr>
      </w:pPr>
    </w:p>
    <w:p w14:paraId="2992B10B" w14:textId="77777777" w:rsidR="004A275F" w:rsidRDefault="00857E78">
      <w:pPr>
        <w:pStyle w:val="Heading2"/>
        <w:ind w:left="0"/>
        <w:rPr>
          <w:rFonts w:eastAsia="Arial"/>
          <w:b w:val="0"/>
          <w:i w:val="0"/>
          <w:color w:val="000000"/>
          <w:shd w:val="clear" w:color="auto" w:fill="FFFFFF"/>
        </w:rPr>
      </w:pPr>
      <w:bookmarkStart w:id="8" w:name="_Toc193283627"/>
      <w:bookmarkStart w:id="9" w:name="_Toc1014"/>
      <w:r>
        <w:rPr>
          <w:rFonts w:eastAsia="Arial"/>
          <w:b w:val="0"/>
          <w:i w:val="0"/>
          <w:color w:val="000000"/>
          <w:shd w:val="clear" w:color="auto" w:fill="FFFFFF"/>
        </w:rPr>
        <w:t>SCHY00067</w:t>
      </w:r>
      <w:bookmarkEnd w:id="8"/>
    </w:p>
    <w:bookmarkEnd w:id="9"/>
    <w:p w14:paraId="7B9EAEDC"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4A275F" w14:paraId="5661EAC8"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1A73326"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Summary</w:t>
            </w:r>
          </w:p>
        </w:tc>
      </w:tr>
      <w:tr w:rsidR="004A275F" w14:paraId="6410D4F3"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0578DA6B"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Project/Change cross reference number</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85FF398" w14:textId="0529370B" w:rsidR="004A275F" w:rsidRDefault="00C67440">
            <w:pPr>
              <w:rPr>
                <w:rFonts w:ascii="Arial" w:eastAsia="Arial" w:hAnsi="Arial" w:cs="Arial"/>
                <w:color w:val="000000"/>
                <w:sz w:val="20"/>
                <w:shd w:val="clear" w:color="auto" w:fill="B7DDE8"/>
              </w:rPr>
            </w:pPr>
            <w:r>
              <w:t>FX2222</w:t>
            </w:r>
          </w:p>
        </w:tc>
      </w:tr>
      <w:tr w:rsidR="004A275F" w14:paraId="2F269857"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4C65A19"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Integration Type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87B5987"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REST Webservice</w:t>
            </w:r>
          </w:p>
        </w:tc>
      </w:tr>
      <w:tr w:rsidR="004A275F" w14:paraId="0D0484C6"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6AF04AA"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Interface Name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352DD67"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 xml:space="preserve">SCHY00067 - Get Pamphlets </w:t>
            </w:r>
          </w:p>
        </w:tc>
      </w:tr>
      <w:tr w:rsidR="004A275F" w14:paraId="7C454264"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016656EE"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Webhook Name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E21A860" w14:textId="0BBDC230" w:rsidR="004A275F" w:rsidRDefault="00C67440">
            <w:pPr>
              <w:rPr>
                <w:rFonts w:ascii="Arial" w:eastAsia="Arial" w:hAnsi="Arial" w:cs="Arial"/>
                <w:color w:val="000000"/>
                <w:sz w:val="20"/>
                <w:shd w:val="clear" w:color="auto" w:fill="B7DDE8"/>
              </w:rPr>
            </w:pPr>
            <w:r w:rsidRPr="00C67440">
              <w:rPr>
                <w:rFonts w:ascii="Arial" w:eastAsia="Arial" w:hAnsi="Arial" w:cs="Arial"/>
                <w:color w:val="000000"/>
                <w:sz w:val="20"/>
                <w:shd w:val="clear" w:color="auto" w:fill="FFFFFF"/>
              </w:rPr>
              <w:t>N/A</w:t>
            </w:r>
          </w:p>
        </w:tc>
      </w:tr>
      <w:tr w:rsidR="004A275F" w14:paraId="19E31E2A"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0810E1A1"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Webhook Reference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AAC952A" w14:textId="7FE83F77" w:rsidR="004A275F" w:rsidRDefault="00C67440">
            <w:pPr>
              <w:rPr>
                <w:rFonts w:ascii="Arial" w:eastAsia="Arial" w:hAnsi="Arial" w:cs="Arial"/>
                <w:color w:val="000000"/>
                <w:sz w:val="20"/>
                <w:shd w:val="clear" w:color="auto" w:fill="B7DDE8"/>
              </w:rPr>
            </w:pPr>
            <w:r w:rsidRPr="00C67440">
              <w:rPr>
                <w:rFonts w:ascii="Arial" w:eastAsia="Arial" w:hAnsi="Arial" w:cs="Arial"/>
                <w:color w:val="000000"/>
                <w:sz w:val="20"/>
                <w:shd w:val="clear" w:color="auto" w:fill="FFFFFF"/>
              </w:rPr>
              <w:t>N/A</w:t>
            </w:r>
          </w:p>
        </w:tc>
      </w:tr>
      <w:tr w:rsidR="004A275F" w14:paraId="7B192603"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908E3AF" w14:textId="77777777" w:rsidR="004A275F" w:rsidRDefault="00857E78">
            <w:pPr>
              <w:rPr>
                <w:rFonts w:ascii="Arial" w:eastAsia="Arial" w:hAnsi="Arial" w:cs="Arial"/>
                <w:b/>
                <w:color w:val="000000"/>
                <w:sz w:val="20"/>
                <w:shd w:val="clear" w:color="auto" w:fill="FFFFFF"/>
              </w:rPr>
            </w:pPr>
            <w:proofErr w:type="spellStart"/>
            <w:r>
              <w:rPr>
                <w:rFonts w:ascii="Arial" w:eastAsia="Arial" w:hAnsi="Arial" w:cs="Arial"/>
                <w:b/>
                <w:color w:val="000000"/>
                <w:sz w:val="20"/>
                <w:shd w:val="clear" w:color="auto" w:fill="B7DDE8"/>
              </w:rPr>
              <w:t>Synchronisation</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51393C8"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Synchronous</w:t>
            </w:r>
          </w:p>
        </w:tc>
      </w:tr>
      <w:tr w:rsidR="004A275F" w14:paraId="70C7DE1A"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0ED43070"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API flow direction</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D52E92A"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Outbound</w:t>
            </w:r>
          </w:p>
        </w:tc>
      </w:tr>
    </w:tbl>
    <w:p w14:paraId="3EA07060"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4A275F" w14:paraId="2BBA0FE1"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C03E021"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 xml:space="preserve">Security and </w:t>
            </w:r>
            <w:proofErr w:type="spellStart"/>
            <w:r>
              <w:rPr>
                <w:rFonts w:ascii="Arial" w:eastAsia="Arial" w:hAnsi="Arial" w:cs="Arial"/>
                <w:b/>
                <w:color w:val="000000"/>
                <w:sz w:val="20"/>
                <w:shd w:val="clear" w:color="auto" w:fill="B7DDE8"/>
              </w:rPr>
              <w:t>Authorisation</w:t>
            </w:r>
            <w:proofErr w:type="spellEnd"/>
          </w:p>
        </w:tc>
      </w:tr>
      <w:tr w:rsidR="004A275F" w14:paraId="6498DB1B"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C0005EE"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 xml:space="preserve">Is the data sensitive and must it be protected? </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7F0311C"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Yes</w:t>
            </w:r>
          </w:p>
        </w:tc>
      </w:tr>
      <w:tr w:rsidR="004A275F" w14:paraId="14859657"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71A9624"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Security Classification</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1FEBC2B"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Private</w:t>
            </w:r>
          </w:p>
        </w:tc>
      </w:tr>
      <w:tr w:rsidR="004A275F" w14:paraId="47E6ADDD"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3E53D7A"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PoPI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C746229"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284BDA58"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7A8D192"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PCI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27CC986"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145EA113"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01043272"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Finance or Pricing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90FF60A"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652F2A8D"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0D5600CD"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Security mechanism to apply in transit</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7697EB8" w14:textId="3DC2465F"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HTTPS</w:t>
            </w:r>
          </w:p>
        </w:tc>
      </w:tr>
    </w:tbl>
    <w:p w14:paraId="5D805350" w14:textId="77777777" w:rsidR="004A275F" w:rsidRDefault="004A275F">
      <w:pPr>
        <w:jc w:val="center"/>
        <w:rPr>
          <w:rFonts w:ascii="Arial" w:eastAsia="Arial" w:hAnsi="Arial" w:cs="Arial"/>
          <w:color w:val="000000"/>
          <w:sz w:val="20"/>
          <w:shd w:val="clear" w:color="auto" w:fill="FFFFFF"/>
        </w:rPr>
      </w:pPr>
    </w:p>
    <w:p w14:paraId="1F091A14" w14:textId="77777777" w:rsidR="004A275F" w:rsidRDefault="00857E78">
      <w:pPr>
        <w:pStyle w:val="Heading2"/>
        <w:ind w:left="0"/>
        <w:rPr>
          <w:rFonts w:eastAsia="Arial"/>
          <w:b w:val="0"/>
          <w:i w:val="0"/>
          <w:color w:val="000000"/>
          <w:shd w:val="clear" w:color="auto" w:fill="FFFFFF"/>
        </w:rPr>
      </w:pPr>
      <w:bookmarkStart w:id="10" w:name="_Toc193283628"/>
      <w:bookmarkStart w:id="11" w:name="_Toc1015"/>
      <w:r>
        <w:rPr>
          <w:rFonts w:eastAsia="Arial"/>
          <w:b w:val="0"/>
          <w:i w:val="0"/>
          <w:color w:val="000000"/>
          <w:shd w:val="clear" w:color="auto" w:fill="FFFFFF"/>
        </w:rPr>
        <w:t>SCHY00064</w:t>
      </w:r>
      <w:bookmarkEnd w:id="10"/>
    </w:p>
    <w:bookmarkEnd w:id="11"/>
    <w:p w14:paraId="3B3A27F7"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4A275F" w14:paraId="6931755A"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11BF922"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Summary</w:t>
            </w:r>
          </w:p>
        </w:tc>
      </w:tr>
      <w:tr w:rsidR="004A275F" w14:paraId="457CBDE1"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96FDC08"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Project/Change cross reference number</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358ECAF" w14:textId="1E3884B3" w:rsidR="004A275F" w:rsidRDefault="00C67440">
            <w:pPr>
              <w:rPr>
                <w:rFonts w:ascii="Arial" w:eastAsia="Arial" w:hAnsi="Arial" w:cs="Arial"/>
                <w:color w:val="000000"/>
                <w:sz w:val="20"/>
                <w:shd w:val="clear" w:color="auto" w:fill="B7DDE8"/>
              </w:rPr>
            </w:pPr>
            <w:r>
              <w:rPr>
                <w:rFonts w:ascii="Arial" w:eastAsia="Arial" w:hAnsi="Arial" w:cs="Arial"/>
                <w:sz w:val="20"/>
                <w:szCs w:val="20"/>
              </w:rPr>
              <w:t>FX022</w:t>
            </w:r>
          </w:p>
        </w:tc>
      </w:tr>
      <w:tr w:rsidR="004A275F" w14:paraId="1C44C93A"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D8D4571"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Integration Type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FADDEB0"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REST Webservice</w:t>
            </w:r>
          </w:p>
        </w:tc>
      </w:tr>
      <w:tr w:rsidR="004A275F" w14:paraId="16A3C575"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5E86DE5"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Interface Name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0CCAA09"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SCHY00064 - Get Household Promotions</w:t>
            </w:r>
          </w:p>
        </w:tc>
      </w:tr>
      <w:tr w:rsidR="004A275F" w14:paraId="035BA431"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3DAD719"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Webhook Name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D7A9966" w14:textId="781F41A1" w:rsidR="004A275F" w:rsidRDefault="00C67440">
            <w:pPr>
              <w:rPr>
                <w:rFonts w:ascii="Arial" w:eastAsia="Arial" w:hAnsi="Arial" w:cs="Arial"/>
                <w:color w:val="000000"/>
                <w:sz w:val="20"/>
                <w:shd w:val="clear" w:color="auto" w:fill="B7DDE8"/>
              </w:rPr>
            </w:pPr>
            <w:r w:rsidRPr="00C67440">
              <w:rPr>
                <w:rFonts w:ascii="Arial" w:eastAsia="Arial" w:hAnsi="Arial" w:cs="Arial"/>
                <w:color w:val="000000"/>
                <w:sz w:val="20"/>
                <w:shd w:val="clear" w:color="auto" w:fill="FFFFFF"/>
              </w:rPr>
              <w:t>N/A</w:t>
            </w:r>
          </w:p>
        </w:tc>
      </w:tr>
      <w:tr w:rsidR="004A275F" w14:paraId="78FB55E4"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DB69FE0"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Webhook Reference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220376F" w14:textId="2FEB54B1" w:rsidR="004A275F" w:rsidRDefault="00C67440">
            <w:pPr>
              <w:rPr>
                <w:rFonts w:ascii="Arial" w:eastAsia="Arial" w:hAnsi="Arial" w:cs="Arial"/>
                <w:color w:val="000000"/>
                <w:sz w:val="20"/>
                <w:shd w:val="clear" w:color="auto" w:fill="B7DDE8"/>
              </w:rPr>
            </w:pPr>
            <w:r w:rsidRPr="00C67440">
              <w:rPr>
                <w:rFonts w:ascii="Arial" w:eastAsia="Arial" w:hAnsi="Arial" w:cs="Arial"/>
                <w:color w:val="000000"/>
                <w:sz w:val="20"/>
                <w:shd w:val="clear" w:color="auto" w:fill="FFFFFF"/>
              </w:rPr>
              <w:t>N/A</w:t>
            </w:r>
          </w:p>
        </w:tc>
      </w:tr>
      <w:tr w:rsidR="004A275F" w14:paraId="1F780523"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D1B1159" w14:textId="77777777" w:rsidR="004A275F" w:rsidRDefault="00857E78">
            <w:pPr>
              <w:rPr>
                <w:rFonts w:ascii="Arial" w:eastAsia="Arial" w:hAnsi="Arial" w:cs="Arial"/>
                <w:b/>
                <w:color w:val="000000"/>
                <w:sz w:val="20"/>
                <w:shd w:val="clear" w:color="auto" w:fill="FFFFFF"/>
              </w:rPr>
            </w:pPr>
            <w:proofErr w:type="spellStart"/>
            <w:r>
              <w:rPr>
                <w:rFonts w:ascii="Arial" w:eastAsia="Arial" w:hAnsi="Arial" w:cs="Arial"/>
                <w:b/>
                <w:color w:val="000000"/>
                <w:sz w:val="20"/>
                <w:shd w:val="clear" w:color="auto" w:fill="B7DDE8"/>
              </w:rPr>
              <w:t>Synchronisation</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275778B"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Synchronous</w:t>
            </w:r>
          </w:p>
        </w:tc>
      </w:tr>
      <w:tr w:rsidR="004A275F" w14:paraId="1FD7094A"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A69CA15"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API flow direction</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77A7494"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Outbound</w:t>
            </w:r>
          </w:p>
        </w:tc>
      </w:tr>
    </w:tbl>
    <w:p w14:paraId="178C2637"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4A275F" w14:paraId="5DABB0C2"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6A2C6A5"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 xml:space="preserve">Security and </w:t>
            </w:r>
            <w:proofErr w:type="spellStart"/>
            <w:r>
              <w:rPr>
                <w:rFonts w:ascii="Arial" w:eastAsia="Arial" w:hAnsi="Arial" w:cs="Arial"/>
                <w:b/>
                <w:color w:val="000000"/>
                <w:sz w:val="20"/>
                <w:shd w:val="clear" w:color="auto" w:fill="B7DDE8"/>
              </w:rPr>
              <w:t>Authorisation</w:t>
            </w:r>
            <w:proofErr w:type="spellEnd"/>
          </w:p>
        </w:tc>
      </w:tr>
      <w:tr w:rsidR="004A275F" w14:paraId="7038476B"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EA8F665"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 xml:space="preserve">Is the data sensitive and must it be protected? </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3013417"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Yes</w:t>
            </w:r>
          </w:p>
        </w:tc>
      </w:tr>
      <w:tr w:rsidR="004A275F" w14:paraId="7C8C5B6E"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A18D7BF"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Security Classification</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619883C"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Private</w:t>
            </w:r>
          </w:p>
        </w:tc>
      </w:tr>
      <w:tr w:rsidR="004A275F" w14:paraId="3595ECE2"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F9C91E8"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PoPI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496505E"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229BFFD7"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3AD5F8F"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PCI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D37D966"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483C3091"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5B29027"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Finance or Pricing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E511916"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0308DDFC"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82000C5"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Security mechanism to apply in transit</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ECA5418" w14:textId="51E796E9"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HTTPS</w:t>
            </w:r>
          </w:p>
        </w:tc>
      </w:tr>
    </w:tbl>
    <w:p w14:paraId="0638C80B" w14:textId="77777777" w:rsidR="004A275F" w:rsidRDefault="004A275F">
      <w:pPr>
        <w:jc w:val="center"/>
        <w:rPr>
          <w:rFonts w:ascii="Arial" w:eastAsia="Arial" w:hAnsi="Arial" w:cs="Arial"/>
          <w:color w:val="000000"/>
          <w:sz w:val="20"/>
          <w:shd w:val="clear" w:color="auto" w:fill="FFFFFF"/>
        </w:rPr>
      </w:pPr>
    </w:p>
    <w:p w14:paraId="4B5F0A04" w14:textId="77777777" w:rsidR="004A275F" w:rsidRDefault="00857E78">
      <w:pPr>
        <w:pStyle w:val="Heading2"/>
        <w:ind w:left="0"/>
        <w:rPr>
          <w:rFonts w:eastAsia="Arial"/>
          <w:b w:val="0"/>
          <w:i w:val="0"/>
          <w:color w:val="000000"/>
          <w:shd w:val="clear" w:color="auto" w:fill="FFFFFF"/>
        </w:rPr>
      </w:pPr>
      <w:bookmarkStart w:id="12" w:name="_Toc193283629"/>
      <w:bookmarkStart w:id="13" w:name="_Toc1016"/>
      <w:r>
        <w:rPr>
          <w:rFonts w:eastAsia="Arial"/>
          <w:b w:val="0"/>
          <w:i w:val="0"/>
          <w:color w:val="000000"/>
          <w:shd w:val="clear" w:color="auto" w:fill="FFFFFF"/>
        </w:rPr>
        <w:lastRenderedPageBreak/>
        <w:t>SCHY00072</w:t>
      </w:r>
      <w:bookmarkEnd w:id="12"/>
    </w:p>
    <w:bookmarkEnd w:id="13"/>
    <w:p w14:paraId="181018E2"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4A275F" w14:paraId="138C9D54"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C974DB3"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Summary</w:t>
            </w:r>
          </w:p>
        </w:tc>
      </w:tr>
      <w:tr w:rsidR="004A275F" w14:paraId="3F8031D2"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47C5611"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Project/Change cross reference number</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0FE86A6" w14:textId="424E5872" w:rsidR="004A275F" w:rsidRPr="00274BD2" w:rsidRDefault="00274BD2" w:rsidP="00274BD2">
            <w:pPr>
              <w:spacing w:before="45" w:after="45"/>
              <w:rPr>
                <w:rFonts w:ascii="Arial" w:eastAsia="Arial" w:hAnsi="Arial" w:cs="Arial"/>
                <w:sz w:val="20"/>
                <w:szCs w:val="20"/>
              </w:rPr>
            </w:pPr>
            <w:r>
              <w:rPr>
                <w:rFonts w:ascii="Arial" w:eastAsia="Arial" w:hAnsi="Arial" w:cs="Arial"/>
                <w:sz w:val="20"/>
                <w:szCs w:val="20"/>
              </w:rPr>
              <w:t>FX014</w:t>
            </w:r>
          </w:p>
        </w:tc>
      </w:tr>
      <w:tr w:rsidR="004A275F" w14:paraId="2223D588"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40422E0"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Integration Type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DBACBA9"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REST Webservice</w:t>
            </w:r>
          </w:p>
        </w:tc>
      </w:tr>
      <w:tr w:rsidR="004A275F" w14:paraId="2F90CB56"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3C392A7"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Interface Name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0DDFF1E"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SCHY00072 - Get Product Availability</w:t>
            </w:r>
          </w:p>
        </w:tc>
      </w:tr>
      <w:tr w:rsidR="00905C73" w14:paraId="0EE26B4F"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0D566E0" w14:textId="77777777" w:rsidR="00905C73" w:rsidRDefault="00905C73" w:rsidP="00905C73">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Webhook Name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5D887E6" w14:textId="0083E877" w:rsidR="00905C73" w:rsidRDefault="00905C73" w:rsidP="00905C73">
            <w:pPr>
              <w:rPr>
                <w:rFonts w:ascii="Arial" w:eastAsia="Arial" w:hAnsi="Arial" w:cs="Arial"/>
                <w:color w:val="000000"/>
                <w:sz w:val="20"/>
                <w:shd w:val="clear" w:color="auto" w:fill="B7DDE8"/>
              </w:rPr>
            </w:pPr>
            <w:r w:rsidRPr="00A669C6">
              <w:rPr>
                <w:rFonts w:ascii="Arial" w:eastAsia="Arial" w:hAnsi="Arial" w:cs="Arial"/>
                <w:color w:val="000000"/>
                <w:sz w:val="20"/>
                <w:shd w:val="clear" w:color="auto" w:fill="FFFFFF"/>
              </w:rPr>
              <w:t>N/A</w:t>
            </w:r>
          </w:p>
        </w:tc>
      </w:tr>
      <w:tr w:rsidR="00905C73" w14:paraId="48E61DB4"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F3B66C8" w14:textId="77777777" w:rsidR="00905C73" w:rsidRDefault="00905C73" w:rsidP="00905C73">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Webhook Reference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4E2B928" w14:textId="60AA1185" w:rsidR="00905C73" w:rsidRDefault="00905C73" w:rsidP="00905C73">
            <w:pPr>
              <w:rPr>
                <w:rFonts w:ascii="Arial" w:eastAsia="Arial" w:hAnsi="Arial" w:cs="Arial"/>
                <w:color w:val="000000"/>
                <w:sz w:val="20"/>
                <w:shd w:val="clear" w:color="auto" w:fill="B7DDE8"/>
              </w:rPr>
            </w:pPr>
            <w:r w:rsidRPr="00A669C6">
              <w:rPr>
                <w:rFonts w:ascii="Arial" w:eastAsia="Arial" w:hAnsi="Arial" w:cs="Arial"/>
                <w:color w:val="000000"/>
                <w:sz w:val="20"/>
                <w:shd w:val="clear" w:color="auto" w:fill="FFFFFF"/>
              </w:rPr>
              <w:t>N/A</w:t>
            </w:r>
          </w:p>
        </w:tc>
      </w:tr>
      <w:tr w:rsidR="004A275F" w14:paraId="456702A9"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F0E6AFE" w14:textId="77777777" w:rsidR="004A275F" w:rsidRDefault="00857E78">
            <w:pPr>
              <w:rPr>
                <w:rFonts w:ascii="Arial" w:eastAsia="Arial" w:hAnsi="Arial" w:cs="Arial"/>
                <w:b/>
                <w:color w:val="000000"/>
                <w:sz w:val="20"/>
                <w:shd w:val="clear" w:color="auto" w:fill="FFFFFF"/>
              </w:rPr>
            </w:pPr>
            <w:proofErr w:type="spellStart"/>
            <w:r>
              <w:rPr>
                <w:rFonts w:ascii="Arial" w:eastAsia="Arial" w:hAnsi="Arial" w:cs="Arial"/>
                <w:b/>
                <w:color w:val="000000"/>
                <w:sz w:val="20"/>
                <w:shd w:val="clear" w:color="auto" w:fill="B7DDE8"/>
              </w:rPr>
              <w:t>Synchronisation</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72B5BA1"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Synchronous</w:t>
            </w:r>
          </w:p>
        </w:tc>
      </w:tr>
      <w:tr w:rsidR="004A275F" w14:paraId="2B2E2832"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BDDD8B3"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API flow direction</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8CF138F"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Outbound</w:t>
            </w:r>
          </w:p>
        </w:tc>
      </w:tr>
    </w:tbl>
    <w:p w14:paraId="24C8D870"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4A275F" w14:paraId="28E463B4"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8240519"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 xml:space="preserve">Security and </w:t>
            </w:r>
            <w:proofErr w:type="spellStart"/>
            <w:r>
              <w:rPr>
                <w:rFonts w:ascii="Arial" w:eastAsia="Arial" w:hAnsi="Arial" w:cs="Arial"/>
                <w:b/>
                <w:color w:val="000000"/>
                <w:sz w:val="20"/>
                <w:shd w:val="clear" w:color="auto" w:fill="B7DDE8"/>
              </w:rPr>
              <w:t>Authorisation</w:t>
            </w:r>
            <w:proofErr w:type="spellEnd"/>
          </w:p>
        </w:tc>
      </w:tr>
      <w:tr w:rsidR="004A275F" w14:paraId="6129AC61"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CD1BF24"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 xml:space="preserve">Is the data sensitive and must it be protected? </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59E9E3E"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Yes</w:t>
            </w:r>
          </w:p>
        </w:tc>
      </w:tr>
      <w:tr w:rsidR="004A275F" w14:paraId="5E593D5D"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6C6E8D2"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Security Classification</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7DE831F"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Private</w:t>
            </w:r>
          </w:p>
        </w:tc>
      </w:tr>
      <w:tr w:rsidR="004A275F" w14:paraId="76D1245B"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093F15A"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PoPI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69ED7FE"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66798197"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06CA547"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PCI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30D761F"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3E6FC3A3"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E6D6149"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Finance or Pricing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53A08C9"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151A50D2"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0B11C07"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Security mechanism to apply in transit</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58D3441" w14:textId="52160535"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HTTPS</w:t>
            </w:r>
          </w:p>
        </w:tc>
      </w:tr>
    </w:tbl>
    <w:p w14:paraId="2D9B4C66" w14:textId="77777777" w:rsidR="004A275F" w:rsidRDefault="004A275F">
      <w:pPr>
        <w:jc w:val="center"/>
        <w:rPr>
          <w:rFonts w:ascii="Arial" w:eastAsia="Arial" w:hAnsi="Arial" w:cs="Arial"/>
          <w:color w:val="000000"/>
          <w:sz w:val="20"/>
          <w:shd w:val="clear" w:color="auto" w:fill="FFFFFF"/>
        </w:rPr>
      </w:pPr>
    </w:p>
    <w:p w14:paraId="39CEC32A" w14:textId="77777777" w:rsidR="004A275F" w:rsidRDefault="00857E78">
      <w:pPr>
        <w:pStyle w:val="Heading2"/>
        <w:ind w:left="0"/>
        <w:rPr>
          <w:rFonts w:eastAsia="Arial"/>
          <w:b w:val="0"/>
          <w:i w:val="0"/>
          <w:color w:val="000000"/>
          <w:shd w:val="clear" w:color="auto" w:fill="FFFFFF"/>
        </w:rPr>
      </w:pPr>
      <w:bookmarkStart w:id="14" w:name="_Toc193283630"/>
      <w:bookmarkStart w:id="15" w:name="_Toc1017"/>
      <w:r>
        <w:rPr>
          <w:rFonts w:eastAsia="Arial"/>
          <w:b w:val="0"/>
          <w:i w:val="0"/>
          <w:color w:val="000000"/>
          <w:shd w:val="clear" w:color="auto" w:fill="FFFFFF"/>
        </w:rPr>
        <w:t>SCHY00060</w:t>
      </w:r>
      <w:bookmarkEnd w:id="14"/>
    </w:p>
    <w:bookmarkEnd w:id="15"/>
    <w:p w14:paraId="4C22017E"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4A275F" w14:paraId="4B16B9A1"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FA01371"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Summary</w:t>
            </w:r>
          </w:p>
        </w:tc>
      </w:tr>
      <w:tr w:rsidR="004A275F" w14:paraId="5CB58569"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1DC3EB0"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Project/Change cross reference number</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95DC0AD" w14:textId="78B80B02" w:rsidR="004A275F" w:rsidRDefault="00274BD2">
            <w:pPr>
              <w:rPr>
                <w:rFonts w:ascii="Arial" w:eastAsia="Arial" w:hAnsi="Arial" w:cs="Arial"/>
                <w:color w:val="000000"/>
                <w:sz w:val="20"/>
                <w:shd w:val="clear" w:color="auto" w:fill="B7DDE8"/>
              </w:rPr>
            </w:pPr>
            <w:r>
              <w:rPr>
                <w:rFonts w:ascii="Arial" w:eastAsia="Arial" w:hAnsi="Arial" w:cs="Arial"/>
                <w:sz w:val="20"/>
                <w:szCs w:val="20"/>
              </w:rPr>
              <w:t>FX021</w:t>
            </w:r>
          </w:p>
        </w:tc>
      </w:tr>
      <w:tr w:rsidR="004A275F" w14:paraId="01F10998"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ACC01CF"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Integration Type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F6E34EC"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REST Webservice</w:t>
            </w:r>
          </w:p>
        </w:tc>
      </w:tr>
      <w:tr w:rsidR="004A275F" w14:paraId="440B83CF"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709C71D"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Interface Name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D287488"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SCHY00060 - Get Bonus Buy</w:t>
            </w:r>
          </w:p>
        </w:tc>
      </w:tr>
      <w:tr w:rsidR="00905C73" w14:paraId="397B9CAC"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08CC8687" w14:textId="77777777" w:rsidR="00905C73" w:rsidRDefault="00905C73" w:rsidP="00905C73">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Webhook Name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95192DB" w14:textId="7B71ADFE" w:rsidR="00905C73" w:rsidRDefault="00905C73" w:rsidP="00905C73">
            <w:pPr>
              <w:rPr>
                <w:rFonts w:ascii="Arial" w:eastAsia="Arial" w:hAnsi="Arial" w:cs="Arial"/>
                <w:color w:val="000000"/>
                <w:sz w:val="20"/>
                <w:shd w:val="clear" w:color="auto" w:fill="B7DDE8"/>
              </w:rPr>
            </w:pPr>
            <w:r w:rsidRPr="003D482A">
              <w:rPr>
                <w:rFonts w:ascii="Arial" w:eastAsia="Arial" w:hAnsi="Arial" w:cs="Arial"/>
                <w:color w:val="000000"/>
                <w:sz w:val="20"/>
                <w:shd w:val="clear" w:color="auto" w:fill="FFFFFF"/>
              </w:rPr>
              <w:t>N/A</w:t>
            </w:r>
          </w:p>
        </w:tc>
      </w:tr>
      <w:tr w:rsidR="00905C73" w14:paraId="260213AE"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6364667" w14:textId="77777777" w:rsidR="00905C73" w:rsidRDefault="00905C73" w:rsidP="00905C73">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Webhook Reference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B37C80A" w14:textId="7E3C3119" w:rsidR="00905C73" w:rsidRDefault="00905C73" w:rsidP="00905C73">
            <w:pPr>
              <w:rPr>
                <w:rFonts w:ascii="Arial" w:eastAsia="Arial" w:hAnsi="Arial" w:cs="Arial"/>
                <w:color w:val="000000"/>
                <w:sz w:val="20"/>
                <w:shd w:val="clear" w:color="auto" w:fill="B7DDE8"/>
              </w:rPr>
            </w:pPr>
            <w:r w:rsidRPr="003D482A">
              <w:rPr>
                <w:rFonts w:ascii="Arial" w:eastAsia="Arial" w:hAnsi="Arial" w:cs="Arial"/>
                <w:color w:val="000000"/>
                <w:sz w:val="20"/>
                <w:shd w:val="clear" w:color="auto" w:fill="FFFFFF"/>
              </w:rPr>
              <w:t>N/A</w:t>
            </w:r>
          </w:p>
        </w:tc>
      </w:tr>
      <w:tr w:rsidR="004A275F" w14:paraId="0615C005"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8B9D15A" w14:textId="77777777" w:rsidR="004A275F" w:rsidRDefault="00857E78">
            <w:pPr>
              <w:rPr>
                <w:rFonts w:ascii="Arial" w:eastAsia="Arial" w:hAnsi="Arial" w:cs="Arial"/>
                <w:b/>
                <w:color w:val="000000"/>
                <w:sz w:val="20"/>
                <w:shd w:val="clear" w:color="auto" w:fill="FFFFFF"/>
              </w:rPr>
            </w:pPr>
            <w:proofErr w:type="spellStart"/>
            <w:r>
              <w:rPr>
                <w:rFonts w:ascii="Arial" w:eastAsia="Arial" w:hAnsi="Arial" w:cs="Arial"/>
                <w:b/>
                <w:color w:val="000000"/>
                <w:sz w:val="20"/>
                <w:shd w:val="clear" w:color="auto" w:fill="B7DDE8"/>
              </w:rPr>
              <w:t>Synchronisation</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BA14D0D"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Synchronous</w:t>
            </w:r>
          </w:p>
        </w:tc>
      </w:tr>
      <w:tr w:rsidR="004A275F" w14:paraId="18936869"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0B74408F"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API flow direction</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5DD5F08"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Outbound</w:t>
            </w:r>
          </w:p>
        </w:tc>
      </w:tr>
    </w:tbl>
    <w:p w14:paraId="6A1947F4"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4A275F" w14:paraId="4448C7E1"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6EA443D"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 xml:space="preserve">Security and </w:t>
            </w:r>
            <w:proofErr w:type="spellStart"/>
            <w:r>
              <w:rPr>
                <w:rFonts w:ascii="Arial" w:eastAsia="Arial" w:hAnsi="Arial" w:cs="Arial"/>
                <w:b/>
                <w:color w:val="000000"/>
                <w:sz w:val="20"/>
                <w:shd w:val="clear" w:color="auto" w:fill="B7DDE8"/>
              </w:rPr>
              <w:t>Authorisation</w:t>
            </w:r>
            <w:proofErr w:type="spellEnd"/>
          </w:p>
        </w:tc>
      </w:tr>
      <w:tr w:rsidR="004A275F" w14:paraId="6FB430CE"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728D5E9"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 xml:space="preserve">Is the data sensitive and must it be protected? </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4A316F3"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Yes</w:t>
            </w:r>
          </w:p>
        </w:tc>
      </w:tr>
      <w:tr w:rsidR="004A275F" w14:paraId="453A774B"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EC14871"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Security Classification</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8050FC4"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Private</w:t>
            </w:r>
          </w:p>
        </w:tc>
      </w:tr>
      <w:tr w:rsidR="004A275F" w14:paraId="45EFA124"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EFF4EB6"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PoPI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37B8D7C"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4A49A8C9"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505CCC7"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PCI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A8DBAF2"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10464F84"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06DCFCD1"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Finance or Pricing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6DB9093"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308D33CE"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46534F2"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Security mechanism to apply in transit</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9AD1861" w14:textId="28BBD8D8"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HTTPS</w:t>
            </w:r>
          </w:p>
        </w:tc>
      </w:tr>
    </w:tbl>
    <w:p w14:paraId="34093543" w14:textId="77777777" w:rsidR="004A275F" w:rsidRDefault="004A275F">
      <w:pPr>
        <w:jc w:val="center"/>
        <w:rPr>
          <w:rFonts w:ascii="Arial" w:eastAsia="Arial" w:hAnsi="Arial" w:cs="Arial"/>
          <w:color w:val="000000"/>
          <w:sz w:val="20"/>
          <w:shd w:val="clear" w:color="auto" w:fill="FFFFFF"/>
        </w:rPr>
      </w:pPr>
    </w:p>
    <w:p w14:paraId="1DFD06FE" w14:textId="5B38EAB1" w:rsidR="00274BD2" w:rsidRDefault="00274BD2" w:rsidP="00274BD2">
      <w:pPr>
        <w:jc w:val="center"/>
        <w:rPr>
          <w:rFonts w:ascii="Arial" w:eastAsia="Arial" w:hAnsi="Arial" w:cs="Arial"/>
          <w:color w:val="000000"/>
          <w:sz w:val="20"/>
          <w:shd w:val="clear" w:color="auto" w:fill="FFFFFF"/>
        </w:rPr>
      </w:pPr>
    </w:p>
    <w:p w14:paraId="0B3FCEAF" w14:textId="77777777" w:rsidR="00274BD2" w:rsidRDefault="00274BD2" w:rsidP="00274BD2">
      <w:pPr>
        <w:jc w:val="center"/>
        <w:rPr>
          <w:rFonts w:ascii="Arial" w:eastAsia="Arial" w:hAnsi="Arial" w:cs="Arial"/>
          <w:color w:val="000000"/>
          <w:sz w:val="20"/>
          <w:shd w:val="clear" w:color="auto" w:fill="FFFFFF"/>
        </w:rPr>
      </w:pPr>
    </w:p>
    <w:p w14:paraId="631C498C" w14:textId="77777777" w:rsidR="00274BD2" w:rsidRDefault="00274BD2" w:rsidP="00274BD2">
      <w:pPr>
        <w:jc w:val="center"/>
        <w:rPr>
          <w:rFonts w:ascii="Arial" w:eastAsia="Arial" w:hAnsi="Arial" w:cs="Arial"/>
          <w:color w:val="000000"/>
          <w:sz w:val="20"/>
          <w:shd w:val="clear" w:color="auto" w:fill="FFFFFF"/>
        </w:rPr>
      </w:pPr>
    </w:p>
    <w:p w14:paraId="604D137F" w14:textId="77777777" w:rsidR="004A275F" w:rsidRDefault="00857E78">
      <w:pPr>
        <w:pStyle w:val="Heading2"/>
        <w:ind w:left="0"/>
        <w:rPr>
          <w:rFonts w:eastAsia="Arial"/>
          <w:b w:val="0"/>
          <w:i w:val="0"/>
          <w:color w:val="000000"/>
          <w:shd w:val="clear" w:color="auto" w:fill="FFFFFF"/>
        </w:rPr>
      </w:pPr>
      <w:bookmarkStart w:id="16" w:name="_Toc193283631"/>
      <w:bookmarkStart w:id="17" w:name="_Toc1018"/>
      <w:r>
        <w:rPr>
          <w:rFonts w:eastAsia="Arial"/>
          <w:b w:val="0"/>
          <w:i w:val="0"/>
          <w:color w:val="000000"/>
          <w:shd w:val="clear" w:color="auto" w:fill="FFFFFF"/>
        </w:rPr>
        <w:lastRenderedPageBreak/>
        <w:t>SCHY00058</w:t>
      </w:r>
      <w:bookmarkEnd w:id="16"/>
    </w:p>
    <w:bookmarkEnd w:id="17"/>
    <w:p w14:paraId="07F1C5E8"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4A275F" w14:paraId="3F4AF5A5"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14215CB"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Summary</w:t>
            </w:r>
          </w:p>
        </w:tc>
      </w:tr>
      <w:tr w:rsidR="004A275F" w14:paraId="4355E549"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9BEA02C"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Project/Change cross reference number</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1137AAB" w14:textId="47917BF6" w:rsidR="004A275F" w:rsidRPr="00274BD2" w:rsidRDefault="00274BD2" w:rsidP="00274BD2">
            <w:pPr>
              <w:spacing w:before="45" w:after="45"/>
              <w:rPr>
                <w:rFonts w:ascii="Arial" w:eastAsia="Arial" w:hAnsi="Arial" w:cs="Arial"/>
                <w:sz w:val="20"/>
                <w:szCs w:val="20"/>
              </w:rPr>
            </w:pPr>
            <w:r>
              <w:rPr>
                <w:rFonts w:ascii="Arial" w:eastAsia="Arial" w:hAnsi="Arial" w:cs="Arial"/>
                <w:sz w:val="20"/>
                <w:szCs w:val="20"/>
              </w:rPr>
              <w:t>FX022</w:t>
            </w:r>
          </w:p>
        </w:tc>
      </w:tr>
      <w:tr w:rsidR="004A275F" w14:paraId="2CB64BF1"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14A0253"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Integration Type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F481E12"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REST Webservice</w:t>
            </w:r>
          </w:p>
        </w:tc>
      </w:tr>
      <w:tr w:rsidR="004A275F" w14:paraId="751F8779"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88C2741"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Interface Name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3CAC61F"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SCHY00058 - Get Promotion</w:t>
            </w:r>
          </w:p>
        </w:tc>
      </w:tr>
      <w:tr w:rsidR="00905C73" w14:paraId="5A68B439"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59D2298" w14:textId="77777777" w:rsidR="00905C73" w:rsidRDefault="00905C73" w:rsidP="00905C73">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Webhook Name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84501F4" w14:textId="58A2E92D" w:rsidR="00905C73" w:rsidRDefault="00905C73" w:rsidP="00905C73">
            <w:pPr>
              <w:rPr>
                <w:rFonts w:ascii="Arial" w:eastAsia="Arial" w:hAnsi="Arial" w:cs="Arial"/>
                <w:color w:val="000000"/>
                <w:sz w:val="20"/>
                <w:shd w:val="clear" w:color="auto" w:fill="B7DDE8"/>
              </w:rPr>
            </w:pPr>
            <w:r w:rsidRPr="005B72A2">
              <w:rPr>
                <w:rFonts w:ascii="Arial" w:eastAsia="Arial" w:hAnsi="Arial" w:cs="Arial"/>
                <w:color w:val="000000"/>
                <w:sz w:val="20"/>
                <w:shd w:val="clear" w:color="auto" w:fill="FFFFFF"/>
              </w:rPr>
              <w:t>N/A</w:t>
            </w:r>
          </w:p>
        </w:tc>
      </w:tr>
      <w:tr w:rsidR="00905C73" w14:paraId="54D5B4E4"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DD6CC97" w14:textId="77777777" w:rsidR="00905C73" w:rsidRDefault="00905C73" w:rsidP="00905C73">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Webhook Reference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473AD8C" w14:textId="1267A14E" w:rsidR="00905C73" w:rsidRDefault="00905C73" w:rsidP="00905C73">
            <w:pPr>
              <w:rPr>
                <w:rFonts w:ascii="Arial" w:eastAsia="Arial" w:hAnsi="Arial" w:cs="Arial"/>
                <w:color w:val="000000"/>
                <w:sz w:val="20"/>
                <w:shd w:val="clear" w:color="auto" w:fill="B7DDE8"/>
              </w:rPr>
            </w:pPr>
            <w:r w:rsidRPr="005B72A2">
              <w:rPr>
                <w:rFonts w:ascii="Arial" w:eastAsia="Arial" w:hAnsi="Arial" w:cs="Arial"/>
                <w:color w:val="000000"/>
                <w:sz w:val="20"/>
                <w:shd w:val="clear" w:color="auto" w:fill="FFFFFF"/>
              </w:rPr>
              <w:t>N/A</w:t>
            </w:r>
          </w:p>
        </w:tc>
      </w:tr>
      <w:tr w:rsidR="004A275F" w14:paraId="39348B90"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5897149" w14:textId="77777777" w:rsidR="004A275F" w:rsidRDefault="00857E78">
            <w:pPr>
              <w:rPr>
                <w:rFonts w:ascii="Arial" w:eastAsia="Arial" w:hAnsi="Arial" w:cs="Arial"/>
                <w:b/>
                <w:color w:val="000000"/>
                <w:sz w:val="20"/>
                <w:shd w:val="clear" w:color="auto" w:fill="FFFFFF"/>
              </w:rPr>
            </w:pPr>
            <w:proofErr w:type="spellStart"/>
            <w:r>
              <w:rPr>
                <w:rFonts w:ascii="Arial" w:eastAsia="Arial" w:hAnsi="Arial" w:cs="Arial"/>
                <w:b/>
                <w:color w:val="000000"/>
                <w:sz w:val="20"/>
                <w:shd w:val="clear" w:color="auto" w:fill="B7DDE8"/>
              </w:rPr>
              <w:t>Synchronisation</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4CBCAEC"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Synchronous</w:t>
            </w:r>
          </w:p>
        </w:tc>
      </w:tr>
      <w:tr w:rsidR="004A275F" w14:paraId="1B997D8E"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FDAE642"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API flow direction</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BC04EBC"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Outbound</w:t>
            </w:r>
          </w:p>
        </w:tc>
      </w:tr>
    </w:tbl>
    <w:p w14:paraId="6A7282C8"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4A275F" w14:paraId="723A849B"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6101676"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 xml:space="preserve">Security and </w:t>
            </w:r>
            <w:proofErr w:type="spellStart"/>
            <w:r>
              <w:rPr>
                <w:rFonts w:ascii="Arial" w:eastAsia="Arial" w:hAnsi="Arial" w:cs="Arial"/>
                <w:b/>
                <w:color w:val="000000"/>
                <w:sz w:val="20"/>
                <w:shd w:val="clear" w:color="auto" w:fill="B7DDE8"/>
              </w:rPr>
              <w:t>Authorisation</w:t>
            </w:r>
            <w:proofErr w:type="spellEnd"/>
          </w:p>
        </w:tc>
      </w:tr>
      <w:tr w:rsidR="004A275F" w14:paraId="716B3F32"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9FE230C"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 xml:space="preserve">Is the data sensitive and must it be protected? </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5935D33"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Yes</w:t>
            </w:r>
          </w:p>
        </w:tc>
      </w:tr>
      <w:tr w:rsidR="004A275F" w14:paraId="3005CA35"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A6460EB"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Security Classification</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7E6E5AC"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Private</w:t>
            </w:r>
          </w:p>
        </w:tc>
      </w:tr>
      <w:tr w:rsidR="004A275F" w14:paraId="03EA66F6"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92B1B1C"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PoPI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5BBE26E"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4DE39AAD"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27CAC67"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PCI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3EEDEBC"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3E7EF10A"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FB1CA85"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Finance or Pricing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2B32AD4"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0F3763AE"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6F1E74C"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Security mechanism to apply in transit</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9432035" w14:textId="51453D46"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HTTPS</w:t>
            </w:r>
          </w:p>
        </w:tc>
      </w:tr>
    </w:tbl>
    <w:p w14:paraId="5AF7B631" w14:textId="77777777" w:rsidR="004A275F" w:rsidRDefault="004A275F">
      <w:pPr>
        <w:jc w:val="center"/>
        <w:rPr>
          <w:rFonts w:ascii="Arial" w:eastAsia="Arial" w:hAnsi="Arial" w:cs="Arial"/>
          <w:color w:val="000000"/>
          <w:sz w:val="20"/>
          <w:shd w:val="clear" w:color="auto" w:fill="FFFFFF"/>
        </w:rPr>
      </w:pPr>
    </w:p>
    <w:p w14:paraId="6C15678A" w14:textId="77777777" w:rsidR="004A275F" w:rsidRDefault="00857E78">
      <w:pPr>
        <w:pStyle w:val="Heading2"/>
        <w:ind w:left="0"/>
        <w:rPr>
          <w:rFonts w:eastAsia="Arial"/>
          <w:b w:val="0"/>
          <w:i w:val="0"/>
          <w:color w:val="000000"/>
          <w:shd w:val="clear" w:color="auto" w:fill="FFFFFF"/>
        </w:rPr>
      </w:pPr>
      <w:bookmarkStart w:id="18" w:name="_Toc193283632"/>
      <w:bookmarkStart w:id="19" w:name="_Toc1019"/>
      <w:r>
        <w:rPr>
          <w:rFonts w:eastAsia="Arial"/>
          <w:b w:val="0"/>
          <w:i w:val="0"/>
          <w:color w:val="000000"/>
          <w:shd w:val="clear" w:color="auto" w:fill="FFFFFF"/>
        </w:rPr>
        <w:t>SCHY00059</w:t>
      </w:r>
      <w:bookmarkEnd w:id="18"/>
    </w:p>
    <w:bookmarkEnd w:id="19"/>
    <w:p w14:paraId="0C320F00"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4A275F" w14:paraId="0916BA5C"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7761BD5"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Summary</w:t>
            </w:r>
          </w:p>
        </w:tc>
      </w:tr>
      <w:tr w:rsidR="004A275F" w14:paraId="004D57E8"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7F81830"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Project/Change cross reference number</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3C4CF31" w14:textId="0C64823B" w:rsidR="004A275F" w:rsidRDefault="00274BD2">
            <w:pPr>
              <w:rPr>
                <w:rFonts w:ascii="Arial" w:eastAsia="Arial" w:hAnsi="Arial" w:cs="Arial"/>
                <w:color w:val="000000"/>
                <w:sz w:val="20"/>
                <w:shd w:val="clear" w:color="auto" w:fill="B7DDE8"/>
              </w:rPr>
            </w:pPr>
            <w:r>
              <w:rPr>
                <w:rFonts w:ascii="Arial" w:eastAsia="Arial" w:hAnsi="Arial" w:cs="Arial"/>
                <w:sz w:val="20"/>
                <w:szCs w:val="20"/>
              </w:rPr>
              <w:t>FX021</w:t>
            </w:r>
          </w:p>
        </w:tc>
      </w:tr>
      <w:tr w:rsidR="004A275F" w14:paraId="40CF1EB8"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2320F3D"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Integration Type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57F543A"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REST Webservice</w:t>
            </w:r>
          </w:p>
        </w:tc>
      </w:tr>
      <w:tr w:rsidR="004A275F" w14:paraId="4BCFA8EF"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4DA5707"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Interface Name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7498DBF"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SCHY00059 - Get Bonus Buys</w:t>
            </w:r>
          </w:p>
        </w:tc>
      </w:tr>
      <w:tr w:rsidR="00905C73" w14:paraId="19502DAB"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890BCC7" w14:textId="77777777" w:rsidR="00905C73" w:rsidRDefault="00905C73" w:rsidP="00905C73">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Webhook Name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3A703F8" w14:textId="38A5D8E6" w:rsidR="00905C73" w:rsidRDefault="00905C73" w:rsidP="00905C73">
            <w:pPr>
              <w:rPr>
                <w:rFonts w:ascii="Arial" w:eastAsia="Arial" w:hAnsi="Arial" w:cs="Arial"/>
                <w:color w:val="000000"/>
                <w:sz w:val="20"/>
                <w:shd w:val="clear" w:color="auto" w:fill="B7DDE8"/>
              </w:rPr>
            </w:pPr>
            <w:r w:rsidRPr="00B824A0">
              <w:rPr>
                <w:rFonts w:ascii="Arial" w:eastAsia="Arial" w:hAnsi="Arial" w:cs="Arial"/>
                <w:color w:val="000000"/>
                <w:sz w:val="20"/>
                <w:shd w:val="clear" w:color="auto" w:fill="FFFFFF"/>
              </w:rPr>
              <w:t>N/A</w:t>
            </w:r>
          </w:p>
        </w:tc>
      </w:tr>
      <w:tr w:rsidR="00905C73" w14:paraId="094BCCF7"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3F4B42A" w14:textId="77777777" w:rsidR="00905C73" w:rsidRDefault="00905C73" w:rsidP="00905C73">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Webhook Reference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DB08E31" w14:textId="123ACDCD" w:rsidR="00905C73" w:rsidRDefault="00905C73" w:rsidP="00905C73">
            <w:pPr>
              <w:rPr>
                <w:rFonts w:ascii="Arial" w:eastAsia="Arial" w:hAnsi="Arial" w:cs="Arial"/>
                <w:color w:val="000000"/>
                <w:sz w:val="20"/>
                <w:shd w:val="clear" w:color="auto" w:fill="B7DDE8"/>
              </w:rPr>
            </w:pPr>
            <w:r w:rsidRPr="00B824A0">
              <w:rPr>
                <w:rFonts w:ascii="Arial" w:eastAsia="Arial" w:hAnsi="Arial" w:cs="Arial"/>
                <w:color w:val="000000"/>
                <w:sz w:val="20"/>
                <w:shd w:val="clear" w:color="auto" w:fill="FFFFFF"/>
              </w:rPr>
              <w:t>N/A</w:t>
            </w:r>
          </w:p>
        </w:tc>
      </w:tr>
      <w:tr w:rsidR="004A275F" w14:paraId="5EF68033"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C02C712" w14:textId="77777777" w:rsidR="004A275F" w:rsidRDefault="00857E78">
            <w:pPr>
              <w:rPr>
                <w:rFonts w:ascii="Arial" w:eastAsia="Arial" w:hAnsi="Arial" w:cs="Arial"/>
                <w:b/>
                <w:color w:val="000000"/>
                <w:sz w:val="20"/>
                <w:shd w:val="clear" w:color="auto" w:fill="FFFFFF"/>
              </w:rPr>
            </w:pPr>
            <w:proofErr w:type="spellStart"/>
            <w:r>
              <w:rPr>
                <w:rFonts w:ascii="Arial" w:eastAsia="Arial" w:hAnsi="Arial" w:cs="Arial"/>
                <w:b/>
                <w:color w:val="000000"/>
                <w:sz w:val="20"/>
                <w:shd w:val="clear" w:color="auto" w:fill="B7DDE8"/>
              </w:rPr>
              <w:t>Synchronisation</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19BBEE0"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Synchronous</w:t>
            </w:r>
          </w:p>
        </w:tc>
      </w:tr>
      <w:tr w:rsidR="004A275F" w14:paraId="3164123B"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1A102CA"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API flow direction</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8F4C632"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Outbound</w:t>
            </w:r>
          </w:p>
        </w:tc>
      </w:tr>
    </w:tbl>
    <w:p w14:paraId="671C1F66"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4A275F" w14:paraId="7BA9E581"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CED6E36"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 xml:space="preserve">Security and </w:t>
            </w:r>
            <w:proofErr w:type="spellStart"/>
            <w:r>
              <w:rPr>
                <w:rFonts w:ascii="Arial" w:eastAsia="Arial" w:hAnsi="Arial" w:cs="Arial"/>
                <w:b/>
                <w:color w:val="000000"/>
                <w:sz w:val="20"/>
                <w:shd w:val="clear" w:color="auto" w:fill="B7DDE8"/>
              </w:rPr>
              <w:t>Authorisation</w:t>
            </w:r>
            <w:proofErr w:type="spellEnd"/>
          </w:p>
        </w:tc>
      </w:tr>
      <w:tr w:rsidR="004A275F" w14:paraId="6901039C"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FD6888A"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 xml:space="preserve">Is the data sensitive and must it be protected? </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440E795"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Yes</w:t>
            </w:r>
          </w:p>
        </w:tc>
      </w:tr>
      <w:tr w:rsidR="004A275F" w14:paraId="47272EA8"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6F4789F"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Security Classification</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BC45CC1"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Private</w:t>
            </w:r>
          </w:p>
        </w:tc>
      </w:tr>
      <w:tr w:rsidR="004A275F" w14:paraId="63F60C71"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535B501"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PoPI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86DB643"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3370226E"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1483EAA"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PCI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B98E402"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6D7E7E58"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FE5999E"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Finance or Pricing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643436D"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7CD145A0"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8C1D654"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Security mechanism to apply in transit</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F481EC5" w14:textId="7597E39B"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HTTPS</w:t>
            </w:r>
          </w:p>
        </w:tc>
      </w:tr>
    </w:tbl>
    <w:p w14:paraId="03691812" w14:textId="77777777" w:rsidR="004A275F" w:rsidRDefault="004A275F">
      <w:pPr>
        <w:jc w:val="center"/>
        <w:rPr>
          <w:rFonts w:ascii="Arial" w:eastAsia="Arial" w:hAnsi="Arial" w:cs="Arial"/>
          <w:color w:val="000000"/>
          <w:sz w:val="20"/>
          <w:shd w:val="clear" w:color="auto" w:fill="FFFFFF"/>
        </w:rPr>
      </w:pPr>
    </w:p>
    <w:p w14:paraId="28A743D4" w14:textId="77777777" w:rsidR="00274BD2" w:rsidRDefault="00274BD2">
      <w:pPr>
        <w:jc w:val="center"/>
        <w:rPr>
          <w:rFonts w:ascii="Arial" w:eastAsia="Arial" w:hAnsi="Arial" w:cs="Arial"/>
          <w:color w:val="000000"/>
          <w:sz w:val="20"/>
          <w:shd w:val="clear" w:color="auto" w:fill="FFFFFF"/>
        </w:rPr>
      </w:pPr>
    </w:p>
    <w:p w14:paraId="7BECE365" w14:textId="77777777" w:rsidR="00274BD2" w:rsidRDefault="00274BD2">
      <w:pPr>
        <w:jc w:val="center"/>
        <w:rPr>
          <w:rFonts w:ascii="Arial" w:eastAsia="Arial" w:hAnsi="Arial" w:cs="Arial"/>
          <w:color w:val="000000"/>
          <w:sz w:val="20"/>
          <w:shd w:val="clear" w:color="auto" w:fill="FFFFFF"/>
        </w:rPr>
      </w:pPr>
    </w:p>
    <w:p w14:paraId="63AE684C" w14:textId="77777777" w:rsidR="00274BD2" w:rsidRDefault="00274BD2">
      <w:pPr>
        <w:jc w:val="center"/>
        <w:rPr>
          <w:rFonts w:ascii="Arial" w:eastAsia="Arial" w:hAnsi="Arial" w:cs="Arial"/>
          <w:color w:val="000000"/>
          <w:sz w:val="20"/>
          <w:shd w:val="clear" w:color="auto" w:fill="FFFFFF"/>
        </w:rPr>
      </w:pPr>
    </w:p>
    <w:p w14:paraId="71CD1146" w14:textId="77777777" w:rsidR="004A275F" w:rsidRDefault="00857E78">
      <w:pPr>
        <w:pStyle w:val="Heading2"/>
        <w:ind w:left="0"/>
        <w:rPr>
          <w:rFonts w:eastAsia="Arial"/>
          <w:b w:val="0"/>
          <w:i w:val="0"/>
          <w:color w:val="000000"/>
          <w:shd w:val="clear" w:color="auto" w:fill="FFFFFF"/>
        </w:rPr>
      </w:pPr>
      <w:bookmarkStart w:id="20" w:name="_Toc193283633"/>
      <w:bookmarkStart w:id="21" w:name="_Toc10110"/>
      <w:r>
        <w:rPr>
          <w:rFonts w:eastAsia="Arial"/>
          <w:b w:val="0"/>
          <w:i w:val="0"/>
          <w:color w:val="000000"/>
          <w:shd w:val="clear" w:color="auto" w:fill="FFFFFF"/>
        </w:rPr>
        <w:lastRenderedPageBreak/>
        <w:t>SCHY00050</w:t>
      </w:r>
      <w:bookmarkEnd w:id="20"/>
    </w:p>
    <w:bookmarkEnd w:id="21"/>
    <w:p w14:paraId="631CA71C"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4A275F" w14:paraId="0B40AF36"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D43C09A"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Summary</w:t>
            </w:r>
          </w:p>
        </w:tc>
      </w:tr>
      <w:tr w:rsidR="004A275F" w14:paraId="7D8A9C60"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B8E673C"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Project/Change cross reference number</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11B409D" w14:textId="4061382E" w:rsidR="004A275F" w:rsidRDefault="00274BD2">
            <w:pPr>
              <w:rPr>
                <w:rFonts w:ascii="Arial" w:eastAsia="Arial" w:hAnsi="Arial" w:cs="Arial"/>
                <w:color w:val="000000"/>
                <w:sz w:val="20"/>
                <w:shd w:val="clear" w:color="auto" w:fill="B7DDE8"/>
              </w:rPr>
            </w:pPr>
            <w:r>
              <w:rPr>
                <w:rFonts w:ascii="Arial" w:eastAsia="Arial" w:hAnsi="Arial" w:cs="Arial"/>
                <w:sz w:val="20"/>
                <w:szCs w:val="20"/>
              </w:rPr>
              <w:t>FX021</w:t>
            </w:r>
          </w:p>
        </w:tc>
      </w:tr>
      <w:tr w:rsidR="004A275F" w14:paraId="6A54538C"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99E0ACE"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Integration Type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F116B75"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REST Webservice</w:t>
            </w:r>
          </w:p>
        </w:tc>
      </w:tr>
      <w:tr w:rsidR="004A275F" w14:paraId="59D76397"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0161F37"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Interface Name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BB85666"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SCHY00050 - Get Catalogs</w:t>
            </w:r>
          </w:p>
        </w:tc>
      </w:tr>
      <w:tr w:rsidR="00905C73" w14:paraId="6A8F4F5F"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7147E35" w14:textId="77777777" w:rsidR="00905C73" w:rsidRDefault="00905C73" w:rsidP="00905C73">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Webhook Name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83A95BE" w14:textId="4440B1B4" w:rsidR="00905C73" w:rsidRDefault="00905C73" w:rsidP="00905C73">
            <w:pPr>
              <w:rPr>
                <w:rFonts w:ascii="Arial" w:eastAsia="Arial" w:hAnsi="Arial" w:cs="Arial"/>
                <w:color w:val="000000"/>
                <w:sz w:val="20"/>
                <w:shd w:val="clear" w:color="auto" w:fill="B7DDE8"/>
              </w:rPr>
            </w:pPr>
            <w:r w:rsidRPr="00B91030">
              <w:rPr>
                <w:rFonts w:ascii="Arial" w:eastAsia="Arial" w:hAnsi="Arial" w:cs="Arial"/>
                <w:color w:val="000000"/>
                <w:sz w:val="20"/>
                <w:shd w:val="clear" w:color="auto" w:fill="FFFFFF"/>
              </w:rPr>
              <w:t>N/A</w:t>
            </w:r>
          </w:p>
        </w:tc>
      </w:tr>
      <w:tr w:rsidR="00905C73" w14:paraId="1279942C"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6E4D5F1" w14:textId="77777777" w:rsidR="00905C73" w:rsidRDefault="00905C73" w:rsidP="00905C73">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Webhook Reference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3F03DA3" w14:textId="4B263FCB" w:rsidR="00905C73" w:rsidRDefault="00905C73" w:rsidP="00905C73">
            <w:pPr>
              <w:rPr>
                <w:rFonts w:ascii="Arial" w:eastAsia="Arial" w:hAnsi="Arial" w:cs="Arial"/>
                <w:color w:val="000000"/>
                <w:sz w:val="20"/>
                <w:shd w:val="clear" w:color="auto" w:fill="B7DDE8"/>
              </w:rPr>
            </w:pPr>
            <w:r w:rsidRPr="00B91030">
              <w:rPr>
                <w:rFonts w:ascii="Arial" w:eastAsia="Arial" w:hAnsi="Arial" w:cs="Arial"/>
                <w:color w:val="000000"/>
                <w:sz w:val="20"/>
                <w:shd w:val="clear" w:color="auto" w:fill="FFFFFF"/>
              </w:rPr>
              <w:t>N/A</w:t>
            </w:r>
          </w:p>
        </w:tc>
      </w:tr>
      <w:tr w:rsidR="004A275F" w14:paraId="4B505D9B"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D361C6C" w14:textId="77777777" w:rsidR="004A275F" w:rsidRDefault="00857E78">
            <w:pPr>
              <w:rPr>
                <w:rFonts w:ascii="Arial" w:eastAsia="Arial" w:hAnsi="Arial" w:cs="Arial"/>
                <w:b/>
                <w:color w:val="000000"/>
                <w:sz w:val="20"/>
                <w:shd w:val="clear" w:color="auto" w:fill="FFFFFF"/>
              </w:rPr>
            </w:pPr>
            <w:proofErr w:type="spellStart"/>
            <w:r>
              <w:rPr>
                <w:rFonts w:ascii="Arial" w:eastAsia="Arial" w:hAnsi="Arial" w:cs="Arial"/>
                <w:b/>
                <w:color w:val="000000"/>
                <w:sz w:val="20"/>
                <w:shd w:val="clear" w:color="auto" w:fill="B7DDE8"/>
              </w:rPr>
              <w:t>Synchronisation</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FED3D29"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Synchronous</w:t>
            </w:r>
          </w:p>
        </w:tc>
      </w:tr>
      <w:tr w:rsidR="004A275F" w14:paraId="1D9EF7D8"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523EC22"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API flow direction</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E26B29D"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Outbound</w:t>
            </w:r>
          </w:p>
        </w:tc>
      </w:tr>
    </w:tbl>
    <w:p w14:paraId="7696E5E5"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4A275F" w14:paraId="5BAFDE8C"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5FE6686"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 xml:space="preserve">Security and </w:t>
            </w:r>
            <w:proofErr w:type="spellStart"/>
            <w:r>
              <w:rPr>
                <w:rFonts w:ascii="Arial" w:eastAsia="Arial" w:hAnsi="Arial" w:cs="Arial"/>
                <w:b/>
                <w:color w:val="000000"/>
                <w:sz w:val="20"/>
                <w:shd w:val="clear" w:color="auto" w:fill="B7DDE8"/>
              </w:rPr>
              <w:t>Authorisation</w:t>
            </w:r>
            <w:proofErr w:type="spellEnd"/>
          </w:p>
        </w:tc>
      </w:tr>
      <w:tr w:rsidR="004A275F" w14:paraId="5446C117"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04F97FB9"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 xml:space="preserve">Is the data sensitive and must it be protected? </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2A58E08"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Yes</w:t>
            </w:r>
          </w:p>
        </w:tc>
      </w:tr>
      <w:tr w:rsidR="004A275F" w14:paraId="79DB8373"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96A76AF"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Security Classification</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457DD8F"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Private</w:t>
            </w:r>
          </w:p>
        </w:tc>
      </w:tr>
      <w:tr w:rsidR="004A275F" w14:paraId="44031B87"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54EBE12"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PoPI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8DEBCEF"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17B900AF"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643E9CD"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PCI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66D3C8F"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62BA8AD7"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F5BFF09"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Finance or Pricing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753BE5A"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71871979"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96D3598"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Security mechanism to apply in transit</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DADD9BD" w14:textId="222984EB"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HTTPS</w:t>
            </w:r>
          </w:p>
        </w:tc>
      </w:tr>
    </w:tbl>
    <w:p w14:paraId="66E933C9" w14:textId="77777777" w:rsidR="004A275F" w:rsidRDefault="004A275F">
      <w:pPr>
        <w:jc w:val="center"/>
        <w:rPr>
          <w:rFonts w:ascii="Arial" w:eastAsia="Arial" w:hAnsi="Arial" w:cs="Arial"/>
          <w:color w:val="000000"/>
          <w:sz w:val="20"/>
          <w:shd w:val="clear" w:color="auto" w:fill="FFFFFF"/>
        </w:rPr>
      </w:pPr>
    </w:p>
    <w:p w14:paraId="6960475A" w14:textId="77777777" w:rsidR="004A275F" w:rsidRDefault="00857E78">
      <w:pPr>
        <w:pStyle w:val="Heading2"/>
        <w:ind w:left="0"/>
        <w:rPr>
          <w:rFonts w:eastAsia="Arial"/>
          <w:b w:val="0"/>
          <w:i w:val="0"/>
          <w:color w:val="000000"/>
          <w:shd w:val="clear" w:color="auto" w:fill="FFFFFF"/>
        </w:rPr>
      </w:pPr>
      <w:bookmarkStart w:id="22" w:name="_Toc193283634"/>
      <w:bookmarkStart w:id="23" w:name="_Toc10112"/>
      <w:r>
        <w:rPr>
          <w:rFonts w:eastAsia="Arial"/>
          <w:b w:val="0"/>
          <w:i w:val="0"/>
          <w:color w:val="000000"/>
          <w:shd w:val="clear" w:color="auto" w:fill="FFFFFF"/>
        </w:rPr>
        <w:t>SCHY00061</w:t>
      </w:r>
      <w:bookmarkEnd w:id="22"/>
    </w:p>
    <w:bookmarkEnd w:id="23"/>
    <w:p w14:paraId="2D9E2EDF"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4A275F" w14:paraId="44EBA6FA"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878FF6C"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Summary</w:t>
            </w:r>
          </w:p>
        </w:tc>
      </w:tr>
      <w:tr w:rsidR="004A275F" w14:paraId="249A222F"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F71AF5F"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Project/Change cross reference number</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7618E3A" w14:textId="66837A88" w:rsidR="004A275F" w:rsidRDefault="0027598B">
            <w:pPr>
              <w:rPr>
                <w:rFonts w:ascii="Arial" w:eastAsia="Arial" w:hAnsi="Arial" w:cs="Arial"/>
                <w:color w:val="000000"/>
                <w:sz w:val="20"/>
                <w:shd w:val="clear" w:color="auto" w:fill="B7DDE8"/>
              </w:rPr>
            </w:pPr>
            <w:r>
              <w:rPr>
                <w:rFonts w:ascii="Arial" w:eastAsia="Arial" w:hAnsi="Arial" w:cs="Arial"/>
                <w:sz w:val="20"/>
                <w:szCs w:val="20"/>
              </w:rPr>
              <w:t>FX362</w:t>
            </w:r>
          </w:p>
        </w:tc>
      </w:tr>
      <w:tr w:rsidR="004A275F" w14:paraId="3B023B99"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81E3A1E"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Integration Type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AA870F5"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REST Webservice</w:t>
            </w:r>
          </w:p>
        </w:tc>
      </w:tr>
      <w:tr w:rsidR="004A275F" w14:paraId="6B0B519F"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FB53931"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Interface Name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65FFA1F"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 xml:space="preserve">SCHY00061 - Get Specials </w:t>
            </w:r>
          </w:p>
        </w:tc>
      </w:tr>
      <w:tr w:rsidR="00905C73" w14:paraId="6C493265"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C474337" w14:textId="77777777" w:rsidR="00905C73" w:rsidRDefault="00905C73" w:rsidP="00905C73">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Webhook Name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4EA5199" w14:textId="1FA3A437" w:rsidR="00905C73" w:rsidRDefault="00905C73" w:rsidP="00905C73">
            <w:pPr>
              <w:rPr>
                <w:rFonts w:ascii="Arial" w:eastAsia="Arial" w:hAnsi="Arial" w:cs="Arial"/>
                <w:color w:val="000000"/>
                <w:sz w:val="20"/>
                <w:shd w:val="clear" w:color="auto" w:fill="B7DDE8"/>
              </w:rPr>
            </w:pPr>
            <w:r w:rsidRPr="0088416C">
              <w:rPr>
                <w:rFonts w:ascii="Arial" w:eastAsia="Arial" w:hAnsi="Arial" w:cs="Arial"/>
                <w:color w:val="000000"/>
                <w:sz w:val="20"/>
                <w:shd w:val="clear" w:color="auto" w:fill="FFFFFF"/>
              </w:rPr>
              <w:t>N/A</w:t>
            </w:r>
          </w:p>
        </w:tc>
      </w:tr>
      <w:tr w:rsidR="00905C73" w14:paraId="108A0C1C"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F1F4866" w14:textId="77777777" w:rsidR="00905C73" w:rsidRDefault="00905C73" w:rsidP="00905C73">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Webhook Reference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E2946B2" w14:textId="115787F2" w:rsidR="00905C73" w:rsidRDefault="00905C73" w:rsidP="00905C73">
            <w:pPr>
              <w:rPr>
                <w:rFonts w:ascii="Arial" w:eastAsia="Arial" w:hAnsi="Arial" w:cs="Arial"/>
                <w:color w:val="000000"/>
                <w:sz w:val="20"/>
                <w:shd w:val="clear" w:color="auto" w:fill="B7DDE8"/>
              </w:rPr>
            </w:pPr>
            <w:r w:rsidRPr="0088416C">
              <w:rPr>
                <w:rFonts w:ascii="Arial" w:eastAsia="Arial" w:hAnsi="Arial" w:cs="Arial"/>
                <w:color w:val="000000"/>
                <w:sz w:val="20"/>
                <w:shd w:val="clear" w:color="auto" w:fill="FFFFFF"/>
              </w:rPr>
              <w:t>N/A</w:t>
            </w:r>
          </w:p>
        </w:tc>
      </w:tr>
      <w:tr w:rsidR="004A275F" w14:paraId="6DAA4DC5"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AFF41F3" w14:textId="77777777" w:rsidR="004A275F" w:rsidRDefault="00857E78">
            <w:pPr>
              <w:rPr>
                <w:rFonts w:ascii="Arial" w:eastAsia="Arial" w:hAnsi="Arial" w:cs="Arial"/>
                <w:b/>
                <w:color w:val="000000"/>
                <w:sz w:val="20"/>
                <w:shd w:val="clear" w:color="auto" w:fill="FFFFFF"/>
              </w:rPr>
            </w:pPr>
            <w:proofErr w:type="spellStart"/>
            <w:r>
              <w:rPr>
                <w:rFonts w:ascii="Arial" w:eastAsia="Arial" w:hAnsi="Arial" w:cs="Arial"/>
                <w:b/>
                <w:color w:val="000000"/>
                <w:sz w:val="20"/>
                <w:shd w:val="clear" w:color="auto" w:fill="B7DDE8"/>
              </w:rPr>
              <w:t>Synchronisation</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D91CE75"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Synchronous</w:t>
            </w:r>
          </w:p>
        </w:tc>
      </w:tr>
      <w:tr w:rsidR="004A275F" w14:paraId="364EAF50"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97674A7"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API flow direction</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0660EB3"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Outbound</w:t>
            </w:r>
          </w:p>
        </w:tc>
      </w:tr>
    </w:tbl>
    <w:p w14:paraId="03A85214"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4A275F" w14:paraId="1620B504"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B617DB7"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 xml:space="preserve">Security and </w:t>
            </w:r>
            <w:proofErr w:type="spellStart"/>
            <w:r>
              <w:rPr>
                <w:rFonts w:ascii="Arial" w:eastAsia="Arial" w:hAnsi="Arial" w:cs="Arial"/>
                <w:b/>
                <w:color w:val="000000"/>
                <w:sz w:val="20"/>
                <w:shd w:val="clear" w:color="auto" w:fill="B7DDE8"/>
              </w:rPr>
              <w:t>Authorisation</w:t>
            </w:r>
            <w:proofErr w:type="spellEnd"/>
          </w:p>
        </w:tc>
      </w:tr>
      <w:tr w:rsidR="004A275F" w14:paraId="0F4CF1A8"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FCD24B4"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 xml:space="preserve">Is the data sensitive and must it be protected? </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C060DD0"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Yes</w:t>
            </w:r>
          </w:p>
        </w:tc>
      </w:tr>
      <w:tr w:rsidR="004A275F" w14:paraId="187F2033"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5DF6EB5"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Security Classification</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7A6E3D4"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Private</w:t>
            </w:r>
          </w:p>
        </w:tc>
      </w:tr>
      <w:tr w:rsidR="004A275F" w14:paraId="285FFCDC"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002F262"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PoPI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C1979BB"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668183BA"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05745C91"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PCI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C0FD594"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1617C808"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1A7652B"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Finance or Pricing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DE0D9FE"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3B52E74C"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9619DD2"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Security mechanism to apply in transit</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0F03CA2" w14:textId="15A108C2"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HTTPS</w:t>
            </w:r>
          </w:p>
        </w:tc>
      </w:tr>
    </w:tbl>
    <w:p w14:paraId="76801D48" w14:textId="77777777" w:rsidR="004A275F" w:rsidRDefault="004A275F">
      <w:pPr>
        <w:jc w:val="center"/>
        <w:rPr>
          <w:rFonts w:ascii="Arial" w:eastAsia="Arial" w:hAnsi="Arial" w:cs="Arial"/>
          <w:color w:val="000000"/>
          <w:sz w:val="20"/>
          <w:shd w:val="clear" w:color="auto" w:fill="FFFFFF"/>
        </w:rPr>
      </w:pPr>
    </w:p>
    <w:p w14:paraId="022A045F" w14:textId="77777777" w:rsidR="0027598B" w:rsidRDefault="0027598B">
      <w:pPr>
        <w:jc w:val="center"/>
        <w:rPr>
          <w:rFonts w:ascii="Arial" w:eastAsia="Arial" w:hAnsi="Arial" w:cs="Arial"/>
          <w:color w:val="000000"/>
          <w:sz w:val="20"/>
          <w:shd w:val="clear" w:color="auto" w:fill="FFFFFF"/>
        </w:rPr>
      </w:pPr>
    </w:p>
    <w:p w14:paraId="2492532D" w14:textId="77777777" w:rsidR="0027598B" w:rsidRDefault="0027598B">
      <w:pPr>
        <w:jc w:val="center"/>
        <w:rPr>
          <w:rFonts w:ascii="Arial" w:eastAsia="Arial" w:hAnsi="Arial" w:cs="Arial"/>
          <w:color w:val="000000"/>
          <w:sz w:val="20"/>
          <w:shd w:val="clear" w:color="auto" w:fill="FFFFFF"/>
        </w:rPr>
      </w:pPr>
    </w:p>
    <w:p w14:paraId="35B4A40F" w14:textId="77777777" w:rsidR="0027598B" w:rsidRDefault="0027598B">
      <w:pPr>
        <w:jc w:val="center"/>
        <w:rPr>
          <w:rFonts w:ascii="Arial" w:eastAsia="Arial" w:hAnsi="Arial" w:cs="Arial"/>
          <w:color w:val="000000"/>
          <w:sz w:val="20"/>
          <w:shd w:val="clear" w:color="auto" w:fill="FFFFFF"/>
        </w:rPr>
      </w:pPr>
    </w:p>
    <w:p w14:paraId="5C6364CA" w14:textId="77777777" w:rsidR="0027598B" w:rsidRDefault="0027598B">
      <w:pPr>
        <w:jc w:val="center"/>
        <w:rPr>
          <w:rFonts w:ascii="Arial" w:eastAsia="Arial" w:hAnsi="Arial" w:cs="Arial"/>
          <w:color w:val="000000"/>
          <w:sz w:val="20"/>
          <w:shd w:val="clear" w:color="auto" w:fill="FFFFFF"/>
        </w:rPr>
      </w:pPr>
    </w:p>
    <w:p w14:paraId="2BF048B8" w14:textId="77777777" w:rsidR="004A275F" w:rsidRDefault="00857E78">
      <w:pPr>
        <w:pStyle w:val="Heading2"/>
        <w:ind w:left="0"/>
        <w:rPr>
          <w:rFonts w:eastAsia="Arial"/>
          <w:b w:val="0"/>
          <w:i w:val="0"/>
          <w:color w:val="000000"/>
          <w:shd w:val="clear" w:color="auto" w:fill="FFFFFF"/>
        </w:rPr>
      </w:pPr>
      <w:bookmarkStart w:id="24" w:name="_Toc193283635"/>
      <w:bookmarkStart w:id="25" w:name="_Toc10113"/>
      <w:r>
        <w:rPr>
          <w:rFonts w:eastAsia="Arial"/>
          <w:b w:val="0"/>
          <w:i w:val="0"/>
          <w:color w:val="000000"/>
          <w:shd w:val="clear" w:color="auto" w:fill="FFFFFF"/>
        </w:rPr>
        <w:lastRenderedPageBreak/>
        <w:t>SCHY00051</w:t>
      </w:r>
      <w:bookmarkEnd w:id="24"/>
    </w:p>
    <w:bookmarkEnd w:id="25"/>
    <w:p w14:paraId="3C229489"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4A275F" w14:paraId="11C4A97F"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5A90F82"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Summary</w:t>
            </w:r>
          </w:p>
        </w:tc>
      </w:tr>
      <w:tr w:rsidR="004A275F" w14:paraId="5BB59934"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0A73A9D"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Project/Change cross reference number</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A806BD4" w14:textId="2AB4890E" w:rsidR="004A275F" w:rsidRDefault="0027598B">
            <w:pPr>
              <w:rPr>
                <w:rFonts w:ascii="Arial" w:eastAsia="Arial" w:hAnsi="Arial" w:cs="Arial"/>
                <w:color w:val="000000"/>
                <w:sz w:val="20"/>
                <w:shd w:val="clear" w:color="auto" w:fill="B7DDE8"/>
              </w:rPr>
            </w:pPr>
            <w:r>
              <w:rPr>
                <w:rFonts w:ascii="Arial" w:eastAsia="Arial" w:hAnsi="Arial" w:cs="Arial"/>
                <w:sz w:val="20"/>
                <w:szCs w:val="20"/>
              </w:rPr>
              <w:t>FX362</w:t>
            </w:r>
          </w:p>
        </w:tc>
      </w:tr>
      <w:tr w:rsidR="004A275F" w14:paraId="1E5B22E4"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0C33D06"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Integration Type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D0906EA"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REST Webservice</w:t>
            </w:r>
          </w:p>
        </w:tc>
      </w:tr>
      <w:tr w:rsidR="004A275F" w14:paraId="7A2B3B02"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9563D2D"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Interface Name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C75B199"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SCHY00051 - Products Search</w:t>
            </w:r>
          </w:p>
        </w:tc>
      </w:tr>
      <w:tr w:rsidR="00905C73" w14:paraId="45120DC9"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783A273" w14:textId="77777777" w:rsidR="00905C73" w:rsidRDefault="00905C73" w:rsidP="00905C73">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Webhook Name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FFC172E" w14:textId="1823A7A0" w:rsidR="00905C73" w:rsidRDefault="00905C73" w:rsidP="00905C73">
            <w:pPr>
              <w:rPr>
                <w:rFonts w:ascii="Arial" w:eastAsia="Arial" w:hAnsi="Arial" w:cs="Arial"/>
                <w:color w:val="000000"/>
                <w:sz w:val="20"/>
                <w:shd w:val="clear" w:color="auto" w:fill="B7DDE8"/>
              </w:rPr>
            </w:pPr>
            <w:r w:rsidRPr="005775CE">
              <w:rPr>
                <w:rFonts w:ascii="Arial" w:eastAsia="Arial" w:hAnsi="Arial" w:cs="Arial"/>
                <w:color w:val="000000"/>
                <w:sz w:val="20"/>
                <w:shd w:val="clear" w:color="auto" w:fill="FFFFFF"/>
              </w:rPr>
              <w:t>N/A</w:t>
            </w:r>
          </w:p>
        </w:tc>
      </w:tr>
      <w:tr w:rsidR="00905C73" w14:paraId="78E7B384"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0A7BC32" w14:textId="77777777" w:rsidR="00905C73" w:rsidRDefault="00905C73" w:rsidP="00905C73">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Webhook Reference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DEBC4C0" w14:textId="48F7D769" w:rsidR="00905C73" w:rsidRDefault="00905C73" w:rsidP="00905C73">
            <w:pPr>
              <w:rPr>
                <w:rFonts w:ascii="Arial" w:eastAsia="Arial" w:hAnsi="Arial" w:cs="Arial"/>
                <w:color w:val="000000"/>
                <w:sz w:val="20"/>
                <w:shd w:val="clear" w:color="auto" w:fill="B7DDE8"/>
              </w:rPr>
            </w:pPr>
            <w:r w:rsidRPr="005775CE">
              <w:rPr>
                <w:rFonts w:ascii="Arial" w:eastAsia="Arial" w:hAnsi="Arial" w:cs="Arial"/>
                <w:color w:val="000000"/>
                <w:sz w:val="20"/>
                <w:shd w:val="clear" w:color="auto" w:fill="FFFFFF"/>
              </w:rPr>
              <w:t>N/A</w:t>
            </w:r>
          </w:p>
        </w:tc>
      </w:tr>
      <w:tr w:rsidR="004A275F" w14:paraId="45E6FE95"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BDED0E0" w14:textId="77777777" w:rsidR="004A275F" w:rsidRDefault="00857E78">
            <w:pPr>
              <w:rPr>
                <w:rFonts w:ascii="Arial" w:eastAsia="Arial" w:hAnsi="Arial" w:cs="Arial"/>
                <w:b/>
                <w:color w:val="000000"/>
                <w:sz w:val="20"/>
                <w:shd w:val="clear" w:color="auto" w:fill="FFFFFF"/>
              </w:rPr>
            </w:pPr>
            <w:proofErr w:type="spellStart"/>
            <w:r>
              <w:rPr>
                <w:rFonts w:ascii="Arial" w:eastAsia="Arial" w:hAnsi="Arial" w:cs="Arial"/>
                <w:b/>
                <w:color w:val="000000"/>
                <w:sz w:val="20"/>
                <w:shd w:val="clear" w:color="auto" w:fill="B7DDE8"/>
              </w:rPr>
              <w:t>Synchronisation</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E002060"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Synchronous</w:t>
            </w:r>
          </w:p>
        </w:tc>
      </w:tr>
      <w:tr w:rsidR="004A275F" w14:paraId="61B11ED3"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9C16FB2"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API flow direction</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CE6EA24"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Outbound</w:t>
            </w:r>
          </w:p>
        </w:tc>
      </w:tr>
    </w:tbl>
    <w:p w14:paraId="62F863E2"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4A275F" w14:paraId="62698BEE"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E1CD022"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 xml:space="preserve">Security and </w:t>
            </w:r>
            <w:proofErr w:type="spellStart"/>
            <w:r>
              <w:rPr>
                <w:rFonts w:ascii="Arial" w:eastAsia="Arial" w:hAnsi="Arial" w:cs="Arial"/>
                <w:b/>
                <w:color w:val="000000"/>
                <w:sz w:val="20"/>
                <w:shd w:val="clear" w:color="auto" w:fill="B7DDE8"/>
              </w:rPr>
              <w:t>Authorisation</w:t>
            </w:r>
            <w:proofErr w:type="spellEnd"/>
          </w:p>
        </w:tc>
      </w:tr>
      <w:tr w:rsidR="004A275F" w14:paraId="655D32CE"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062A12BD"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 xml:space="preserve">Is the data sensitive and must it be protected? </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71D9802"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Yes</w:t>
            </w:r>
          </w:p>
        </w:tc>
      </w:tr>
      <w:tr w:rsidR="004A275F" w14:paraId="7A4D6603"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372FDE0"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Security Classification</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D824993"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Private</w:t>
            </w:r>
          </w:p>
        </w:tc>
      </w:tr>
      <w:tr w:rsidR="004A275F" w14:paraId="54C89A13"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064F8A96"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PoPI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4845BF5"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1C0CFB35"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ECB9D1A"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PCI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456ABE3"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1B445873"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90DEEA1"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Finance or Pricing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688702D"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4228208A"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801EF0C"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Security mechanism to apply in transit</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D3C6CD5" w14:textId="7A0CB869"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HTTPS</w:t>
            </w:r>
          </w:p>
        </w:tc>
      </w:tr>
    </w:tbl>
    <w:p w14:paraId="18751D09" w14:textId="77777777" w:rsidR="004A275F" w:rsidRDefault="004A275F">
      <w:pPr>
        <w:jc w:val="center"/>
        <w:rPr>
          <w:rFonts w:ascii="Arial" w:eastAsia="Arial" w:hAnsi="Arial" w:cs="Arial"/>
          <w:color w:val="000000"/>
          <w:sz w:val="20"/>
          <w:shd w:val="clear" w:color="auto" w:fill="FFFFFF"/>
        </w:rPr>
      </w:pPr>
    </w:p>
    <w:p w14:paraId="5FE7A002" w14:textId="77777777" w:rsidR="004A275F" w:rsidRDefault="00857E78">
      <w:pPr>
        <w:pStyle w:val="Heading2"/>
        <w:ind w:left="0"/>
        <w:rPr>
          <w:rFonts w:eastAsia="Arial"/>
          <w:b w:val="0"/>
          <w:i w:val="0"/>
          <w:color w:val="000000"/>
          <w:shd w:val="clear" w:color="auto" w:fill="FFFFFF"/>
        </w:rPr>
      </w:pPr>
      <w:bookmarkStart w:id="26" w:name="_Toc193283636"/>
      <w:bookmarkStart w:id="27" w:name="_Toc10114"/>
      <w:r>
        <w:rPr>
          <w:rFonts w:eastAsia="Arial"/>
          <w:b w:val="0"/>
          <w:i w:val="0"/>
          <w:color w:val="000000"/>
          <w:shd w:val="clear" w:color="auto" w:fill="FFFFFF"/>
        </w:rPr>
        <w:t>SCHY00057</w:t>
      </w:r>
      <w:bookmarkEnd w:id="26"/>
    </w:p>
    <w:bookmarkEnd w:id="27"/>
    <w:p w14:paraId="53F26057"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4A275F" w14:paraId="46F44C1C"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466CDDD"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Summary</w:t>
            </w:r>
          </w:p>
        </w:tc>
      </w:tr>
      <w:tr w:rsidR="004A275F" w14:paraId="1171AD10"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518AA30"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Project/Change cross reference number</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E45A903" w14:textId="42E39410" w:rsidR="004A275F" w:rsidRPr="0027598B" w:rsidRDefault="0027598B" w:rsidP="0027598B">
            <w:pPr>
              <w:spacing w:before="45" w:after="45"/>
              <w:rPr>
                <w:rFonts w:ascii="Arial" w:eastAsia="Arial" w:hAnsi="Arial" w:cs="Arial"/>
                <w:sz w:val="20"/>
                <w:szCs w:val="20"/>
              </w:rPr>
            </w:pPr>
            <w:r>
              <w:rPr>
                <w:rFonts w:ascii="Arial" w:eastAsia="Arial" w:hAnsi="Arial" w:cs="Arial"/>
                <w:sz w:val="20"/>
                <w:szCs w:val="20"/>
              </w:rPr>
              <w:t>FX022</w:t>
            </w:r>
          </w:p>
        </w:tc>
      </w:tr>
      <w:tr w:rsidR="004A275F" w14:paraId="79314811"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108F18A"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Integration Type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F2713D9"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REST Webservice</w:t>
            </w:r>
          </w:p>
        </w:tc>
      </w:tr>
      <w:tr w:rsidR="004A275F" w14:paraId="18E5BE44"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2A6A504"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Interface Name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E157991"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SCHY00057 - Get Promotions</w:t>
            </w:r>
          </w:p>
        </w:tc>
      </w:tr>
      <w:tr w:rsidR="00905C73" w14:paraId="2E0703D1"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0C103A8" w14:textId="77777777" w:rsidR="00905C73" w:rsidRDefault="00905C73" w:rsidP="00905C73">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Webhook Name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7B60C69" w14:textId="7B69D024" w:rsidR="00905C73" w:rsidRDefault="00905C73" w:rsidP="00905C73">
            <w:pPr>
              <w:rPr>
                <w:rFonts w:ascii="Arial" w:eastAsia="Arial" w:hAnsi="Arial" w:cs="Arial"/>
                <w:color w:val="000000"/>
                <w:sz w:val="20"/>
                <w:shd w:val="clear" w:color="auto" w:fill="B7DDE8"/>
              </w:rPr>
            </w:pPr>
            <w:r w:rsidRPr="002C2FD1">
              <w:rPr>
                <w:rFonts w:ascii="Arial" w:eastAsia="Arial" w:hAnsi="Arial" w:cs="Arial"/>
                <w:color w:val="000000"/>
                <w:sz w:val="20"/>
                <w:shd w:val="clear" w:color="auto" w:fill="FFFFFF"/>
              </w:rPr>
              <w:t>N/A</w:t>
            </w:r>
          </w:p>
        </w:tc>
      </w:tr>
      <w:tr w:rsidR="00905C73" w14:paraId="7D0365C7"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E2A4370" w14:textId="77777777" w:rsidR="00905C73" w:rsidRDefault="00905C73" w:rsidP="00905C73">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Webhook Reference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66A09B7" w14:textId="608E0988" w:rsidR="00905C73" w:rsidRDefault="00905C73" w:rsidP="00905C73">
            <w:pPr>
              <w:rPr>
                <w:rFonts w:ascii="Arial" w:eastAsia="Arial" w:hAnsi="Arial" w:cs="Arial"/>
                <w:color w:val="000000"/>
                <w:sz w:val="20"/>
                <w:shd w:val="clear" w:color="auto" w:fill="B7DDE8"/>
              </w:rPr>
            </w:pPr>
            <w:r w:rsidRPr="002C2FD1">
              <w:rPr>
                <w:rFonts w:ascii="Arial" w:eastAsia="Arial" w:hAnsi="Arial" w:cs="Arial"/>
                <w:color w:val="000000"/>
                <w:sz w:val="20"/>
                <w:shd w:val="clear" w:color="auto" w:fill="FFFFFF"/>
              </w:rPr>
              <w:t>N/A</w:t>
            </w:r>
          </w:p>
        </w:tc>
      </w:tr>
      <w:tr w:rsidR="004A275F" w14:paraId="4456EE7D"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06647B42" w14:textId="77777777" w:rsidR="004A275F" w:rsidRDefault="00857E78">
            <w:pPr>
              <w:rPr>
                <w:rFonts w:ascii="Arial" w:eastAsia="Arial" w:hAnsi="Arial" w:cs="Arial"/>
                <w:b/>
                <w:color w:val="000000"/>
                <w:sz w:val="20"/>
                <w:shd w:val="clear" w:color="auto" w:fill="FFFFFF"/>
              </w:rPr>
            </w:pPr>
            <w:proofErr w:type="spellStart"/>
            <w:r>
              <w:rPr>
                <w:rFonts w:ascii="Arial" w:eastAsia="Arial" w:hAnsi="Arial" w:cs="Arial"/>
                <w:b/>
                <w:color w:val="000000"/>
                <w:sz w:val="20"/>
                <w:shd w:val="clear" w:color="auto" w:fill="B7DDE8"/>
              </w:rPr>
              <w:t>Synchronisation</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7D93F1C"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Synchronous</w:t>
            </w:r>
          </w:p>
        </w:tc>
      </w:tr>
      <w:tr w:rsidR="004A275F" w14:paraId="22FD0D3E"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607F8AA"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API flow direction</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ADB8800"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Outbound</w:t>
            </w:r>
          </w:p>
        </w:tc>
      </w:tr>
    </w:tbl>
    <w:p w14:paraId="60F1C190"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4A275F" w14:paraId="2D808E75"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59B9A70"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 xml:space="preserve">Security and </w:t>
            </w:r>
            <w:proofErr w:type="spellStart"/>
            <w:r>
              <w:rPr>
                <w:rFonts w:ascii="Arial" w:eastAsia="Arial" w:hAnsi="Arial" w:cs="Arial"/>
                <w:b/>
                <w:color w:val="000000"/>
                <w:sz w:val="20"/>
                <w:shd w:val="clear" w:color="auto" w:fill="B7DDE8"/>
              </w:rPr>
              <w:t>Authorisation</w:t>
            </w:r>
            <w:proofErr w:type="spellEnd"/>
          </w:p>
        </w:tc>
      </w:tr>
      <w:tr w:rsidR="004A275F" w14:paraId="61D939D0"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7E5FB31"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 xml:space="preserve">Is the data sensitive and must it be protected? </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CE254BB"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Yes</w:t>
            </w:r>
          </w:p>
        </w:tc>
      </w:tr>
      <w:tr w:rsidR="004A275F" w14:paraId="62A16CEB"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58BBD06"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Security Classification</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CDF6E90"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Private</w:t>
            </w:r>
          </w:p>
        </w:tc>
      </w:tr>
      <w:tr w:rsidR="004A275F" w14:paraId="3B985016"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5DC4EB5"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PoPI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FC45FB4"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4BB45220"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D4531B5"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PCI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290E52A"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27C4D758"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FBF759B"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Finance or Pricing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F0FAF4C"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4214F880"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586118D"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Security mechanism to apply in transit</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35C2C1C" w14:textId="63E19A5E"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HTTPS</w:t>
            </w:r>
          </w:p>
        </w:tc>
      </w:tr>
    </w:tbl>
    <w:p w14:paraId="398E2788" w14:textId="77777777" w:rsidR="004A275F" w:rsidRDefault="004A275F">
      <w:pPr>
        <w:jc w:val="center"/>
        <w:rPr>
          <w:rFonts w:ascii="Arial" w:eastAsia="Arial" w:hAnsi="Arial" w:cs="Arial"/>
          <w:color w:val="000000"/>
          <w:sz w:val="20"/>
          <w:shd w:val="clear" w:color="auto" w:fill="FFFFFF"/>
        </w:rPr>
      </w:pPr>
    </w:p>
    <w:p w14:paraId="3BBE9EFD" w14:textId="77777777" w:rsidR="0027598B" w:rsidRDefault="0027598B">
      <w:pPr>
        <w:jc w:val="center"/>
        <w:rPr>
          <w:rFonts w:ascii="Arial" w:eastAsia="Arial" w:hAnsi="Arial" w:cs="Arial"/>
          <w:color w:val="000000"/>
          <w:sz w:val="20"/>
          <w:shd w:val="clear" w:color="auto" w:fill="FFFFFF"/>
        </w:rPr>
      </w:pPr>
    </w:p>
    <w:p w14:paraId="0A442348" w14:textId="77777777" w:rsidR="0027598B" w:rsidRDefault="0027598B">
      <w:pPr>
        <w:jc w:val="center"/>
        <w:rPr>
          <w:rFonts w:ascii="Arial" w:eastAsia="Arial" w:hAnsi="Arial" w:cs="Arial"/>
          <w:color w:val="000000"/>
          <w:sz w:val="20"/>
          <w:shd w:val="clear" w:color="auto" w:fill="FFFFFF"/>
        </w:rPr>
      </w:pPr>
    </w:p>
    <w:p w14:paraId="6E70A195" w14:textId="77777777" w:rsidR="0027598B" w:rsidRDefault="0027598B">
      <w:pPr>
        <w:jc w:val="center"/>
        <w:rPr>
          <w:rFonts w:ascii="Arial" w:eastAsia="Arial" w:hAnsi="Arial" w:cs="Arial"/>
          <w:color w:val="000000"/>
          <w:sz w:val="20"/>
          <w:shd w:val="clear" w:color="auto" w:fill="FFFFFF"/>
        </w:rPr>
      </w:pPr>
    </w:p>
    <w:p w14:paraId="1D8F6EDD" w14:textId="77777777" w:rsidR="004A275F" w:rsidRDefault="00857E78">
      <w:pPr>
        <w:pStyle w:val="Heading2"/>
        <w:ind w:left="0"/>
        <w:rPr>
          <w:rFonts w:eastAsia="Arial"/>
          <w:b w:val="0"/>
          <w:i w:val="0"/>
          <w:color w:val="000000"/>
          <w:shd w:val="clear" w:color="auto" w:fill="FFFFFF"/>
        </w:rPr>
      </w:pPr>
      <w:bookmarkStart w:id="28" w:name="_Toc193283637"/>
      <w:bookmarkStart w:id="29" w:name="_Toc10115"/>
      <w:r>
        <w:rPr>
          <w:rFonts w:eastAsia="Arial"/>
          <w:b w:val="0"/>
          <w:i w:val="0"/>
          <w:color w:val="000000"/>
          <w:shd w:val="clear" w:color="auto" w:fill="FFFFFF"/>
        </w:rPr>
        <w:lastRenderedPageBreak/>
        <w:t>SCHY00052</w:t>
      </w:r>
      <w:bookmarkEnd w:id="28"/>
    </w:p>
    <w:bookmarkEnd w:id="29"/>
    <w:p w14:paraId="229CE1B0"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4A275F" w14:paraId="27107A27"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78AE8C3"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Summary</w:t>
            </w:r>
          </w:p>
        </w:tc>
      </w:tr>
      <w:tr w:rsidR="004A275F" w14:paraId="1D3AF00E"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E2AE0A4"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Project/Change cross reference number</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DF8CF72" w14:textId="0DF1A8D2" w:rsidR="004A275F" w:rsidRPr="0027598B" w:rsidRDefault="0027598B" w:rsidP="0027598B">
            <w:pPr>
              <w:spacing w:before="45" w:after="45"/>
              <w:rPr>
                <w:rFonts w:ascii="Arial" w:eastAsia="Arial" w:hAnsi="Arial" w:cs="Arial"/>
                <w:sz w:val="20"/>
                <w:szCs w:val="20"/>
              </w:rPr>
            </w:pPr>
            <w:r>
              <w:rPr>
                <w:rFonts w:ascii="Arial" w:eastAsia="Arial" w:hAnsi="Arial" w:cs="Arial"/>
                <w:sz w:val="20"/>
                <w:szCs w:val="20"/>
              </w:rPr>
              <w:t>FX362</w:t>
            </w:r>
          </w:p>
        </w:tc>
      </w:tr>
      <w:tr w:rsidR="004A275F" w14:paraId="40F0C717"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917FFEE"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Integration Type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8C24C2B"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REST Webservice</w:t>
            </w:r>
          </w:p>
        </w:tc>
      </w:tr>
      <w:tr w:rsidR="004A275F" w14:paraId="0D309963"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012A368"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Interface Name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613B5C2"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SCHY00052 - Get Product</w:t>
            </w:r>
          </w:p>
        </w:tc>
      </w:tr>
      <w:tr w:rsidR="00905C73" w14:paraId="57FF903F"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C793080" w14:textId="77777777" w:rsidR="00905C73" w:rsidRDefault="00905C73" w:rsidP="00905C73">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Webhook Name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046678D" w14:textId="36344E00" w:rsidR="00905C73" w:rsidRDefault="00905C73" w:rsidP="00905C73">
            <w:pPr>
              <w:rPr>
                <w:rFonts w:ascii="Arial" w:eastAsia="Arial" w:hAnsi="Arial" w:cs="Arial"/>
                <w:color w:val="000000"/>
                <w:sz w:val="20"/>
                <w:shd w:val="clear" w:color="auto" w:fill="B7DDE8"/>
              </w:rPr>
            </w:pPr>
            <w:r w:rsidRPr="00344ADC">
              <w:rPr>
                <w:rFonts w:ascii="Arial" w:eastAsia="Arial" w:hAnsi="Arial" w:cs="Arial"/>
                <w:color w:val="000000"/>
                <w:sz w:val="20"/>
                <w:shd w:val="clear" w:color="auto" w:fill="FFFFFF"/>
              </w:rPr>
              <w:t>N/A</w:t>
            </w:r>
          </w:p>
        </w:tc>
      </w:tr>
      <w:tr w:rsidR="00905C73" w14:paraId="1277EFDB"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024D9CD4" w14:textId="77777777" w:rsidR="00905C73" w:rsidRDefault="00905C73" w:rsidP="00905C73">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Webhook Reference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6861F9E" w14:textId="33A71472" w:rsidR="00905C73" w:rsidRDefault="00905C73" w:rsidP="00905C73">
            <w:pPr>
              <w:rPr>
                <w:rFonts w:ascii="Arial" w:eastAsia="Arial" w:hAnsi="Arial" w:cs="Arial"/>
                <w:color w:val="000000"/>
                <w:sz w:val="20"/>
                <w:shd w:val="clear" w:color="auto" w:fill="B7DDE8"/>
              </w:rPr>
            </w:pPr>
            <w:r w:rsidRPr="00344ADC">
              <w:rPr>
                <w:rFonts w:ascii="Arial" w:eastAsia="Arial" w:hAnsi="Arial" w:cs="Arial"/>
                <w:color w:val="000000"/>
                <w:sz w:val="20"/>
                <w:shd w:val="clear" w:color="auto" w:fill="FFFFFF"/>
              </w:rPr>
              <w:t>N/A</w:t>
            </w:r>
          </w:p>
        </w:tc>
      </w:tr>
      <w:tr w:rsidR="004A275F" w14:paraId="0AE11904"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E396DEA" w14:textId="77777777" w:rsidR="004A275F" w:rsidRDefault="00857E78">
            <w:pPr>
              <w:rPr>
                <w:rFonts w:ascii="Arial" w:eastAsia="Arial" w:hAnsi="Arial" w:cs="Arial"/>
                <w:b/>
                <w:color w:val="000000"/>
                <w:sz w:val="20"/>
                <w:shd w:val="clear" w:color="auto" w:fill="FFFFFF"/>
              </w:rPr>
            </w:pPr>
            <w:proofErr w:type="spellStart"/>
            <w:r>
              <w:rPr>
                <w:rFonts w:ascii="Arial" w:eastAsia="Arial" w:hAnsi="Arial" w:cs="Arial"/>
                <w:b/>
                <w:color w:val="000000"/>
                <w:sz w:val="20"/>
                <w:shd w:val="clear" w:color="auto" w:fill="B7DDE8"/>
              </w:rPr>
              <w:t>Synchronisation</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C3A7D2E"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Synchronous</w:t>
            </w:r>
          </w:p>
        </w:tc>
      </w:tr>
      <w:tr w:rsidR="004A275F" w14:paraId="28DB6218"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88976FB"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API flow direction</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CA674CB"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Outbound</w:t>
            </w:r>
          </w:p>
        </w:tc>
      </w:tr>
    </w:tbl>
    <w:p w14:paraId="034EFE1A"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4A275F" w14:paraId="51C62741"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0876D496"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 xml:space="preserve">Security and </w:t>
            </w:r>
            <w:proofErr w:type="spellStart"/>
            <w:r>
              <w:rPr>
                <w:rFonts w:ascii="Arial" w:eastAsia="Arial" w:hAnsi="Arial" w:cs="Arial"/>
                <w:b/>
                <w:color w:val="000000"/>
                <w:sz w:val="20"/>
                <w:shd w:val="clear" w:color="auto" w:fill="B7DDE8"/>
              </w:rPr>
              <w:t>Authorisation</w:t>
            </w:r>
            <w:proofErr w:type="spellEnd"/>
          </w:p>
        </w:tc>
      </w:tr>
      <w:tr w:rsidR="004A275F" w14:paraId="6E8443B1"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9DCD241"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 xml:space="preserve">Is the data sensitive and must it be protected? </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77AD683"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Yes</w:t>
            </w:r>
          </w:p>
        </w:tc>
      </w:tr>
      <w:tr w:rsidR="004A275F" w14:paraId="0D241667"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325D0EA"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Security Classification</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CCC8556"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Private</w:t>
            </w:r>
          </w:p>
        </w:tc>
      </w:tr>
      <w:tr w:rsidR="004A275F" w14:paraId="4847B084"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C7C1EF2"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PoPI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0BC063B"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2C6995A8"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014BA2CE"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PCI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DB17886"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4340566E"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99F1F54"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Finance or Pricing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881B66E"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4A275F" w14:paraId="0203D720"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64083D8"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Security mechanism to apply in transit</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40EACB1" w14:textId="74489561"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HTTPS</w:t>
            </w:r>
          </w:p>
        </w:tc>
      </w:tr>
    </w:tbl>
    <w:p w14:paraId="68608B6A" w14:textId="77777777" w:rsidR="004A275F" w:rsidRDefault="004A275F">
      <w:pPr>
        <w:jc w:val="center"/>
        <w:rPr>
          <w:rFonts w:ascii="Arial" w:eastAsia="Arial" w:hAnsi="Arial" w:cs="Arial"/>
          <w:color w:val="000000"/>
          <w:sz w:val="20"/>
          <w:shd w:val="clear" w:color="auto" w:fill="FFFFFF"/>
        </w:rPr>
      </w:pPr>
    </w:p>
    <w:p w14:paraId="76658767" w14:textId="5AAB4FE9" w:rsidR="004A275F" w:rsidRDefault="004A275F">
      <w:pPr>
        <w:jc w:val="center"/>
        <w:rPr>
          <w:rFonts w:ascii="Arial" w:eastAsia="Arial" w:hAnsi="Arial" w:cs="Arial"/>
          <w:color w:val="000000"/>
          <w:sz w:val="20"/>
          <w:shd w:val="clear" w:color="auto" w:fill="FFFFFF"/>
        </w:rPr>
      </w:pPr>
    </w:p>
    <w:p w14:paraId="32002CB2" w14:textId="77777777" w:rsidR="00D107A6" w:rsidRDefault="00D107A6">
      <w:pPr>
        <w:jc w:val="center"/>
        <w:rPr>
          <w:rFonts w:ascii="Arial" w:eastAsia="Arial" w:hAnsi="Arial" w:cs="Arial"/>
          <w:color w:val="000000"/>
          <w:sz w:val="20"/>
          <w:shd w:val="clear" w:color="auto" w:fill="FFFFFF"/>
        </w:rPr>
      </w:pPr>
    </w:p>
    <w:p w14:paraId="0C5CC02B" w14:textId="77777777" w:rsidR="00D335D2" w:rsidRDefault="00D335D2" w:rsidP="00D335D2">
      <w:pPr>
        <w:pStyle w:val="Heading2"/>
        <w:ind w:left="0"/>
        <w:rPr>
          <w:rFonts w:eastAsia="Arial"/>
          <w:b w:val="0"/>
          <w:i w:val="0"/>
          <w:color w:val="000000"/>
          <w:shd w:val="clear" w:color="auto" w:fill="FFFFFF"/>
        </w:rPr>
      </w:pPr>
      <w:bookmarkStart w:id="30" w:name="_Toc193283638"/>
      <w:bookmarkStart w:id="31" w:name="_Toc10116"/>
      <w:r>
        <w:rPr>
          <w:rFonts w:eastAsia="Arial"/>
          <w:b w:val="0"/>
          <w:i w:val="0"/>
          <w:color w:val="000000"/>
          <w:shd w:val="clear" w:color="auto" w:fill="FFFFFF"/>
        </w:rPr>
        <w:t>SCHY00098</w:t>
      </w:r>
      <w:bookmarkEnd w:id="30"/>
    </w:p>
    <w:bookmarkEnd w:id="31"/>
    <w:p w14:paraId="5D44D7C2" w14:textId="77777777" w:rsidR="00D335D2" w:rsidRDefault="00D335D2" w:rsidP="00D335D2">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D335D2" w14:paraId="2BC141F7"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51618C6" w14:textId="77777777" w:rsidR="00D335D2" w:rsidRDefault="00D335D2">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Summary</w:t>
            </w:r>
          </w:p>
        </w:tc>
      </w:tr>
      <w:tr w:rsidR="00D335D2" w14:paraId="0745E3CE"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00C78FF" w14:textId="77777777" w:rsidR="00D335D2" w:rsidRDefault="00D335D2">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Integration Type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98AA76D" w14:textId="77777777" w:rsidR="00D335D2" w:rsidRDefault="00D335D2">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REST Webservice</w:t>
            </w:r>
          </w:p>
        </w:tc>
      </w:tr>
      <w:tr w:rsidR="00D335D2" w14:paraId="73C52921"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F411C32" w14:textId="77777777" w:rsidR="00D335D2" w:rsidRDefault="00D335D2">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Interface Name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FE37326" w14:textId="77777777" w:rsidR="00D335D2" w:rsidRDefault="00D335D2">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 xml:space="preserve">SCHY00098 - Get Products For List </w:t>
            </w:r>
          </w:p>
        </w:tc>
      </w:tr>
      <w:tr w:rsidR="00D335D2" w14:paraId="78723090"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DC7DD42" w14:textId="77777777" w:rsidR="00D335D2" w:rsidRDefault="00D335D2">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Interface Purpose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7801A00" w14:textId="77777777" w:rsidR="00D335D2" w:rsidRDefault="00D335D2">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Get Products For List</w:t>
            </w:r>
          </w:p>
        </w:tc>
      </w:tr>
      <w:tr w:rsidR="00D335D2" w14:paraId="616164BB"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FBDF7DA" w14:textId="77777777" w:rsidR="00D335D2" w:rsidRDefault="00D335D2">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Webhook Name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5DA43A2" w14:textId="45538140" w:rsidR="00D335D2" w:rsidRDefault="00D335D2">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 xml:space="preserve"> </w:t>
            </w:r>
            <w:r w:rsidR="00BD1B1D">
              <w:rPr>
                <w:rFonts w:ascii="Arial" w:eastAsia="Arial" w:hAnsi="Arial" w:cs="Arial"/>
                <w:color w:val="000000"/>
                <w:sz w:val="20"/>
                <w:shd w:val="clear" w:color="auto" w:fill="FFFFFF"/>
              </w:rPr>
              <w:t>N/A</w:t>
            </w:r>
          </w:p>
        </w:tc>
      </w:tr>
      <w:tr w:rsidR="00D335D2" w14:paraId="130E96C3"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06253B0" w14:textId="77777777" w:rsidR="00D335D2" w:rsidRDefault="00D335D2">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Webhook Reference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7318D83" w14:textId="01013C9A" w:rsidR="00D335D2" w:rsidRDefault="00D335D2">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 xml:space="preserve"> </w:t>
            </w:r>
            <w:r w:rsidR="00BD1B1D">
              <w:rPr>
                <w:rFonts w:ascii="Arial" w:eastAsia="Arial" w:hAnsi="Arial" w:cs="Arial"/>
                <w:color w:val="000000"/>
                <w:sz w:val="20"/>
                <w:shd w:val="clear" w:color="auto" w:fill="FFFFFF"/>
              </w:rPr>
              <w:t>N/A</w:t>
            </w:r>
          </w:p>
        </w:tc>
      </w:tr>
      <w:tr w:rsidR="00D335D2" w14:paraId="770AA173"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1BA64D9" w14:textId="77777777" w:rsidR="00D335D2" w:rsidRDefault="00D335D2">
            <w:pPr>
              <w:rPr>
                <w:rFonts w:ascii="Arial" w:eastAsia="Arial" w:hAnsi="Arial" w:cs="Arial"/>
                <w:b/>
                <w:color w:val="000000"/>
                <w:sz w:val="20"/>
                <w:shd w:val="clear" w:color="auto" w:fill="FFFFFF"/>
              </w:rPr>
            </w:pPr>
            <w:proofErr w:type="spellStart"/>
            <w:r>
              <w:rPr>
                <w:rFonts w:ascii="Arial" w:eastAsia="Arial" w:hAnsi="Arial" w:cs="Arial"/>
                <w:b/>
                <w:color w:val="000000"/>
                <w:sz w:val="20"/>
                <w:shd w:val="clear" w:color="auto" w:fill="B7DDE8"/>
              </w:rPr>
              <w:t>Synchronisation</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6BBA08A" w14:textId="77777777" w:rsidR="00D335D2" w:rsidRDefault="00D335D2">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Synchronous</w:t>
            </w:r>
          </w:p>
        </w:tc>
      </w:tr>
      <w:tr w:rsidR="00D335D2" w14:paraId="7BEBA9C4"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DE0B861" w14:textId="77777777" w:rsidR="00D335D2" w:rsidRDefault="00D335D2">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API flow direction</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10E47F7" w14:textId="77777777" w:rsidR="00D335D2" w:rsidRDefault="00D335D2">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Outbound</w:t>
            </w:r>
          </w:p>
        </w:tc>
      </w:tr>
    </w:tbl>
    <w:p w14:paraId="1ADCB8A5" w14:textId="77777777" w:rsidR="00D335D2" w:rsidRDefault="00D335D2" w:rsidP="00D335D2">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D335D2" w14:paraId="5A9A5970"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0A44FE9" w14:textId="77777777" w:rsidR="00D335D2" w:rsidRDefault="00D335D2">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 xml:space="preserve">Security and </w:t>
            </w:r>
            <w:proofErr w:type="spellStart"/>
            <w:r>
              <w:rPr>
                <w:rFonts w:ascii="Arial" w:eastAsia="Arial" w:hAnsi="Arial" w:cs="Arial"/>
                <w:b/>
                <w:color w:val="000000"/>
                <w:sz w:val="20"/>
                <w:shd w:val="clear" w:color="auto" w:fill="B7DDE8"/>
              </w:rPr>
              <w:t>Authorisation</w:t>
            </w:r>
            <w:proofErr w:type="spellEnd"/>
          </w:p>
        </w:tc>
      </w:tr>
      <w:tr w:rsidR="00D335D2" w14:paraId="6934CFB6"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E65F593" w14:textId="77777777" w:rsidR="00D335D2" w:rsidRDefault="00D335D2">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 xml:space="preserve">Is the data sensitive and must it be protected? </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88B0B13" w14:textId="77777777" w:rsidR="00D335D2" w:rsidRDefault="00D335D2">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Yes</w:t>
            </w:r>
          </w:p>
        </w:tc>
      </w:tr>
      <w:tr w:rsidR="00D335D2" w14:paraId="1DE8756C"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A1163F7" w14:textId="77777777" w:rsidR="00D335D2" w:rsidRDefault="00D335D2">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Security Classification</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834D551" w14:textId="277E875C" w:rsidR="00D335D2" w:rsidRDefault="00D335D2">
            <w:pPr>
              <w:rPr>
                <w:rFonts w:ascii="Arial" w:eastAsia="Arial" w:hAnsi="Arial" w:cs="Arial"/>
                <w:color w:val="0000FF"/>
                <w:sz w:val="20"/>
                <w:shd w:val="clear" w:color="auto" w:fill="B7DDE8"/>
              </w:rPr>
            </w:pPr>
            <w:r>
              <w:rPr>
                <w:rFonts w:ascii="Arial" w:eastAsia="Arial" w:hAnsi="Arial" w:cs="Arial"/>
                <w:color w:val="000000"/>
                <w:sz w:val="20"/>
                <w:shd w:val="clear" w:color="auto" w:fill="FFFFFF"/>
              </w:rPr>
              <w:t>Private</w:t>
            </w:r>
            <w:r>
              <w:rPr>
                <w:rFonts w:ascii="Arial" w:eastAsia="Arial" w:hAnsi="Arial" w:cs="Arial"/>
                <w:color w:val="000000"/>
                <w:sz w:val="20"/>
                <w:shd w:val="clear" w:color="auto" w:fill="FFFFFF"/>
              </w:rPr>
              <w:br/>
            </w:r>
          </w:p>
        </w:tc>
      </w:tr>
      <w:tr w:rsidR="00D335D2" w14:paraId="528501BB"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9ED6069" w14:textId="77777777" w:rsidR="00D335D2" w:rsidRDefault="00D335D2">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PoPI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298947B" w14:textId="7B72C961" w:rsidR="00D335D2" w:rsidRDefault="00305A9B">
            <w:pPr>
              <w:rPr>
                <w:rFonts w:ascii="Arial" w:eastAsia="Arial" w:hAnsi="Arial" w:cs="Arial"/>
                <w:color w:val="000000"/>
                <w:sz w:val="20"/>
                <w:shd w:val="clear" w:color="auto" w:fill="B7DDE8"/>
              </w:rPr>
            </w:pPr>
            <w:r>
              <w:rPr>
                <w:rFonts w:ascii="Arial" w:eastAsia="Arial" w:hAnsi="Arial" w:cs="Arial"/>
                <w:color w:val="000000"/>
                <w:sz w:val="20"/>
                <w:shd w:val="clear" w:color="auto" w:fill="B7DDE8"/>
              </w:rPr>
              <w:t>No</w:t>
            </w:r>
          </w:p>
        </w:tc>
      </w:tr>
      <w:tr w:rsidR="00D335D2" w14:paraId="24140D05"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3A054F9" w14:textId="77777777" w:rsidR="00D335D2" w:rsidRDefault="00D335D2">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PCI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8E8BFD4" w14:textId="77777777" w:rsidR="00D335D2" w:rsidRDefault="00D335D2">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D335D2" w14:paraId="62F00B16"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0444CF6" w14:textId="77777777" w:rsidR="00D335D2" w:rsidRDefault="00D335D2">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Finance or Pricing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7495288" w14:textId="77777777" w:rsidR="00D335D2" w:rsidRDefault="00D335D2">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No</w:t>
            </w:r>
          </w:p>
        </w:tc>
      </w:tr>
      <w:tr w:rsidR="00D335D2" w14:paraId="1123FDA6"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DE64979" w14:textId="77777777" w:rsidR="00D335D2" w:rsidRDefault="00D335D2">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Security mechanism to apply in transit</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69D71CF" w14:textId="2AFF6D8F" w:rsidR="00D335D2" w:rsidRDefault="00D335D2">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HTTPS</w:t>
            </w:r>
          </w:p>
        </w:tc>
      </w:tr>
    </w:tbl>
    <w:p w14:paraId="16DCE1DF" w14:textId="77777777" w:rsidR="009A0C20" w:rsidRDefault="009A0C20">
      <w:pPr>
        <w:jc w:val="center"/>
        <w:rPr>
          <w:rFonts w:ascii="Arial" w:eastAsia="Arial" w:hAnsi="Arial" w:cs="Arial"/>
          <w:color w:val="000000"/>
          <w:sz w:val="20"/>
          <w:shd w:val="clear" w:color="auto" w:fill="FFFFFF"/>
        </w:rPr>
      </w:pPr>
    </w:p>
    <w:p w14:paraId="377C607B" w14:textId="77777777" w:rsidR="009A0C20" w:rsidRDefault="009A0C20">
      <w:pPr>
        <w:jc w:val="center"/>
        <w:rPr>
          <w:rFonts w:ascii="Arial" w:eastAsia="Arial" w:hAnsi="Arial" w:cs="Arial"/>
          <w:color w:val="000000"/>
          <w:sz w:val="20"/>
          <w:shd w:val="clear" w:color="auto" w:fill="FFFFFF"/>
        </w:rPr>
      </w:pPr>
    </w:p>
    <w:p w14:paraId="1BA48626" w14:textId="77777777" w:rsidR="009A0C20" w:rsidRDefault="009A0C20" w:rsidP="009A0C20">
      <w:pPr>
        <w:rPr>
          <w:rFonts w:ascii="Arial" w:eastAsia="Arial" w:hAnsi="Arial" w:cs="Arial"/>
          <w:color w:val="000000"/>
          <w:sz w:val="20"/>
          <w:shd w:val="clear" w:color="auto" w:fill="FFFFFF"/>
        </w:rPr>
      </w:pPr>
    </w:p>
    <w:p w14:paraId="553510E8" w14:textId="77777777" w:rsidR="009A0C20" w:rsidRDefault="009A0C20" w:rsidP="009A0C20">
      <w:pPr>
        <w:rPr>
          <w:rFonts w:ascii="Arial" w:eastAsia="Arial" w:hAnsi="Arial" w:cs="Arial"/>
          <w:color w:val="000000"/>
          <w:sz w:val="20"/>
          <w:shd w:val="clear" w:color="auto" w:fill="FFFFFF"/>
        </w:rPr>
      </w:pPr>
    </w:p>
    <w:p w14:paraId="134DCA47" w14:textId="77777777" w:rsidR="009A0C20" w:rsidRDefault="009A0C20" w:rsidP="009A0C20">
      <w:pPr>
        <w:rPr>
          <w:rFonts w:ascii="Arial" w:eastAsia="Arial" w:hAnsi="Arial" w:cs="Arial"/>
          <w:color w:val="000000"/>
          <w:sz w:val="20"/>
          <w:shd w:val="clear" w:color="auto" w:fill="FFFFFF"/>
        </w:rPr>
      </w:pPr>
    </w:p>
    <w:p w14:paraId="0EF47D81" w14:textId="77777777" w:rsidR="00FD5835" w:rsidRDefault="00FD5835" w:rsidP="00FD5835">
      <w:pPr>
        <w:pStyle w:val="Heading2"/>
        <w:ind w:left="0"/>
        <w:rPr>
          <w:rFonts w:eastAsia="Arial"/>
          <w:b w:val="0"/>
          <w:i w:val="0"/>
          <w:color w:val="000000"/>
          <w:shd w:val="clear" w:color="auto" w:fill="FFFFFF"/>
        </w:rPr>
      </w:pPr>
      <w:bookmarkStart w:id="32" w:name="_Toc256000016"/>
      <w:bookmarkStart w:id="33" w:name="_Toc193283640"/>
      <w:r>
        <w:rPr>
          <w:rFonts w:eastAsia="Arial"/>
          <w:b w:val="0"/>
          <w:i w:val="0"/>
          <w:color w:val="000000"/>
          <w:shd w:val="clear" w:color="auto" w:fill="FFFFFF"/>
        </w:rPr>
        <w:t>SCHY00111</w:t>
      </w:r>
      <w:bookmarkEnd w:id="32"/>
      <w:bookmarkEnd w:id="33"/>
    </w:p>
    <w:p w14:paraId="547F7B3B" w14:textId="77777777" w:rsidR="00FD5835" w:rsidRDefault="00FD5835" w:rsidP="00FD5835">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FD5835" w14:paraId="63C95EC0"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9A75735" w14:textId="77777777" w:rsidR="00FD5835" w:rsidRDefault="00FD5835">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Summary</w:t>
            </w:r>
          </w:p>
        </w:tc>
      </w:tr>
      <w:tr w:rsidR="00FD5835" w14:paraId="23704633"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F44C511" w14:textId="77777777" w:rsidR="00FD5835" w:rsidRDefault="00FD5835">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Integration Type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C48E46F" w14:textId="77777777" w:rsidR="00FD5835" w:rsidRDefault="00FD5835">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REST Webservice</w:t>
            </w:r>
          </w:p>
        </w:tc>
      </w:tr>
      <w:tr w:rsidR="00FD5835" w14:paraId="19F7F175"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541DE22" w14:textId="77777777" w:rsidR="00FD5835" w:rsidRDefault="00FD5835">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Interface Name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AF37C64" w14:textId="77777777" w:rsidR="00FD5835" w:rsidRDefault="00FD5835">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SCHY00111 - Products Search V2</w:t>
            </w:r>
          </w:p>
        </w:tc>
      </w:tr>
      <w:tr w:rsidR="00FD5835" w14:paraId="7D3D91B1"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7F6C2FC" w14:textId="77777777" w:rsidR="00FD5835" w:rsidRDefault="00FD5835">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Interface Purpose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0A32134" w14:textId="77777777" w:rsidR="00FD5835" w:rsidRDefault="00FD5835">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Search for Products</w:t>
            </w:r>
          </w:p>
        </w:tc>
      </w:tr>
      <w:tr w:rsidR="00FD5835" w14:paraId="3E1170DC"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E0B3048" w14:textId="77777777" w:rsidR="00FD5835" w:rsidRDefault="00FD5835">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Webhook Name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E481318" w14:textId="7AA31476" w:rsidR="00FD5835" w:rsidRDefault="00FD5835">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 xml:space="preserve"> </w:t>
            </w:r>
            <w:r w:rsidR="000C35BD">
              <w:rPr>
                <w:rFonts w:ascii="Arial" w:eastAsia="Arial" w:hAnsi="Arial" w:cs="Arial"/>
                <w:color w:val="000000"/>
                <w:sz w:val="20"/>
                <w:shd w:val="clear" w:color="auto" w:fill="FFFFFF"/>
              </w:rPr>
              <w:t>N/A</w:t>
            </w:r>
          </w:p>
        </w:tc>
      </w:tr>
      <w:tr w:rsidR="00FD5835" w14:paraId="210E2275"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E238C67" w14:textId="77777777" w:rsidR="00FD5835" w:rsidRDefault="00FD5835">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Webhook Reference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4CE1525" w14:textId="0BADEB65" w:rsidR="00FD5835" w:rsidRDefault="00FD5835">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 xml:space="preserve"> </w:t>
            </w:r>
            <w:r w:rsidR="000C35BD">
              <w:rPr>
                <w:rFonts w:ascii="Arial" w:eastAsia="Arial" w:hAnsi="Arial" w:cs="Arial"/>
                <w:color w:val="000000"/>
                <w:sz w:val="20"/>
                <w:shd w:val="clear" w:color="auto" w:fill="FFFFFF"/>
              </w:rPr>
              <w:t>N/A</w:t>
            </w:r>
          </w:p>
        </w:tc>
      </w:tr>
      <w:tr w:rsidR="00FD5835" w14:paraId="440FD123"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64C9947" w14:textId="77777777" w:rsidR="00FD5835" w:rsidRDefault="00FD5835">
            <w:pPr>
              <w:rPr>
                <w:rFonts w:ascii="Arial" w:eastAsia="Arial" w:hAnsi="Arial" w:cs="Arial"/>
                <w:b/>
                <w:color w:val="000000"/>
                <w:sz w:val="20"/>
                <w:shd w:val="clear" w:color="auto" w:fill="FFFFFF"/>
              </w:rPr>
            </w:pPr>
            <w:proofErr w:type="spellStart"/>
            <w:r>
              <w:rPr>
                <w:rFonts w:ascii="Arial" w:eastAsia="Arial" w:hAnsi="Arial" w:cs="Arial"/>
                <w:b/>
                <w:color w:val="000000"/>
                <w:sz w:val="20"/>
                <w:shd w:val="clear" w:color="auto" w:fill="B7DDE8"/>
              </w:rPr>
              <w:t>Synchronisation</w:t>
            </w:r>
            <w:proofErr w:type="spellEnd"/>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3A10A2B" w14:textId="77777777" w:rsidR="00FD5835" w:rsidRDefault="00FD5835">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Synchronous</w:t>
            </w:r>
          </w:p>
        </w:tc>
      </w:tr>
      <w:tr w:rsidR="00FD5835" w14:paraId="7D94A241"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DD70A6D" w14:textId="77777777" w:rsidR="00FD5835" w:rsidRDefault="00FD5835">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API flow direction</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DB7C1DA" w14:textId="77777777" w:rsidR="00FD5835" w:rsidRDefault="00FD5835">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Outbound</w:t>
            </w:r>
          </w:p>
        </w:tc>
      </w:tr>
    </w:tbl>
    <w:p w14:paraId="4A21A48E" w14:textId="77777777" w:rsidR="00FD5835" w:rsidRDefault="00FD5835" w:rsidP="00FD5835">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FD5835" w14:paraId="6BFE3E41"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07B2A8B1" w14:textId="77777777" w:rsidR="00FD5835" w:rsidRDefault="00FD5835">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 xml:space="preserve">Security and </w:t>
            </w:r>
            <w:proofErr w:type="spellStart"/>
            <w:r>
              <w:rPr>
                <w:rFonts w:ascii="Arial" w:eastAsia="Arial" w:hAnsi="Arial" w:cs="Arial"/>
                <w:b/>
                <w:color w:val="000000"/>
                <w:sz w:val="20"/>
                <w:shd w:val="clear" w:color="auto" w:fill="B7DDE8"/>
              </w:rPr>
              <w:t>Authorisation</w:t>
            </w:r>
            <w:proofErr w:type="spellEnd"/>
          </w:p>
        </w:tc>
      </w:tr>
      <w:tr w:rsidR="00FD5835" w14:paraId="058D22D5"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3A7270C" w14:textId="77777777" w:rsidR="00FD5835" w:rsidRDefault="00FD5835">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 xml:space="preserve">Is the data sensitive and must it be protected? </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E91AC56" w14:textId="77777777" w:rsidR="00FD5835" w:rsidRDefault="00FD5835">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Yes</w:t>
            </w:r>
          </w:p>
        </w:tc>
      </w:tr>
      <w:tr w:rsidR="00FD5835" w14:paraId="7B4DB4C9"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27DF2B7" w14:textId="77777777" w:rsidR="00FD5835" w:rsidRDefault="00FD5835">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Security Classification</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4D505D7" w14:textId="283A5715" w:rsidR="00FD5835" w:rsidRDefault="00FD5835">
            <w:pPr>
              <w:rPr>
                <w:rFonts w:ascii="Arial" w:eastAsia="Arial" w:hAnsi="Arial" w:cs="Arial"/>
                <w:color w:val="0000FF"/>
                <w:sz w:val="20"/>
                <w:shd w:val="clear" w:color="auto" w:fill="B7DDE8"/>
              </w:rPr>
            </w:pPr>
            <w:r>
              <w:rPr>
                <w:rFonts w:ascii="Arial" w:eastAsia="Arial" w:hAnsi="Arial" w:cs="Arial"/>
                <w:color w:val="000000"/>
                <w:sz w:val="20"/>
                <w:shd w:val="clear" w:color="auto" w:fill="FFFFFF"/>
              </w:rPr>
              <w:t>Private</w:t>
            </w:r>
          </w:p>
        </w:tc>
      </w:tr>
      <w:tr w:rsidR="00FD5835" w14:paraId="0DDA7D3E"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F1D7F40" w14:textId="77777777" w:rsidR="00FD5835" w:rsidRDefault="00FD5835">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PoPI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9A79A62" w14:textId="77777777" w:rsidR="00FD5835" w:rsidRPr="00143A65" w:rsidRDefault="00FD5835">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No</w:t>
            </w:r>
          </w:p>
        </w:tc>
      </w:tr>
      <w:tr w:rsidR="00FD5835" w14:paraId="252C71AD"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2036C9F" w14:textId="77777777" w:rsidR="00FD5835" w:rsidRDefault="00FD5835">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PCI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86AD2F9" w14:textId="374F6EA4" w:rsidR="00FD5835" w:rsidRPr="00143A65" w:rsidRDefault="00C26D1C">
            <w:pPr>
              <w:rPr>
                <w:rFonts w:ascii="Arial" w:eastAsia="Arial" w:hAnsi="Arial" w:cs="Arial"/>
                <w:color w:val="000000"/>
                <w:sz w:val="20"/>
                <w:shd w:val="clear" w:color="auto" w:fill="FFFFFF"/>
              </w:rPr>
            </w:pPr>
            <w:r w:rsidRPr="00143A65">
              <w:rPr>
                <w:rFonts w:ascii="Arial" w:eastAsia="Arial" w:hAnsi="Arial" w:cs="Arial"/>
                <w:color w:val="000000"/>
                <w:sz w:val="20"/>
                <w:shd w:val="clear" w:color="auto" w:fill="FFFFFF"/>
              </w:rPr>
              <w:t>No</w:t>
            </w:r>
          </w:p>
        </w:tc>
      </w:tr>
      <w:tr w:rsidR="00FD5835" w14:paraId="421BE9FD"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511BDCF" w14:textId="77777777" w:rsidR="00FD5835" w:rsidRDefault="00FD5835">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Finance or Pricing related?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4AB7E60" w14:textId="7E973711" w:rsidR="00FD5835" w:rsidRPr="00143A65" w:rsidRDefault="00C26D1C">
            <w:pPr>
              <w:rPr>
                <w:rFonts w:ascii="Arial" w:eastAsia="Arial" w:hAnsi="Arial" w:cs="Arial"/>
                <w:color w:val="000000"/>
                <w:sz w:val="20"/>
                <w:shd w:val="clear" w:color="auto" w:fill="FFFFFF"/>
              </w:rPr>
            </w:pPr>
            <w:r w:rsidRPr="00143A65">
              <w:rPr>
                <w:rFonts w:ascii="Arial" w:eastAsia="Arial" w:hAnsi="Arial" w:cs="Arial"/>
                <w:color w:val="000000"/>
                <w:sz w:val="20"/>
                <w:shd w:val="clear" w:color="auto" w:fill="FFFFFF"/>
              </w:rPr>
              <w:t>YES</w:t>
            </w:r>
            <w:r w:rsidR="009E153C" w:rsidRPr="00143A65">
              <w:rPr>
                <w:rFonts w:ascii="Arial" w:eastAsia="Arial" w:hAnsi="Arial" w:cs="Arial"/>
                <w:color w:val="000000"/>
                <w:sz w:val="20"/>
                <w:shd w:val="clear" w:color="auto" w:fill="FFFFFF"/>
              </w:rPr>
              <w:t xml:space="preserve"> – Pricing </w:t>
            </w:r>
          </w:p>
        </w:tc>
      </w:tr>
      <w:tr w:rsidR="00FD5835" w14:paraId="134DDE44"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3EC62D4" w14:textId="77777777" w:rsidR="00FD5835" w:rsidRDefault="00FD5835">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Security mechanism to apply in transit</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E9849A3" w14:textId="77777777" w:rsidR="00FD5835" w:rsidRDefault="00FD5835">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HTTPS</w:t>
            </w:r>
            <w:r>
              <w:rPr>
                <w:rFonts w:ascii="Arial" w:eastAsia="Arial" w:hAnsi="Arial" w:cs="Arial"/>
                <w:color w:val="000000"/>
                <w:sz w:val="20"/>
                <w:shd w:val="clear" w:color="auto" w:fill="FFFFFF"/>
              </w:rPr>
              <w:br/>
            </w:r>
            <w:r>
              <w:rPr>
                <w:rFonts w:ascii="Arial" w:eastAsia="Arial" w:hAnsi="Arial" w:cs="Arial"/>
                <w:color w:val="000000"/>
                <w:sz w:val="20"/>
                <w:shd w:val="clear" w:color="auto" w:fill="FFFFFF"/>
              </w:rPr>
              <w:br/>
              <w:t>If any of the above is true, refer to the Shoprite security policy.</w:t>
            </w:r>
            <w:r>
              <w:rPr>
                <w:rFonts w:ascii="Arial" w:eastAsia="Arial" w:hAnsi="Arial" w:cs="Arial"/>
                <w:color w:val="000000"/>
                <w:sz w:val="20"/>
                <w:shd w:val="clear" w:color="auto" w:fill="FFFFFF"/>
              </w:rPr>
              <w:br/>
              <w:t>http://pulse.shoprite.co.za/Dept/IT/ITGov/Policies/default.aspx</w:t>
            </w:r>
          </w:p>
        </w:tc>
      </w:tr>
    </w:tbl>
    <w:p w14:paraId="21FD56B7" w14:textId="77777777" w:rsidR="00FD5835" w:rsidRDefault="00FD5835" w:rsidP="009A0C20">
      <w:pPr>
        <w:rPr>
          <w:rFonts w:ascii="Arial" w:eastAsia="Arial" w:hAnsi="Arial" w:cs="Arial"/>
          <w:color w:val="000000"/>
          <w:sz w:val="20"/>
          <w:shd w:val="clear" w:color="auto" w:fill="FFFFFF"/>
        </w:rPr>
      </w:pPr>
    </w:p>
    <w:p w14:paraId="0CADE429" w14:textId="398E1ABD" w:rsidR="00D107A6" w:rsidRDefault="00D335D2">
      <w:pPr>
        <w:jc w:val="center"/>
        <w:rPr>
          <w:rFonts w:ascii="Arial" w:eastAsia="Arial" w:hAnsi="Arial" w:cs="Arial"/>
          <w:color w:val="000000"/>
          <w:sz w:val="20"/>
          <w:shd w:val="clear" w:color="auto" w:fill="FFFFFF"/>
        </w:rPr>
      </w:pPr>
      <w:r w:rsidRPr="009A0C20">
        <w:rPr>
          <w:rFonts w:ascii="Arial" w:eastAsia="Arial" w:hAnsi="Arial" w:cs="Arial"/>
          <w:sz w:val="20"/>
        </w:rPr>
        <w:br w:type="page"/>
      </w:r>
    </w:p>
    <w:p w14:paraId="2AFD310D" w14:textId="77777777" w:rsidR="00D107A6" w:rsidRDefault="00D107A6">
      <w:pPr>
        <w:jc w:val="center"/>
        <w:rPr>
          <w:rFonts w:ascii="Arial" w:eastAsia="Arial" w:hAnsi="Arial" w:cs="Arial"/>
          <w:color w:val="000000"/>
          <w:sz w:val="20"/>
          <w:shd w:val="clear" w:color="auto" w:fill="FFFFFF"/>
        </w:rPr>
      </w:pPr>
    </w:p>
    <w:p w14:paraId="2FF6E8C2" w14:textId="77777777" w:rsidR="00D107A6" w:rsidRDefault="00D107A6">
      <w:pPr>
        <w:jc w:val="center"/>
        <w:rPr>
          <w:rFonts w:ascii="Arial" w:eastAsia="Arial" w:hAnsi="Arial" w:cs="Arial"/>
          <w:color w:val="000000"/>
          <w:sz w:val="20"/>
          <w:shd w:val="clear" w:color="auto" w:fill="FFFFFF"/>
        </w:rPr>
      </w:pPr>
    </w:p>
    <w:p w14:paraId="3539114B" w14:textId="77777777" w:rsidR="00D107A6" w:rsidRDefault="00D107A6">
      <w:pPr>
        <w:jc w:val="center"/>
        <w:rPr>
          <w:rFonts w:ascii="Arial" w:eastAsia="Arial" w:hAnsi="Arial" w:cs="Arial"/>
          <w:color w:val="000000"/>
          <w:sz w:val="20"/>
          <w:shd w:val="clear" w:color="auto" w:fill="FFFFFF"/>
        </w:rPr>
      </w:pPr>
    </w:p>
    <w:p w14:paraId="06487BFA" w14:textId="77777777" w:rsidR="00D107A6" w:rsidRDefault="00D107A6">
      <w:pPr>
        <w:jc w:val="center"/>
        <w:rPr>
          <w:rFonts w:ascii="Arial" w:eastAsia="Arial" w:hAnsi="Arial" w:cs="Arial"/>
          <w:color w:val="000000"/>
          <w:sz w:val="20"/>
          <w:shd w:val="clear" w:color="auto" w:fill="FFFFFF"/>
        </w:rPr>
      </w:pPr>
    </w:p>
    <w:p w14:paraId="3E0C0AC0" w14:textId="77777777" w:rsidR="00D107A6" w:rsidRDefault="00D107A6">
      <w:pPr>
        <w:jc w:val="center"/>
        <w:rPr>
          <w:rFonts w:ascii="Arial" w:eastAsia="Arial" w:hAnsi="Arial" w:cs="Arial"/>
          <w:color w:val="000000"/>
          <w:sz w:val="20"/>
          <w:shd w:val="clear" w:color="auto" w:fill="FFFFFF"/>
        </w:rPr>
      </w:pPr>
    </w:p>
    <w:p w14:paraId="1F3051EE" w14:textId="77777777" w:rsidR="00D107A6" w:rsidRDefault="00D107A6">
      <w:pPr>
        <w:jc w:val="center"/>
        <w:rPr>
          <w:rFonts w:ascii="Arial" w:eastAsia="Arial" w:hAnsi="Arial" w:cs="Arial"/>
          <w:color w:val="000000"/>
          <w:sz w:val="20"/>
          <w:shd w:val="clear" w:color="auto" w:fill="FFFFFF"/>
        </w:rPr>
      </w:pPr>
    </w:p>
    <w:p w14:paraId="4F6AE14B" w14:textId="77777777" w:rsidR="00D107A6" w:rsidRDefault="00D107A6">
      <w:pPr>
        <w:jc w:val="center"/>
        <w:rPr>
          <w:rFonts w:ascii="Arial" w:eastAsia="Arial" w:hAnsi="Arial" w:cs="Arial"/>
          <w:color w:val="000000"/>
          <w:sz w:val="20"/>
          <w:shd w:val="clear" w:color="auto" w:fill="FFFFFF"/>
        </w:rPr>
      </w:pPr>
    </w:p>
    <w:p w14:paraId="2727DF68" w14:textId="77777777" w:rsidR="00D107A6" w:rsidRDefault="00D107A6">
      <w:pPr>
        <w:jc w:val="center"/>
        <w:rPr>
          <w:rFonts w:ascii="Arial" w:eastAsia="Arial" w:hAnsi="Arial" w:cs="Arial"/>
          <w:color w:val="000000"/>
          <w:sz w:val="20"/>
          <w:shd w:val="clear" w:color="auto" w:fill="FFFFFF"/>
        </w:rPr>
      </w:pPr>
    </w:p>
    <w:p w14:paraId="6113F984" w14:textId="77777777" w:rsidR="00D107A6" w:rsidRDefault="00D107A6">
      <w:pPr>
        <w:jc w:val="center"/>
        <w:rPr>
          <w:rFonts w:ascii="Arial" w:eastAsia="Arial" w:hAnsi="Arial" w:cs="Arial"/>
          <w:color w:val="000000"/>
          <w:sz w:val="20"/>
          <w:shd w:val="clear" w:color="auto" w:fill="FFFFFF"/>
        </w:rPr>
      </w:pPr>
    </w:p>
    <w:p w14:paraId="5DB6D0EB" w14:textId="77777777" w:rsidR="00D107A6" w:rsidRDefault="00D107A6">
      <w:pPr>
        <w:jc w:val="center"/>
        <w:rPr>
          <w:rFonts w:ascii="Arial" w:eastAsia="Arial" w:hAnsi="Arial" w:cs="Arial"/>
          <w:color w:val="000000"/>
          <w:sz w:val="20"/>
          <w:shd w:val="clear" w:color="auto" w:fill="FFFFFF"/>
        </w:rPr>
      </w:pPr>
    </w:p>
    <w:p w14:paraId="722084C0" w14:textId="77777777" w:rsidR="00D107A6" w:rsidRDefault="00D107A6">
      <w:pPr>
        <w:jc w:val="center"/>
        <w:rPr>
          <w:rFonts w:ascii="Arial" w:eastAsia="Arial" w:hAnsi="Arial" w:cs="Arial"/>
          <w:color w:val="000000"/>
          <w:sz w:val="20"/>
          <w:shd w:val="clear" w:color="auto" w:fill="FFFFFF"/>
        </w:rPr>
      </w:pPr>
    </w:p>
    <w:p w14:paraId="7C5EB358" w14:textId="77777777" w:rsidR="00D107A6" w:rsidRDefault="00D107A6">
      <w:pPr>
        <w:jc w:val="center"/>
        <w:rPr>
          <w:rFonts w:ascii="Arial" w:eastAsia="Arial" w:hAnsi="Arial" w:cs="Arial"/>
          <w:color w:val="000000"/>
          <w:sz w:val="20"/>
          <w:shd w:val="clear" w:color="auto" w:fill="FFFFFF"/>
        </w:rPr>
      </w:pPr>
    </w:p>
    <w:p w14:paraId="0BAE8E6A" w14:textId="77777777" w:rsidR="00D107A6" w:rsidRDefault="00D107A6">
      <w:pPr>
        <w:jc w:val="center"/>
        <w:rPr>
          <w:rFonts w:ascii="Arial" w:eastAsia="Arial" w:hAnsi="Arial" w:cs="Arial"/>
          <w:color w:val="000000"/>
          <w:sz w:val="20"/>
          <w:shd w:val="clear" w:color="auto" w:fill="FFFFFF"/>
        </w:rPr>
      </w:pPr>
    </w:p>
    <w:p w14:paraId="18444624" w14:textId="77777777" w:rsidR="00D107A6" w:rsidRDefault="00D107A6">
      <w:pPr>
        <w:jc w:val="center"/>
        <w:rPr>
          <w:rFonts w:ascii="Arial" w:eastAsia="Arial" w:hAnsi="Arial" w:cs="Arial"/>
          <w:color w:val="000000"/>
          <w:sz w:val="20"/>
          <w:shd w:val="clear" w:color="auto" w:fill="FFFFFF"/>
        </w:rPr>
      </w:pPr>
    </w:p>
    <w:p w14:paraId="04678C78" w14:textId="77777777" w:rsidR="00D107A6" w:rsidRDefault="00D107A6">
      <w:pPr>
        <w:jc w:val="center"/>
        <w:rPr>
          <w:rFonts w:ascii="Arial" w:eastAsia="Arial" w:hAnsi="Arial" w:cs="Arial"/>
          <w:color w:val="000000"/>
          <w:sz w:val="20"/>
          <w:shd w:val="clear" w:color="auto" w:fill="FFFFFF"/>
        </w:rPr>
      </w:pPr>
    </w:p>
    <w:p w14:paraId="322FD9AE" w14:textId="77777777" w:rsidR="00D107A6" w:rsidRDefault="00D107A6">
      <w:pPr>
        <w:jc w:val="center"/>
        <w:rPr>
          <w:rFonts w:ascii="Arial" w:eastAsia="Arial" w:hAnsi="Arial" w:cs="Arial"/>
          <w:color w:val="000000"/>
          <w:sz w:val="20"/>
          <w:shd w:val="clear" w:color="auto" w:fill="FFFFFF"/>
        </w:rPr>
      </w:pPr>
    </w:p>
    <w:p w14:paraId="466F0811" w14:textId="77777777" w:rsidR="00D107A6" w:rsidRDefault="00D107A6">
      <w:pPr>
        <w:jc w:val="center"/>
        <w:rPr>
          <w:rFonts w:ascii="Arial" w:eastAsia="Arial" w:hAnsi="Arial" w:cs="Arial"/>
          <w:color w:val="000000"/>
          <w:sz w:val="20"/>
          <w:shd w:val="clear" w:color="auto" w:fill="FFFFFF"/>
        </w:rPr>
      </w:pPr>
    </w:p>
    <w:p w14:paraId="4F7DD188" w14:textId="77777777" w:rsidR="00D107A6" w:rsidRDefault="00D107A6">
      <w:pPr>
        <w:jc w:val="center"/>
        <w:rPr>
          <w:rFonts w:ascii="Arial" w:eastAsia="Arial" w:hAnsi="Arial" w:cs="Arial"/>
          <w:color w:val="000000"/>
          <w:sz w:val="20"/>
          <w:shd w:val="clear" w:color="auto" w:fill="FFFFFF"/>
        </w:rPr>
      </w:pPr>
    </w:p>
    <w:p w14:paraId="4CFD9D41" w14:textId="77777777" w:rsidR="00D107A6" w:rsidRDefault="00D107A6">
      <w:pPr>
        <w:jc w:val="center"/>
        <w:rPr>
          <w:rFonts w:ascii="Arial" w:eastAsia="Arial" w:hAnsi="Arial" w:cs="Arial"/>
          <w:color w:val="000000"/>
          <w:sz w:val="20"/>
          <w:shd w:val="clear" w:color="auto" w:fill="FFFFFF"/>
        </w:rPr>
      </w:pPr>
    </w:p>
    <w:p w14:paraId="1AE0A259" w14:textId="77777777" w:rsidR="00D107A6" w:rsidRDefault="00D107A6">
      <w:pPr>
        <w:jc w:val="center"/>
        <w:rPr>
          <w:rFonts w:ascii="Arial" w:eastAsia="Arial" w:hAnsi="Arial" w:cs="Arial"/>
          <w:color w:val="000000"/>
          <w:sz w:val="20"/>
          <w:shd w:val="clear" w:color="auto" w:fill="FFFFFF"/>
        </w:rPr>
      </w:pPr>
    </w:p>
    <w:p w14:paraId="73AE5C27" w14:textId="77777777" w:rsidR="00D107A6" w:rsidRDefault="00D107A6">
      <w:pPr>
        <w:jc w:val="center"/>
        <w:rPr>
          <w:rFonts w:ascii="Arial" w:eastAsia="Arial" w:hAnsi="Arial" w:cs="Arial"/>
          <w:color w:val="000000"/>
          <w:sz w:val="20"/>
          <w:shd w:val="clear" w:color="auto" w:fill="FFFFFF"/>
        </w:rPr>
      </w:pPr>
    </w:p>
    <w:p w14:paraId="1C768656" w14:textId="77777777" w:rsidR="00D107A6" w:rsidRDefault="00D107A6">
      <w:pPr>
        <w:jc w:val="center"/>
        <w:rPr>
          <w:rFonts w:ascii="Arial" w:eastAsia="Arial" w:hAnsi="Arial" w:cs="Arial"/>
          <w:color w:val="000000"/>
          <w:sz w:val="20"/>
          <w:shd w:val="clear" w:color="auto" w:fill="FFFFFF"/>
        </w:rPr>
      </w:pPr>
    </w:p>
    <w:p w14:paraId="6B070BE4" w14:textId="77777777" w:rsidR="00D107A6" w:rsidRDefault="00D107A6">
      <w:pPr>
        <w:jc w:val="center"/>
        <w:rPr>
          <w:rFonts w:ascii="Arial" w:eastAsia="Arial" w:hAnsi="Arial" w:cs="Arial"/>
          <w:color w:val="000000"/>
          <w:sz w:val="20"/>
          <w:shd w:val="clear" w:color="auto" w:fill="FFFFFF"/>
        </w:rPr>
      </w:pPr>
    </w:p>
    <w:p w14:paraId="2A38B14F" w14:textId="77777777" w:rsidR="00D107A6" w:rsidRDefault="00D107A6">
      <w:pPr>
        <w:jc w:val="center"/>
        <w:rPr>
          <w:rFonts w:ascii="Arial" w:eastAsia="Arial" w:hAnsi="Arial" w:cs="Arial"/>
          <w:color w:val="000000"/>
          <w:sz w:val="20"/>
          <w:shd w:val="clear" w:color="auto" w:fill="FFFFFF"/>
        </w:rPr>
      </w:pPr>
    </w:p>
    <w:p w14:paraId="292CE96B" w14:textId="77777777" w:rsidR="00D107A6" w:rsidRDefault="00D107A6">
      <w:pPr>
        <w:jc w:val="center"/>
        <w:rPr>
          <w:rFonts w:ascii="Arial" w:eastAsia="Arial" w:hAnsi="Arial" w:cs="Arial"/>
          <w:color w:val="000000"/>
          <w:sz w:val="20"/>
          <w:shd w:val="clear" w:color="auto" w:fill="FFFFFF"/>
        </w:rPr>
      </w:pPr>
    </w:p>
    <w:p w14:paraId="7BA9F8F4" w14:textId="77777777" w:rsidR="00D107A6" w:rsidRDefault="00D107A6">
      <w:pPr>
        <w:jc w:val="center"/>
        <w:rPr>
          <w:rFonts w:ascii="Arial" w:eastAsia="Arial" w:hAnsi="Arial" w:cs="Arial"/>
          <w:color w:val="000000"/>
          <w:sz w:val="20"/>
          <w:shd w:val="clear" w:color="auto" w:fill="FFFFFF"/>
        </w:rPr>
      </w:pPr>
    </w:p>
    <w:p w14:paraId="4C8D7407" w14:textId="77777777" w:rsidR="00D107A6" w:rsidRDefault="00D107A6">
      <w:pPr>
        <w:jc w:val="center"/>
        <w:rPr>
          <w:rFonts w:ascii="Arial" w:eastAsia="Arial" w:hAnsi="Arial" w:cs="Arial"/>
          <w:color w:val="000000"/>
          <w:sz w:val="20"/>
          <w:shd w:val="clear" w:color="auto" w:fill="FFFFFF"/>
        </w:rPr>
      </w:pPr>
    </w:p>
    <w:p w14:paraId="0119D62C" w14:textId="77777777" w:rsidR="00D107A6" w:rsidRDefault="00D107A6">
      <w:pPr>
        <w:jc w:val="center"/>
        <w:rPr>
          <w:rFonts w:ascii="Arial" w:eastAsia="Arial" w:hAnsi="Arial" w:cs="Arial"/>
          <w:color w:val="000000"/>
          <w:sz w:val="20"/>
          <w:shd w:val="clear" w:color="auto" w:fill="FFFFFF"/>
        </w:rPr>
      </w:pPr>
    </w:p>
    <w:p w14:paraId="6D12A245" w14:textId="77777777" w:rsidR="00D107A6" w:rsidRDefault="00D107A6">
      <w:pPr>
        <w:jc w:val="center"/>
        <w:rPr>
          <w:rFonts w:ascii="Arial" w:eastAsia="Arial" w:hAnsi="Arial" w:cs="Arial"/>
          <w:color w:val="000000"/>
          <w:sz w:val="20"/>
          <w:shd w:val="clear" w:color="auto" w:fill="FFFFFF"/>
        </w:rPr>
      </w:pPr>
    </w:p>
    <w:p w14:paraId="5F63CB4D" w14:textId="77777777" w:rsidR="00D107A6" w:rsidRDefault="00D107A6">
      <w:pPr>
        <w:jc w:val="center"/>
        <w:rPr>
          <w:rFonts w:ascii="Arial" w:eastAsia="Arial" w:hAnsi="Arial" w:cs="Arial"/>
          <w:color w:val="000000"/>
          <w:sz w:val="20"/>
          <w:shd w:val="clear" w:color="auto" w:fill="FFFFFF"/>
        </w:rPr>
      </w:pPr>
    </w:p>
    <w:p w14:paraId="30088290" w14:textId="77777777" w:rsidR="004A275F" w:rsidRDefault="00857E78">
      <w:pPr>
        <w:pStyle w:val="Heading1"/>
        <w:ind w:left="0"/>
        <w:rPr>
          <w:rFonts w:eastAsia="Arial"/>
          <w:color w:val="000000"/>
          <w:sz w:val="28"/>
          <w:shd w:val="clear" w:color="auto" w:fill="FFFFFF"/>
        </w:rPr>
      </w:pPr>
      <w:bookmarkStart w:id="34" w:name="_Toc193283641"/>
      <w:bookmarkStart w:id="35" w:name="_Toc10117"/>
      <w:r>
        <w:rPr>
          <w:rFonts w:eastAsia="Arial"/>
          <w:color w:val="000000"/>
          <w:sz w:val="28"/>
          <w:shd w:val="clear" w:color="auto" w:fill="FFFFFF"/>
        </w:rPr>
        <w:t>Interface Details</w:t>
      </w:r>
      <w:bookmarkEnd w:id="34"/>
    </w:p>
    <w:bookmarkEnd w:id="35"/>
    <w:p w14:paraId="5185A9CD"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4A275F" w14:paraId="37107817"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0FCFEEFF"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Interface Description</w:t>
            </w:r>
          </w:p>
        </w:tc>
      </w:tr>
      <w:tr w:rsidR="004A275F" w14:paraId="474CC9A8"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0A4A553" w14:textId="77777777" w:rsidR="00B61E3C" w:rsidRDefault="002B317D" w:rsidP="00B61E3C">
            <w:pPr>
              <w:spacing w:before="40" w:after="40"/>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SCHY00067 - Get Pamphlets </w:t>
            </w:r>
            <w:r>
              <w:rPr>
                <w:rFonts w:ascii="Arial" w:eastAsia="Arial" w:hAnsi="Arial" w:cs="Arial"/>
                <w:color w:val="000000"/>
                <w:sz w:val="20"/>
                <w:shd w:val="clear" w:color="auto" w:fill="FFFFFF"/>
              </w:rPr>
              <w:br/>
              <w:t xml:space="preserve">Get Pamphlets for a supplied store  </w:t>
            </w:r>
            <w:r>
              <w:rPr>
                <w:rFonts w:ascii="Arial" w:eastAsia="Arial" w:hAnsi="Arial" w:cs="Arial"/>
                <w:color w:val="000000"/>
                <w:sz w:val="20"/>
                <w:shd w:val="clear" w:color="auto" w:fill="FFFFFF"/>
              </w:rPr>
              <w:br/>
            </w:r>
            <w:r>
              <w:rPr>
                <w:rFonts w:ascii="Arial" w:eastAsia="Arial" w:hAnsi="Arial" w:cs="Arial"/>
                <w:color w:val="000000"/>
                <w:sz w:val="20"/>
                <w:shd w:val="clear" w:color="auto" w:fill="FFFFFF"/>
              </w:rPr>
              <w:br/>
              <w:t>SCHY00064 - Get Household Promotions</w:t>
            </w:r>
            <w:r>
              <w:rPr>
                <w:rFonts w:ascii="Arial" w:eastAsia="Arial" w:hAnsi="Arial" w:cs="Arial"/>
                <w:color w:val="000000"/>
                <w:sz w:val="20"/>
                <w:shd w:val="clear" w:color="auto" w:fill="FFFFFF"/>
              </w:rPr>
              <w:br/>
              <w:t xml:space="preserve">Get a members </w:t>
            </w:r>
            <w:proofErr w:type="spellStart"/>
            <w:r>
              <w:rPr>
                <w:rFonts w:ascii="Arial" w:eastAsia="Arial" w:hAnsi="Arial" w:cs="Arial"/>
                <w:color w:val="000000"/>
                <w:sz w:val="20"/>
                <w:shd w:val="clear" w:color="auto" w:fill="FFFFFF"/>
              </w:rPr>
              <w:t>personalised</w:t>
            </w:r>
            <w:proofErr w:type="spellEnd"/>
            <w:r>
              <w:rPr>
                <w:rFonts w:ascii="Arial" w:eastAsia="Arial" w:hAnsi="Arial" w:cs="Arial"/>
                <w:color w:val="000000"/>
                <w:sz w:val="20"/>
                <w:shd w:val="clear" w:color="auto" w:fill="FFFFFF"/>
              </w:rPr>
              <w:t xml:space="preserve"> promotions for their default store with the product details and pricing</w:t>
            </w:r>
            <w:r>
              <w:rPr>
                <w:rFonts w:ascii="Arial" w:eastAsia="Arial" w:hAnsi="Arial" w:cs="Arial"/>
                <w:color w:val="000000"/>
                <w:sz w:val="20"/>
                <w:shd w:val="clear" w:color="auto" w:fill="FFFFFF"/>
              </w:rPr>
              <w:br/>
            </w:r>
            <w:r>
              <w:rPr>
                <w:rFonts w:ascii="Arial" w:eastAsia="Arial" w:hAnsi="Arial" w:cs="Arial"/>
                <w:color w:val="000000"/>
                <w:sz w:val="20"/>
                <w:shd w:val="clear" w:color="auto" w:fill="FFFFFF"/>
              </w:rPr>
              <w:br/>
              <w:t>SCHY00072 - Get Product Availability</w:t>
            </w:r>
            <w:r>
              <w:rPr>
                <w:rFonts w:ascii="Arial" w:eastAsia="Arial" w:hAnsi="Arial" w:cs="Arial"/>
                <w:color w:val="000000"/>
                <w:sz w:val="20"/>
                <w:shd w:val="clear" w:color="auto" w:fill="FFFFFF"/>
              </w:rPr>
              <w:br/>
              <w:t>This endpoint shows availability for the closest store to the customers store</w:t>
            </w:r>
            <w:r>
              <w:rPr>
                <w:rFonts w:ascii="Arial" w:eastAsia="Arial" w:hAnsi="Arial" w:cs="Arial"/>
                <w:color w:val="000000"/>
                <w:sz w:val="20"/>
                <w:shd w:val="clear" w:color="auto" w:fill="FFFFFF"/>
              </w:rPr>
              <w:br/>
            </w:r>
            <w:r>
              <w:rPr>
                <w:rFonts w:ascii="Arial" w:eastAsia="Arial" w:hAnsi="Arial" w:cs="Arial"/>
                <w:color w:val="000000"/>
                <w:sz w:val="20"/>
                <w:shd w:val="clear" w:color="auto" w:fill="FFFFFF"/>
              </w:rPr>
              <w:br/>
              <w:t>SCHY00060 - Get Bonus Buy</w:t>
            </w:r>
            <w:r>
              <w:rPr>
                <w:rFonts w:ascii="Arial" w:eastAsia="Arial" w:hAnsi="Arial" w:cs="Arial"/>
                <w:color w:val="000000"/>
                <w:sz w:val="20"/>
                <w:shd w:val="clear" w:color="auto" w:fill="FFFFFF"/>
              </w:rPr>
              <w:br/>
              <w:t>Get Bonus Buy</w:t>
            </w:r>
            <w:r>
              <w:rPr>
                <w:rFonts w:ascii="Arial" w:eastAsia="Arial" w:hAnsi="Arial" w:cs="Arial"/>
                <w:color w:val="000000"/>
                <w:sz w:val="20"/>
                <w:shd w:val="clear" w:color="auto" w:fill="FFFFFF"/>
              </w:rPr>
              <w:br/>
            </w:r>
            <w:r>
              <w:rPr>
                <w:rFonts w:ascii="Arial" w:eastAsia="Arial" w:hAnsi="Arial" w:cs="Arial"/>
                <w:color w:val="000000"/>
                <w:sz w:val="20"/>
                <w:shd w:val="clear" w:color="auto" w:fill="FFFFFF"/>
              </w:rPr>
              <w:br/>
              <w:t>SCHY00058 - Get Promotion</w:t>
            </w:r>
            <w:r>
              <w:rPr>
                <w:rFonts w:ascii="Arial" w:eastAsia="Arial" w:hAnsi="Arial" w:cs="Arial"/>
                <w:color w:val="000000"/>
                <w:sz w:val="20"/>
                <w:shd w:val="clear" w:color="auto" w:fill="FFFFFF"/>
              </w:rPr>
              <w:br/>
              <w:t>Get promotion</w:t>
            </w:r>
            <w:r>
              <w:rPr>
                <w:rFonts w:ascii="Arial" w:eastAsia="Arial" w:hAnsi="Arial" w:cs="Arial"/>
                <w:color w:val="000000"/>
                <w:sz w:val="20"/>
                <w:shd w:val="clear" w:color="auto" w:fill="FFFFFF"/>
              </w:rPr>
              <w:br/>
            </w:r>
            <w:r>
              <w:rPr>
                <w:rFonts w:ascii="Arial" w:eastAsia="Arial" w:hAnsi="Arial" w:cs="Arial"/>
                <w:color w:val="000000"/>
                <w:sz w:val="20"/>
                <w:shd w:val="clear" w:color="auto" w:fill="FFFFFF"/>
              </w:rPr>
              <w:br/>
              <w:t>SCHY00059 - Get Bonus Buys</w:t>
            </w:r>
            <w:r>
              <w:rPr>
                <w:rFonts w:ascii="Arial" w:eastAsia="Arial" w:hAnsi="Arial" w:cs="Arial"/>
                <w:color w:val="000000"/>
                <w:sz w:val="20"/>
                <w:shd w:val="clear" w:color="auto" w:fill="FFFFFF"/>
              </w:rPr>
              <w:br/>
              <w:t>Get Bonus Buys</w:t>
            </w:r>
            <w:r>
              <w:rPr>
                <w:rFonts w:ascii="Arial" w:eastAsia="Arial" w:hAnsi="Arial" w:cs="Arial"/>
                <w:color w:val="000000"/>
                <w:sz w:val="20"/>
                <w:shd w:val="clear" w:color="auto" w:fill="FFFFFF"/>
              </w:rPr>
              <w:br/>
            </w:r>
            <w:r>
              <w:rPr>
                <w:rFonts w:ascii="Arial" w:eastAsia="Arial" w:hAnsi="Arial" w:cs="Arial"/>
                <w:color w:val="000000"/>
                <w:sz w:val="20"/>
                <w:shd w:val="clear" w:color="auto" w:fill="FFFFFF"/>
              </w:rPr>
              <w:br/>
              <w:t>SCHY00050 - Get Catalogs</w:t>
            </w:r>
            <w:r>
              <w:rPr>
                <w:rFonts w:ascii="Arial" w:eastAsia="Arial" w:hAnsi="Arial" w:cs="Arial"/>
                <w:color w:val="000000"/>
                <w:sz w:val="20"/>
                <w:shd w:val="clear" w:color="auto" w:fill="FFFFFF"/>
              </w:rPr>
              <w:br/>
              <w:t>Get a list of catalogs and categories</w:t>
            </w:r>
            <w:r>
              <w:rPr>
                <w:rFonts w:ascii="Arial" w:eastAsia="Arial" w:hAnsi="Arial" w:cs="Arial"/>
                <w:color w:val="000000"/>
                <w:sz w:val="20"/>
                <w:shd w:val="clear" w:color="auto" w:fill="FFFFFF"/>
              </w:rPr>
              <w:br/>
            </w:r>
            <w:r>
              <w:rPr>
                <w:rFonts w:ascii="Arial" w:eastAsia="Arial" w:hAnsi="Arial" w:cs="Arial"/>
                <w:color w:val="000000"/>
                <w:sz w:val="20"/>
                <w:shd w:val="clear" w:color="auto" w:fill="FFFFFF"/>
              </w:rPr>
              <w:br/>
              <w:t>SCHY00103 - Get Catalogs</w:t>
            </w:r>
            <w:r>
              <w:rPr>
                <w:rFonts w:ascii="Arial" w:eastAsia="Arial" w:hAnsi="Arial" w:cs="Arial"/>
                <w:color w:val="000000"/>
                <w:sz w:val="20"/>
                <w:shd w:val="clear" w:color="auto" w:fill="FFFFFF"/>
              </w:rPr>
              <w:br/>
              <w:t>Get a list of catalogs and categories</w:t>
            </w:r>
            <w:r>
              <w:rPr>
                <w:rFonts w:ascii="Arial" w:eastAsia="Arial" w:hAnsi="Arial" w:cs="Arial"/>
                <w:color w:val="000000"/>
                <w:sz w:val="20"/>
                <w:shd w:val="clear" w:color="auto" w:fill="FFFFFF"/>
              </w:rPr>
              <w:br/>
            </w:r>
            <w:r>
              <w:rPr>
                <w:rFonts w:ascii="Arial" w:eastAsia="Arial" w:hAnsi="Arial" w:cs="Arial"/>
                <w:color w:val="000000"/>
                <w:sz w:val="20"/>
                <w:shd w:val="clear" w:color="auto" w:fill="FFFFFF"/>
              </w:rPr>
              <w:br/>
              <w:t xml:space="preserve">SCHY00061 - Get Specials </w:t>
            </w:r>
            <w:r>
              <w:rPr>
                <w:rFonts w:ascii="Arial" w:eastAsia="Arial" w:hAnsi="Arial" w:cs="Arial"/>
                <w:color w:val="000000"/>
                <w:sz w:val="20"/>
                <w:shd w:val="clear" w:color="auto" w:fill="FFFFFF"/>
              </w:rPr>
              <w:br/>
              <w:t xml:space="preserve">Get Specials </w:t>
            </w:r>
            <w:r>
              <w:rPr>
                <w:rFonts w:ascii="Arial" w:eastAsia="Arial" w:hAnsi="Arial" w:cs="Arial"/>
                <w:color w:val="000000"/>
                <w:sz w:val="20"/>
                <w:shd w:val="clear" w:color="auto" w:fill="FFFFFF"/>
              </w:rPr>
              <w:br/>
            </w:r>
            <w:r>
              <w:rPr>
                <w:rFonts w:ascii="Arial" w:eastAsia="Arial" w:hAnsi="Arial" w:cs="Arial"/>
                <w:color w:val="000000"/>
                <w:sz w:val="20"/>
                <w:shd w:val="clear" w:color="auto" w:fill="FFFFFF"/>
              </w:rPr>
              <w:lastRenderedPageBreak/>
              <w:br/>
              <w:t>SCHY00051 - Products Search</w:t>
            </w:r>
            <w:r>
              <w:rPr>
                <w:rFonts w:ascii="Arial" w:eastAsia="Arial" w:hAnsi="Arial" w:cs="Arial"/>
                <w:color w:val="000000"/>
                <w:sz w:val="20"/>
                <w:shd w:val="clear" w:color="auto" w:fill="FFFFFF"/>
              </w:rPr>
              <w:br/>
              <w:t>Search for Products</w:t>
            </w:r>
            <w:r>
              <w:rPr>
                <w:rFonts w:ascii="Arial" w:eastAsia="Arial" w:hAnsi="Arial" w:cs="Arial"/>
                <w:color w:val="000000"/>
                <w:sz w:val="20"/>
                <w:shd w:val="clear" w:color="auto" w:fill="FFFFFF"/>
              </w:rPr>
              <w:br/>
            </w:r>
            <w:r>
              <w:rPr>
                <w:rFonts w:ascii="Arial" w:eastAsia="Arial" w:hAnsi="Arial" w:cs="Arial"/>
                <w:color w:val="000000"/>
                <w:sz w:val="20"/>
                <w:shd w:val="clear" w:color="auto" w:fill="FFFFFF"/>
              </w:rPr>
              <w:br/>
              <w:t>SCHY00057 - Get Promotions</w:t>
            </w:r>
            <w:r>
              <w:rPr>
                <w:rFonts w:ascii="Arial" w:eastAsia="Arial" w:hAnsi="Arial" w:cs="Arial"/>
                <w:color w:val="000000"/>
                <w:sz w:val="20"/>
                <w:shd w:val="clear" w:color="auto" w:fill="FFFFFF"/>
              </w:rPr>
              <w:br/>
              <w:t>Get collection of promotions</w:t>
            </w:r>
            <w:r>
              <w:rPr>
                <w:rFonts w:ascii="Arial" w:eastAsia="Arial" w:hAnsi="Arial" w:cs="Arial"/>
                <w:color w:val="000000"/>
                <w:sz w:val="20"/>
                <w:shd w:val="clear" w:color="auto" w:fill="FFFFFF"/>
              </w:rPr>
              <w:br/>
            </w:r>
            <w:r>
              <w:rPr>
                <w:rFonts w:ascii="Arial" w:eastAsia="Arial" w:hAnsi="Arial" w:cs="Arial"/>
                <w:color w:val="000000"/>
                <w:sz w:val="20"/>
                <w:shd w:val="clear" w:color="auto" w:fill="FFFFFF"/>
              </w:rPr>
              <w:br/>
              <w:t>SCHY00052 - Get Product</w:t>
            </w:r>
            <w:r>
              <w:rPr>
                <w:rFonts w:ascii="Arial" w:eastAsia="Arial" w:hAnsi="Arial" w:cs="Arial"/>
                <w:color w:val="000000"/>
                <w:sz w:val="20"/>
                <w:shd w:val="clear" w:color="auto" w:fill="FFFFFF"/>
              </w:rPr>
              <w:br/>
              <w:t>Products published for customer access</w:t>
            </w:r>
            <w:r>
              <w:rPr>
                <w:rFonts w:ascii="Arial" w:eastAsia="Arial" w:hAnsi="Arial" w:cs="Arial"/>
                <w:color w:val="000000"/>
                <w:sz w:val="20"/>
                <w:shd w:val="clear" w:color="auto" w:fill="FFFFFF"/>
              </w:rPr>
              <w:br/>
            </w:r>
            <w:r>
              <w:rPr>
                <w:rFonts w:ascii="Arial" w:eastAsia="Arial" w:hAnsi="Arial" w:cs="Arial"/>
                <w:color w:val="000000"/>
                <w:sz w:val="20"/>
                <w:shd w:val="clear" w:color="auto" w:fill="FFFFFF"/>
              </w:rPr>
              <w:br/>
              <w:t>SCHY00109 - Get Product Attribute Configuration</w:t>
            </w:r>
            <w:r>
              <w:rPr>
                <w:rFonts w:ascii="Arial" w:eastAsia="Arial" w:hAnsi="Arial" w:cs="Arial"/>
                <w:color w:val="000000"/>
                <w:sz w:val="20"/>
                <w:shd w:val="clear" w:color="auto" w:fill="FFFFFF"/>
              </w:rPr>
              <w:br/>
              <w:t>Get Product Attribute Configuration</w:t>
            </w:r>
            <w:r>
              <w:rPr>
                <w:rFonts w:ascii="Arial" w:eastAsia="Arial" w:hAnsi="Arial" w:cs="Arial"/>
                <w:color w:val="000000"/>
                <w:sz w:val="20"/>
                <w:shd w:val="clear" w:color="auto" w:fill="FFFFFF"/>
              </w:rPr>
              <w:br/>
            </w:r>
            <w:r>
              <w:rPr>
                <w:rFonts w:ascii="Arial" w:eastAsia="Arial" w:hAnsi="Arial" w:cs="Arial"/>
                <w:color w:val="000000"/>
                <w:sz w:val="20"/>
                <w:shd w:val="clear" w:color="auto" w:fill="FFFFFF"/>
              </w:rPr>
              <w:br/>
              <w:t xml:space="preserve">SCHY00098 - Get Products For List </w:t>
            </w:r>
            <w:r>
              <w:rPr>
                <w:rFonts w:ascii="Arial" w:eastAsia="Arial" w:hAnsi="Arial" w:cs="Arial"/>
                <w:color w:val="000000"/>
                <w:sz w:val="20"/>
                <w:shd w:val="clear" w:color="auto" w:fill="FFFFFF"/>
              </w:rPr>
              <w:br/>
              <w:t xml:space="preserve">Get Products For List </w:t>
            </w:r>
          </w:p>
          <w:p w14:paraId="3F09CB8A" w14:textId="77777777" w:rsidR="00F43402" w:rsidRDefault="00F43402" w:rsidP="00B61E3C">
            <w:pPr>
              <w:spacing w:before="40" w:after="40"/>
              <w:rPr>
                <w:rFonts w:ascii="Arial" w:eastAsia="Arial" w:hAnsi="Arial" w:cs="Arial"/>
                <w:color w:val="000000"/>
                <w:sz w:val="20"/>
                <w:shd w:val="clear" w:color="auto" w:fill="FFFFFF"/>
              </w:rPr>
            </w:pPr>
          </w:p>
          <w:p w14:paraId="05249C94" w14:textId="77777777" w:rsidR="00F43402" w:rsidRDefault="00154D73" w:rsidP="00B61E3C">
            <w:pPr>
              <w:spacing w:before="40" w:after="40"/>
              <w:rPr>
                <w:rFonts w:ascii="Arial" w:eastAsia="Arial" w:hAnsi="Arial" w:cs="Arial"/>
                <w:color w:val="000000"/>
                <w:sz w:val="20"/>
                <w:shd w:val="clear" w:color="auto" w:fill="FFFFFF"/>
              </w:rPr>
            </w:pPr>
            <w:commentRangeStart w:id="36"/>
            <w:r>
              <w:rPr>
                <w:rFonts w:ascii="Arial" w:eastAsia="Arial" w:hAnsi="Arial" w:cs="Arial"/>
                <w:color w:val="000000"/>
                <w:sz w:val="20"/>
                <w:shd w:val="clear" w:color="auto" w:fill="FFFFFF"/>
              </w:rPr>
              <w:t>SCHY00111 - Products Search V2</w:t>
            </w:r>
            <w:commentRangeEnd w:id="36"/>
            <w:r w:rsidR="00D9759D">
              <w:rPr>
                <w:rStyle w:val="CommentReference"/>
              </w:rPr>
              <w:commentReference w:id="36"/>
            </w:r>
            <w:r>
              <w:rPr>
                <w:rFonts w:ascii="Arial" w:eastAsia="Arial" w:hAnsi="Arial" w:cs="Arial"/>
                <w:color w:val="000000"/>
                <w:sz w:val="20"/>
                <w:shd w:val="clear" w:color="auto" w:fill="FFFFFF"/>
              </w:rPr>
              <w:br/>
              <w:t>Search for Products</w:t>
            </w:r>
          </w:p>
          <w:p w14:paraId="4FC5ECFF" w14:textId="7B826C4C" w:rsidR="00757341" w:rsidRDefault="00757341" w:rsidP="00B61E3C">
            <w:pPr>
              <w:spacing w:before="40" w:after="40"/>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This interface </w:t>
            </w:r>
            <w:r w:rsidR="00100285">
              <w:rPr>
                <w:rFonts w:ascii="Arial" w:eastAsia="Arial" w:hAnsi="Arial" w:cs="Arial"/>
                <w:color w:val="000000"/>
                <w:sz w:val="20"/>
                <w:shd w:val="clear" w:color="auto" w:fill="FFFFFF"/>
              </w:rPr>
              <w:t>is being enhanced to send back products that are un</w:t>
            </w:r>
            <w:r w:rsidR="005648BF">
              <w:rPr>
                <w:rFonts w:ascii="Arial" w:eastAsia="Arial" w:hAnsi="Arial" w:cs="Arial"/>
                <w:color w:val="000000"/>
                <w:sz w:val="20"/>
                <w:shd w:val="clear" w:color="auto" w:fill="FFFFFF"/>
              </w:rPr>
              <w:t>-</w:t>
            </w:r>
            <w:r w:rsidR="00100285">
              <w:rPr>
                <w:rFonts w:ascii="Arial" w:eastAsia="Arial" w:hAnsi="Arial" w:cs="Arial"/>
                <w:color w:val="000000"/>
                <w:sz w:val="20"/>
                <w:shd w:val="clear" w:color="auto" w:fill="FFFFFF"/>
              </w:rPr>
              <w:t>enriched</w:t>
            </w:r>
            <w:r w:rsidR="005648BF">
              <w:rPr>
                <w:rFonts w:ascii="Arial" w:eastAsia="Arial" w:hAnsi="Arial" w:cs="Arial"/>
                <w:color w:val="000000"/>
                <w:sz w:val="20"/>
                <w:shd w:val="clear" w:color="auto" w:fill="FFFFFF"/>
              </w:rPr>
              <w:t xml:space="preserve"> ONLY when the barcode or the product code is used. This is so the products that are unenriched do not get returned when a customer is using the search capability of the product (text based) </w:t>
            </w:r>
            <w:r w:rsidR="00DC54F6">
              <w:rPr>
                <w:rFonts w:ascii="Arial" w:eastAsia="Arial" w:hAnsi="Arial" w:cs="Arial"/>
                <w:color w:val="000000"/>
                <w:sz w:val="20"/>
                <w:shd w:val="clear" w:color="auto" w:fill="FFFFFF"/>
              </w:rPr>
              <w:t xml:space="preserve">but when a customer scans the product or the trolley team uses the product code for the search </w:t>
            </w:r>
            <w:r w:rsidR="00CD2864">
              <w:rPr>
                <w:rFonts w:ascii="Arial" w:eastAsia="Arial" w:hAnsi="Arial" w:cs="Arial"/>
                <w:color w:val="000000"/>
                <w:sz w:val="20"/>
                <w:shd w:val="clear" w:color="auto" w:fill="FFFFFF"/>
              </w:rPr>
              <w:t xml:space="preserve">commerce will return a product that </w:t>
            </w:r>
            <w:r w:rsidR="00B56383">
              <w:rPr>
                <w:rFonts w:ascii="Arial" w:eastAsia="Arial" w:hAnsi="Arial" w:cs="Arial"/>
                <w:color w:val="000000"/>
                <w:sz w:val="20"/>
                <w:shd w:val="clear" w:color="auto" w:fill="FFFFFF"/>
              </w:rPr>
              <w:t>does</w:t>
            </w:r>
            <w:r w:rsidR="00CD2864">
              <w:rPr>
                <w:rFonts w:ascii="Arial" w:eastAsia="Arial" w:hAnsi="Arial" w:cs="Arial"/>
                <w:color w:val="000000"/>
                <w:sz w:val="20"/>
                <w:shd w:val="clear" w:color="auto" w:fill="FFFFFF"/>
              </w:rPr>
              <w:t xml:space="preserve"> not meet the definition of enriched. </w:t>
            </w:r>
          </w:p>
          <w:p w14:paraId="664D6ECE" w14:textId="151E80AB" w:rsidR="00CD2864" w:rsidRDefault="00CD2864" w:rsidP="00B61E3C">
            <w:pPr>
              <w:spacing w:before="40" w:after="40"/>
              <w:rPr>
                <w:rFonts w:ascii="Arial" w:eastAsia="Arial" w:hAnsi="Arial" w:cs="Arial"/>
                <w:color w:val="000000"/>
                <w:sz w:val="20"/>
                <w:shd w:val="clear" w:color="auto" w:fill="B7DDE8"/>
              </w:rPr>
            </w:pPr>
            <w:r w:rsidRPr="00B56383">
              <w:rPr>
                <w:rFonts w:ascii="Arial" w:eastAsia="Arial" w:hAnsi="Arial" w:cs="Arial"/>
                <w:color w:val="000000"/>
                <w:sz w:val="20"/>
                <w:shd w:val="clear" w:color="auto" w:fill="FFFFFF"/>
              </w:rPr>
              <w:t xml:space="preserve">Along with the </w:t>
            </w:r>
            <w:r w:rsidR="00B56383" w:rsidRPr="00B56383">
              <w:rPr>
                <w:rFonts w:ascii="Arial" w:eastAsia="Arial" w:hAnsi="Arial" w:cs="Arial"/>
                <w:color w:val="000000"/>
                <w:sz w:val="20"/>
                <w:shd w:val="clear" w:color="auto" w:fill="FFFFFF"/>
              </w:rPr>
              <w:t>above-mentioned</w:t>
            </w:r>
            <w:r w:rsidRPr="00B56383">
              <w:rPr>
                <w:rFonts w:ascii="Arial" w:eastAsia="Arial" w:hAnsi="Arial" w:cs="Arial"/>
                <w:color w:val="000000"/>
                <w:sz w:val="20"/>
                <w:shd w:val="clear" w:color="auto" w:fill="FFFFFF"/>
              </w:rPr>
              <w:t xml:space="preserve"> change there will be a </w:t>
            </w:r>
            <w:r w:rsidR="00987D16" w:rsidRPr="00B56383">
              <w:rPr>
                <w:rFonts w:ascii="Arial" w:eastAsia="Arial" w:hAnsi="Arial" w:cs="Arial"/>
                <w:color w:val="000000"/>
                <w:sz w:val="20"/>
                <w:shd w:val="clear" w:color="auto" w:fill="FFFFFF"/>
              </w:rPr>
              <w:t xml:space="preserve">new field added that will communicate the vitality </w:t>
            </w:r>
            <w:r w:rsidR="00C12E00" w:rsidRPr="00B56383">
              <w:rPr>
                <w:rFonts w:ascii="Arial" w:eastAsia="Arial" w:hAnsi="Arial" w:cs="Arial"/>
                <w:color w:val="000000"/>
                <w:sz w:val="20"/>
                <w:shd w:val="clear" w:color="auto" w:fill="FFFFFF"/>
              </w:rPr>
              <w:t xml:space="preserve">status of the product, </w:t>
            </w:r>
            <w:r w:rsidR="00E6574C" w:rsidRPr="00B56383">
              <w:rPr>
                <w:rFonts w:ascii="Arial" w:eastAsia="Arial" w:hAnsi="Arial" w:cs="Arial"/>
                <w:color w:val="000000"/>
                <w:sz w:val="20"/>
                <w:shd w:val="clear" w:color="auto" w:fill="FFFFFF"/>
              </w:rPr>
              <w:t>the reason</w:t>
            </w:r>
            <w:r w:rsidR="00C12E00" w:rsidRPr="00B56383">
              <w:rPr>
                <w:rFonts w:ascii="Arial" w:eastAsia="Arial" w:hAnsi="Arial" w:cs="Arial"/>
                <w:color w:val="000000"/>
                <w:sz w:val="20"/>
                <w:shd w:val="clear" w:color="auto" w:fill="FFFFFF"/>
              </w:rPr>
              <w:t xml:space="preserve"> for this being added is the existing vitality </w:t>
            </w:r>
            <w:r w:rsidR="00B56383" w:rsidRPr="00B56383">
              <w:rPr>
                <w:rFonts w:ascii="Arial" w:eastAsia="Arial" w:hAnsi="Arial" w:cs="Arial"/>
                <w:color w:val="000000"/>
                <w:sz w:val="20"/>
                <w:shd w:val="clear" w:color="auto" w:fill="FFFFFF"/>
              </w:rPr>
              <w:t>indicator</w:t>
            </w:r>
            <w:r w:rsidR="00C12E00" w:rsidRPr="00B56383">
              <w:rPr>
                <w:rFonts w:ascii="Arial" w:eastAsia="Arial" w:hAnsi="Arial" w:cs="Arial"/>
                <w:color w:val="000000"/>
                <w:sz w:val="20"/>
                <w:shd w:val="clear" w:color="auto" w:fill="FFFFFF"/>
              </w:rPr>
              <w:t xml:space="preserve"> is linked to a product </w:t>
            </w:r>
            <w:r w:rsidR="00B56383" w:rsidRPr="00B56383">
              <w:rPr>
                <w:rFonts w:ascii="Arial" w:eastAsia="Arial" w:hAnsi="Arial" w:cs="Arial"/>
                <w:color w:val="000000"/>
                <w:sz w:val="20"/>
                <w:shd w:val="clear" w:color="auto" w:fill="FFFFFF"/>
              </w:rPr>
              <w:t>having a display category set.</w:t>
            </w:r>
            <w:r w:rsidR="00B56383">
              <w:rPr>
                <w:rFonts w:ascii="Arial" w:eastAsia="Arial" w:hAnsi="Arial" w:cs="Arial"/>
                <w:color w:val="000000"/>
                <w:sz w:val="20"/>
                <w:shd w:val="clear" w:color="auto" w:fill="B7DDE8"/>
              </w:rPr>
              <w:t xml:space="preserve"> </w:t>
            </w:r>
          </w:p>
          <w:p w14:paraId="0DDBE0D3" w14:textId="3B5F46B6" w:rsidR="00382B89" w:rsidRDefault="00382B89" w:rsidP="00B61E3C">
            <w:pPr>
              <w:spacing w:before="40" w:after="40"/>
              <w:rPr>
                <w:rFonts w:ascii="Arial" w:eastAsia="Arial" w:hAnsi="Arial" w:cs="Arial"/>
                <w:color w:val="000000"/>
                <w:sz w:val="20"/>
                <w:shd w:val="clear" w:color="auto" w:fill="B7DDE8"/>
              </w:rPr>
            </w:pPr>
            <w:r w:rsidRPr="00C6535F">
              <w:rPr>
                <w:rFonts w:ascii="Arial" w:eastAsia="Arial" w:hAnsi="Arial" w:cs="Arial"/>
                <w:color w:val="000000"/>
                <w:sz w:val="20"/>
                <w:shd w:val="clear" w:color="auto" w:fill="FFFFFF"/>
              </w:rPr>
              <w:t xml:space="preserve">In the response IF a product is </w:t>
            </w:r>
            <w:r w:rsidR="00E6574C" w:rsidRPr="00C6535F">
              <w:rPr>
                <w:rFonts w:ascii="Arial" w:eastAsia="Arial" w:hAnsi="Arial" w:cs="Arial"/>
                <w:color w:val="000000"/>
                <w:sz w:val="20"/>
                <w:shd w:val="clear" w:color="auto" w:fill="FFFFFF"/>
              </w:rPr>
              <w:t>unenriched,</w:t>
            </w:r>
            <w:r w:rsidRPr="00C6535F">
              <w:rPr>
                <w:rFonts w:ascii="Arial" w:eastAsia="Arial" w:hAnsi="Arial" w:cs="Arial"/>
                <w:color w:val="000000"/>
                <w:sz w:val="20"/>
                <w:shd w:val="clear" w:color="auto" w:fill="FFFFFF"/>
              </w:rPr>
              <w:t xml:space="preserve"> we should read the </w:t>
            </w:r>
            <w:proofErr w:type="spellStart"/>
            <w:r w:rsidRPr="00C6535F">
              <w:rPr>
                <w:rFonts w:ascii="Arial" w:eastAsia="Arial" w:hAnsi="Arial" w:cs="Arial"/>
                <w:color w:val="000000"/>
                <w:sz w:val="20"/>
                <w:shd w:val="clear" w:color="auto" w:fill="FFFFFF"/>
              </w:rPr>
              <w:t>sourceName</w:t>
            </w:r>
            <w:proofErr w:type="spellEnd"/>
            <w:r w:rsidRPr="00C6535F">
              <w:rPr>
                <w:rFonts w:ascii="Arial" w:eastAsia="Arial" w:hAnsi="Arial" w:cs="Arial"/>
                <w:color w:val="000000"/>
                <w:sz w:val="20"/>
                <w:shd w:val="clear" w:color="auto" w:fill="FFFFFF"/>
              </w:rPr>
              <w:t xml:space="preserve"> filed instead </w:t>
            </w:r>
            <w:r w:rsidR="00C6535F" w:rsidRPr="00C6535F">
              <w:rPr>
                <w:rFonts w:ascii="Arial" w:eastAsia="Arial" w:hAnsi="Arial" w:cs="Arial"/>
                <w:color w:val="000000"/>
                <w:sz w:val="20"/>
                <w:shd w:val="clear" w:color="auto" w:fill="FFFFFF"/>
              </w:rPr>
              <w:t>so that we can provided a  name to the customer when they are transacting on the trolley</w:t>
            </w:r>
            <w:r w:rsidR="00C6535F">
              <w:rPr>
                <w:rFonts w:ascii="Arial" w:eastAsia="Arial" w:hAnsi="Arial" w:cs="Arial"/>
                <w:color w:val="000000"/>
                <w:sz w:val="20"/>
                <w:shd w:val="clear" w:color="auto" w:fill="FFFFFF"/>
              </w:rPr>
              <w:t xml:space="preserve">, this reduces the complexity on the trolley team </w:t>
            </w:r>
            <w:r w:rsidR="00E6574C">
              <w:rPr>
                <w:rFonts w:ascii="Arial" w:eastAsia="Arial" w:hAnsi="Arial" w:cs="Arial"/>
                <w:color w:val="000000"/>
                <w:sz w:val="20"/>
                <w:shd w:val="clear" w:color="auto" w:fill="FFFFFF"/>
              </w:rPr>
              <w:t xml:space="preserve">when reading the product data. </w:t>
            </w:r>
          </w:p>
        </w:tc>
      </w:tr>
    </w:tbl>
    <w:p w14:paraId="67E1050D"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4A275F" w14:paraId="0EA3DDEB"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E8BA774"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Data Volumes and Performance</w:t>
            </w:r>
          </w:p>
        </w:tc>
      </w:tr>
      <w:tr w:rsidR="00B61E3C" w14:paraId="41A3EDF8"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F852C81" w14:textId="77777777" w:rsidR="00B61E3C" w:rsidRDefault="00B61E3C" w:rsidP="00B61E3C">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Average size of each message/file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3092A2D" w14:textId="1CA2C0B0" w:rsidR="00B61E3C" w:rsidRPr="00B61E3C" w:rsidRDefault="00B61E3C" w:rsidP="00B61E3C">
            <w:pPr>
              <w:spacing w:before="40" w:after="40"/>
              <w:rPr>
                <w:rFonts w:ascii="Arial" w:eastAsia="Arial" w:hAnsi="Arial" w:cs="Arial"/>
                <w:sz w:val="20"/>
                <w:szCs w:val="20"/>
              </w:rPr>
            </w:pPr>
            <w:r w:rsidRPr="00B61E3C">
              <w:rPr>
                <w:rFonts w:ascii="Arial" w:eastAsia="Arial" w:hAnsi="Arial" w:cs="Arial"/>
                <w:sz w:val="20"/>
                <w:szCs w:val="20"/>
              </w:rPr>
              <w:t>2KB</w:t>
            </w:r>
          </w:p>
        </w:tc>
      </w:tr>
      <w:tr w:rsidR="00B61E3C" w14:paraId="0B5F1DF6"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8ED130B" w14:textId="77777777" w:rsidR="00B61E3C" w:rsidRDefault="00B61E3C" w:rsidP="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Average throughput per period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A005F91" w14:textId="2AC6D789" w:rsidR="00B61E3C" w:rsidRPr="00B61E3C" w:rsidRDefault="00B61E3C" w:rsidP="00B61E3C">
            <w:pPr>
              <w:spacing w:before="40" w:after="40"/>
              <w:rPr>
                <w:rFonts w:ascii="Arial" w:eastAsia="Arial" w:hAnsi="Arial" w:cs="Arial"/>
                <w:sz w:val="20"/>
                <w:szCs w:val="20"/>
              </w:rPr>
            </w:pPr>
            <w:r w:rsidRPr="00B61E3C">
              <w:rPr>
                <w:rFonts w:ascii="Arial" w:eastAsia="Arial" w:hAnsi="Arial" w:cs="Arial"/>
                <w:sz w:val="20"/>
                <w:szCs w:val="20"/>
              </w:rPr>
              <w:t>10 TPS</w:t>
            </w:r>
          </w:p>
        </w:tc>
      </w:tr>
      <w:tr w:rsidR="00B61E3C" w14:paraId="06D6C29F"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B0D2980" w14:textId="77777777" w:rsidR="00B61E3C" w:rsidRDefault="00B61E3C" w:rsidP="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Maximum throughput / period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2FE0A1D" w14:textId="29477412" w:rsidR="00B61E3C" w:rsidRPr="00B61E3C" w:rsidRDefault="00B61E3C" w:rsidP="00B61E3C">
            <w:pPr>
              <w:spacing w:before="40" w:after="40"/>
              <w:rPr>
                <w:rFonts w:ascii="Arial" w:eastAsia="Arial" w:hAnsi="Arial" w:cs="Arial"/>
                <w:sz w:val="20"/>
                <w:szCs w:val="20"/>
              </w:rPr>
            </w:pPr>
            <w:r w:rsidRPr="00B61E3C">
              <w:rPr>
                <w:rFonts w:ascii="Arial" w:eastAsia="Arial" w:hAnsi="Arial" w:cs="Arial"/>
                <w:sz w:val="20"/>
                <w:szCs w:val="20"/>
              </w:rPr>
              <w:t>130 TPS</w:t>
            </w:r>
          </w:p>
        </w:tc>
      </w:tr>
      <w:tr w:rsidR="00B61E3C" w14:paraId="4BC4216B"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7F4F732" w14:textId="77777777" w:rsidR="00B61E3C" w:rsidRDefault="00B61E3C" w:rsidP="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Peak periods</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BBC242A" w14:textId="353C8D16" w:rsidR="00B61E3C" w:rsidRPr="00B61E3C" w:rsidRDefault="00B61E3C" w:rsidP="00B61E3C">
            <w:pPr>
              <w:spacing w:before="40" w:after="40"/>
              <w:rPr>
                <w:rFonts w:ascii="Arial" w:eastAsia="Arial" w:hAnsi="Arial" w:cs="Arial"/>
                <w:sz w:val="20"/>
                <w:szCs w:val="20"/>
              </w:rPr>
            </w:pPr>
            <w:r w:rsidRPr="00B61E3C">
              <w:rPr>
                <w:rFonts w:ascii="Arial" w:eastAsia="Arial" w:hAnsi="Arial" w:cs="Arial"/>
                <w:sz w:val="20"/>
                <w:szCs w:val="20"/>
              </w:rPr>
              <w:t>AD HOC</w:t>
            </w:r>
          </w:p>
        </w:tc>
      </w:tr>
      <w:tr w:rsidR="00B61E3C" w14:paraId="4705E104"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E42EE9F" w14:textId="77777777" w:rsidR="00B61E3C" w:rsidRDefault="00B61E3C" w:rsidP="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Availability requirements, SLAs to be met, etc.</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8C9210E" w14:textId="6EFD67D2" w:rsidR="00B61E3C" w:rsidRPr="00B61E3C" w:rsidRDefault="00B61E3C" w:rsidP="00B61E3C">
            <w:pPr>
              <w:spacing w:before="40" w:after="40"/>
              <w:rPr>
                <w:rFonts w:ascii="Arial" w:eastAsia="Arial" w:hAnsi="Arial" w:cs="Arial"/>
                <w:sz w:val="20"/>
                <w:szCs w:val="20"/>
              </w:rPr>
            </w:pPr>
            <w:r w:rsidRPr="00B61E3C">
              <w:rPr>
                <w:rFonts w:ascii="Arial" w:eastAsia="Arial" w:hAnsi="Arial" w:cs="Arial"/>
                <w:sz w:val="20"/>
                <w:szCs w:val="20"/>
              </w:rPr>
              <w:t>Highly available</w:t>
            </w:r>
          </w:p>
        </w:tc>
      </w:tr>
    </w:tbl>
    <w:p w14:paraId="47962281"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4A275F" w14:paraId="04CE1FC3"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5B696B6"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Monitoring</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8C0BAE1" w14:textId="31D8DF7C" w:rsidR="004A275F" w:rsidRDefault="00AF4CAB">
            <w:pPr>
              <w:rPr>
                <w:rFonts w:ascii="Arial" w:eastAsia="Arial" w:hAnsi="Arial" w:cs="Arial"/>
                <w:color w:val="000000"/>
                <w:sz w:val="20"/>
                <w:shd w:val="clear" w:color="auto" w:fill="B7DDE8"/>
              </w:rPr>
            </w:pPr>
            <w:r>
              <w:rPr>
                <w:rFonts w:ascii="Arial" w:eastAsia="Arial" w:hAnsi="Arial" w:cs="Arial"/>
                <w:color w:val="000000"/>
                <w:sz w:val="20"/>
                <w:shd w:val="clear" w:color="auto" w:fill="B7DDE8"/>
              </w:rPr>
              <w:t xml:space="preserve">Internal monitoring of Failed </w:t>
            </w:r>
            <w:r w:rsidR="00781496">
              <w:rPr>
                <w:rFonts w:ascii="Arial" w:eastAsia="Arial" w:hAnsi="Arial" w:cs="Arial"/>
                <w:color w:val="000000"/>
                <w:sz w:val="20"/>
                <w:shd w:val="clear" w:color="auto" w:fill="B7DDE8"/>
              </w:rPr>
              <w:t>API</w:t>
            </w:r>
            <w:r>
              <w:rPr>
                <w:rFonts w:ascii="Arial" w:eastAsia="Arial" w:hAnsi="Arial" w:cs="Arial"/>
                <w:color w:val="000000"/>
                <w:sz w:val="20"/>
                <w:shd w:val="clear" w:color="auto" w:fill="B7DDE8"/>
              </w:rPr>
              <w:t xml:space="preserve"> calls, </w:t>
            </w:r>
            <w:r w:rsidR="00781496">
              <w:rPr>
                <w:rFonts w:ascii="Arial" w:eastAsia="Arial" w:hAnsi="Arial" w:cs="Arial"/>
                <w:color w:val="000000"/>
                <w:sz w:val="20"/>
                <w:shd w:val="clear" w:color="auto" w:fill="B7DDE8"/>
              </w:rPr>
              <w:t xml:space="preserve">Normal L7 monitoring </w:t>
            </w:r>
          </w:p>
        </w:tc>
      </w:tr>
      <w:tr w:rsidR="004A275F" w14:paraId="14C7934D"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2A51D08"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Error retry policy</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357A7A7" w14:textId="4AFF3CC1" w:rsidR="004A275F" w:rsidRDefault="00905C73">
            <w:pPr>
              <w:rPr>
                <w:rFonts w:ascii="Arial" w:eastAsia="Arial" w:hAnsi="Arial" w:cs="Arial"/>
                <w:color w:val="000000"/>
                <w:sz w:val="20"/>
                <w:shd w:val="clear" w:color="auto" w:fill="B7DDE8"/>
              </w:rPr>
            </w:pPr>
            <w:r w:rsidRPr="00905C73">
              <w:rPr>
                <w:rFonts w:ascii="Arial" w:eastAsia="Arial" w:hAnsi="Arial" w:cs="Arial"/>
                <w:color w:val="000000"/>
                <w:sz w:val="20"/>
                <w:shd w:val="clear" w:color="auto" w:fill="FFFFFF"/>
              </w:rPr>
              <w:t>None</w:t>
            </w:r>
          </w:p>
        </w:tc>
      </w:tr>
      <w:tr w:rsidR="004A275F" w14:paraId="0E371A3B"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76ABE73"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Error notification requirements</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5191492" w14:textId="1A088256" w:rsidR="004A275F" w:rsidRDefault="004735BB">
            <w:pPr>
              <w:rPr>
                <w:rFonts w:ascii="Arial" w:eastAsia="Arial" w:hAnsi="Arial" w:cs="Arial"/>
                <w:color w:val="000000"/>
                <w:sz w:val="20"/>
                <w:shd w:val="clear" w:color="auto" w:fill="B7DDE8"/>
              </w:rPr>
            </w:pPr>
            <w:r>
              <w:rPr>
                <w:rFonts w:ascii="Arial" w:eastAsia="Arial" w:hAnsi="Arial" w:cs="Arial"/>
                <w:color w:val="000000"/>
                <w:sz w:val="20"/>
                <w:shd w:val="clear" w:color="auto" w:fill="B7DDE8"/>
              </w:rPr>
              <w:t>(</w:t>
            </w:r>
            <w:hyperlink r:id="rId18" w:history="1">
              <w:r w:rsidRPr="004A271B">
                <w:rPr>
                  <w:rStyle w:val="Hyperlink"/>
                  <w:rFonts w:ascii="Arial" w:eastAsia="Arial" w:hAnsi="Arial" w:cs="Arial"/>
                  <w:sz w:val="20"/>
                  <w:shd w:val="clear" w:color="auto" w:fill="B7DDE8"/>
                </w:rPr>
                <w:t>itdigital@shoprite.co.za</w:t>
              </w:r>
            </w:hyperlink>
            <w:r>
              <w:rPr>
                <w:rFonts w:ascii="Arial" w:eastAsia="Arial" w:hAnsi="Arial" w:cs="Arial"/>
                <w:color w:val="000000"/>
                <w:sz w:val="20"/>
                <w:shd w:val="clear" w:color="auto" w:fill="B7DDE8"/>
              </w:rPr>
              <w:t>) – Commerce support</w:t>
            </w:r>
          </w:p>
        </w:tc>
      </w:tr>
      <w:tr w:rsidR="004A275F" w14:paraId="6272C2A0"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2F60034"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Logging and Auditing requirements</w:t>
            </w:r>
          </w:p>
        </w:tc>
      </w:tr>
      <w:tr w:rsidR="004A275F" w14:paraId="33BFBCD1"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62D2770" w14:textId="4DD477A8" w:rsidR="00B61E3C" w:rsidRDefault="00B61E3C">
            <w:pPr>
              <w:rPr>
                <w:rFonts w:ascii="Arial" w:eastAsia="Arial" w:hAnsi="Arial" w:cs="Arial"/>
                <w:sz w:val="20"/>
                <w:szCs w:val="20"/>
              </w:rPr>
            </w:pPr>
            <w:r>
              <w:rPr>
                <w:rFonts w:ascii="Arial" w:eastAsia="Arial" w:hAnsi="Arial" w:cs="Arial"/>
                <w:sz w:val="20"/>
                <w:szCs w:val="20"/>
              </w:rPr>
              <w:t>Where applicable:</w:t>
            </w:r>
          </w:p>
          <w:p w14:paraId="24D62F65" w14:textId="77777777" w:rsidR="00B61E3C" w:rsidRPr="00B61E3C" w:rsidRDefault="00B61E3C" w:rsidP="00B61E3C">
            <w:pPr>
              <w:numPr>
                <w:ilvl w:val="0"/>
                <w:numId w:val="3"/>
              </w:numPr>
              <w:rPr>
                <w:rFonts w:ascii="Arial" w:eastAsia="Arial" w:hAnsi="Arial" w:cs="Arial"/>
                <w:color w:val="000000"/>
                <w:sz w:val="20"/>
                <w:shd w:val="clear" w:color="auto" w:fill="B7DDE8"/>
              </w:rPr>
            </w:pPr>
            <w:r w:rsidRPr="00651E62">
              <w:rPr>
                <w:rFonts w:ascii="Arial" w:eastAsia="Arial" w:hAnsi="Arial" w:cs="Arial"/>
                <w:sz w:val="20"/>
                <w:szCs w:val="20"/>
              </w:rPr>
              <w:t>Standard AWS API Gateway logging.</w:t>
            </w:r>
          </w:p>
          <w:p w14:paraId="67A15827" w14:textId="39B8A17F" w:rsidR="00B61E3C" w:rsidRDefault="00B61E3C" w:rsidP="00B61E3C">
            <w:pPr>
              <w:numPr>
                <w:ilvl w:val="0"/>
                <w:numId w:val="3"/>
              </w:numPr>
              <w:rPr>
                <w:rFonts w:ascii="Arial" w:eastAsia="Arial" w:hAnsi="Arial" w:cs="Arial"/>
                <w:color w:val="000000"/>
                <w:sz w:val="20"/>
                <w:shd w:val="clear" w:color="auto" w:fill="B7DDE8"/>
              </w:rPr>
            </w:pPr>
            <w:r w:rsidRPr="00B61E3C">
              <w:rPr>
                <w:rFonts w:ascii="Arial" w:eastAsia="Arial" w:hAnsi="Arial" w:cs="Arial"/>
                <w:sz w:val="20"/>
                <w:szCs w:val="20"/>
              </w:rPr>
              <w:t>Logging should be done via L7 AWS gateway and logged on commerce import.</w:t>
            </w:r>
          </w:p>
        </w:tc>
      </w:tr>
    </w:tbl>
    <w:p w14:paraId="5DBB5FF0" w14:textId="77777777" w:rsidR="004A275F" w:rsidRDefault="00857E78">
      <w:pPr>
        <w:pStyle w:val="Heading1"/>
        <w:ind w:left="0"/>
        <w:rPr>
          <w:rFonts w:eastAsia="Arial"/>
          <w:b w:val="0"/>
          <w:color w:val="000000"/>
          <w:sz w:val="20"/>
          <w:shd w:val="clear" w:color="auto" w:fill="FFFFFF"/>
        </w:rPr>
      </w:pPr>
      <w:r>
        <w:rPr>
          <w:rFonts w:eastAsia="Arial"/>
          <w:b w:val="0"/>
          <w:color w:val="000000"/>
          <w:sz w:val="20"/>
          <w:shd w:val="clear" w:color="auto" w:fill="FFFFFF"/>
        </w:rPr>
        <w:br w:type="page"/>
      </w:r>
      <w:bookmarkStart w:id="37" w:name="_Toc193283642"/>
      <w:bookmarkStart w:id="38" w:name="_Toc10118"/>
      <w:r>
        <w:rPr>
          <w:rFonts w:eastAsia="Arial"/>
          <w:color w:val="000000"/>
          <w:sz w:val="28"/>
          <w:shd w:val="clear" w:color="auto" w:fill="FFFFFF"/>
        </w:rPr>
        <w:lastRenderedPageBreak/>
        <w:t>Additional Interface Information</w:t>
      </w:r>
      <w:bookmarkEnd w:id="37"/>
    </w:p>
    <w:bookmarkEnd w:id="38"/>
    <w:p w14:paraId="785C54FF" w14:textId="77777777" w:rsidR="004A275F" w:rsidRDefault="004A275F">
      <w:pPr>
        <w:jc w:val="center"/>
        <w:rPr>
          <w:rFonts w:ascii="Arial" w:eastAsia="Arial" w:hAnsi="Arial" w:cs="Arial"/>
          <w:color w:val="000000"/>
          <w:sz w:val="20"/>
          <w:shd w:val="clear" w:color="auto" w:fill="FFFFFF"/>
        </w:rPr>
      </w:pPr>
    </w:p>
    <w:p w14:paraId="1C0E7888" w14:textId="48C5F699" w:rsidR="00B61E3C" w:rsidRDefault="00B61E3C" w:rsidP="00B61E3C">
      <w:pPr>
        <w:rPr>
          <w:rFonts w:ascii="Arial" w:eastAsia="Arial" w:hAnsi="Arial" w:cs="Arial"/>
          <w:color w:val="000000"/>
          <w:sz w:val="20"/>
          <w:shd w:val="clear" w:color="auto" w:fill="FFFFFF"/>
        </w:rPr>
      </w:pPr>
    </w:p>
    <w:p w14:paraId="7B4548AB" w14:textId="77777777" w:rsidR="00B61E3C" w:rsidRDefault="00B61E3C" w:rsidP="00B61E3C">
      <w:pPr>
        <w:rPr>
          <w:rFonts w:ascii="Arial" w:eastAsia="Arial" w:hAnsi="Arial" w:cs="Arial"/>
          <w:color w:val="000000"/>
          <w:sz w:val="20"/>
          <w:shd w:val="clear" w:color="auto" w:fill="FFFFFF"/>
        </w:rPr>
      </w:pPr>
    </w:p>
    <w:p w14:paraId="7A55133F" w14:textId="77777777" w:rsidR="004A275F" w:rsidRDefault="004A275F">
      <w:pPr>
        <w:jc w:val="center"/>
        <w:rPr>
          <w:rFonts w:ascii="Arial" w:eastAsia="Arial" w:hAnsi="Arial" w:cs="Arial"/>
          <w:color w:val="000000"/>
          <w:sz w:val="20"/>
          <w:shd w:val="clear" w:color="auto" w:fill="FFFFFF"/>
        </w:rPr>
      </w:pPr>
    </w:p>
    <w:p w14:paraId="2CD05937" w14:textId="77777777" w:rsidR="004A275F" w:rsidRDefault="004A275F">
      <w:pPr>
        <w:jc w:val="center"/>
        <w:rPr>
          <w:rFonts w:ascii="Arial" w:eastAsia="Arial" w:hAnsi="Arial" w:cs="Arial"/>
          <w:color w:val="000000"/>
          <w:sz w:val="20"/>
          <w:shd w:val="clear" w:color="auto" w:fill="FFFFFF"/>
        </w:rPr>
      </w:pPr>
    </w:p>
    <w:p w14:paraId="4FFB5A3D" w14:textId="5609028C" w:rsidR="004A275F" w:rsidRDefault="00857E78">
      <w:pPr>
        <w:pStyle w:val="Heading1"/>
        <w:ind w:left="0"/>
        <w:rPr>
          <w:rFonts w:eastAsia="Arial"/>
          <w:color w:val="000000"/>
          <w:sz w:val="28"/>
          <w:shd w:val="clear" w:color="auto" w:fill="FFFFFF"/>
        </w:rPr>
      </w:pPr>
      <w:r>
        <w:rPr>
          <w:rFonts w:eastAsia="Arial"/>
          <w:b w:val="0"/>
          <w:color w:val="000000"/>
          <w:sz w:val="20"/>
          <w:shd w:val="clear" w:color="auto" w:fill="FFFFFF"/>
        </w:rPr>
        <w:br w:type="page"/>
      </w:r>
      <w:bookmarkStart w:id="39" w:name="_Toc193283643"/>
      <w:bookmarkStart w:id="40" w:name="_Toc10119"/>
      <w:r>
        <w:rPr>
          <w:rFonts w:eastAsia="Arial"/>
          <w:color w:val="000000"/>
          <w:sz w:val="28"/>
          <w:shd w:val="clear" w:color="auto" w:fill="FFFFFF"/>
        </w:rPr>
        <w:lastRenderedPageBreak/>
        <w:t>Appendix A – New Web Service</w:t>
      </w:r>
      <w:r w:rsidR="00B61E3C">
        <w:rPr>
          <w:rFonts w:eastAsia="Arial"/>
          <w:color w:val="000000"/>
          <w:sz w:val="28"/>
          <w:shd w:val="clear" w:color="auto" w:fill="FFFFFF"/>
        </w:rPr>
        <w:t>s</w:t>
      </w:r>
      <w:bookmarkEnd w:id="39"/>
    </w:p>
    <w:p w14:paraId="2F8FC284" w14:textId="77777777" w:rsidR="00B61E3C" w:rsidRPr="00B61E3C" w:rsidRDefault="00B61E3C" w:rsidP="00B61E3C">
      <w:pPr>
        <w:rPr>
          <w:rFonts w:eastAsia="Arial"/>
        </w:rPr>
      </w:pPr>
    </w:p>
    <w:bookmarkEnd w:id="40"/>
    <w:p w14:paraId="78C1A608"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gridCol w:w="6593"/>
      </w:tblGrid>
      <w:tr w:rsidR="004A275F" w14:paraId="2A42B97E"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80B72DF"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Web Service Summary</w:t>
            </w:r>
          </w:p>
        </w:tc>
      </w:tr>
      <w:tr w:rsidR="004A275F" w14:paraId="6C1772A6"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CD2E080"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End-point URL</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2D87777" w14:textId="77777777" w:rsidR="00B61E3C" w:rsidRDefault="00B61E3C" w:rsidP="00B61E3C">
            <w:pPr>
              <w:pStyle w:val="TableNormal0"/>
            </w:pPr>
            <w:r>
              <w:t>QA:</w:t>
            </w:r>
            <w:r>
              <w:br/>
            </w:r>
            <w:hyperlink r:id="rId19" w:history="1">
              <w:r w:rsidRPr="0088191B">
                <w:rPr>
                  <w:rStyle w:val="Hyperlink"/>
                </w:rPr>
                <w:t>https://rewardsapi.qa.shopritelabs.co.za/</w:t>
              </w:r>
            </w:hyperlink>
          </w:p>
          <w:p w14:paraId="456BB4B8" w14:textId="77777777" w:rsidR="00B61E3C" w:rsidRDefault="00B61E3C" w:rsidP="00B61E3C">
            <w:pPr>
              <w:pStyle w:val="TableNormal0"/>
            </w:pPr>
          </w:p>
          <w:p w14:paraId="5000E24B" w14:textId="77777777" w:rsidR="00B61E3C" w:rsidRDefault="00B61E3C" w:rsidP="00B61E3C">
            <w:pPr>
              <w:pStyle w:val="TableNormal0"/>
            </w:pPr>
            <w:r>
              <w:t>Prep:</w:t>
            </w:r>
          </w:p>
          <w:p w14:paraId="4CF633DB" w14:textId="77777777" w:rsidR="00B61E3C" w:rsidRDefault="00B61E3C" w:rsidP="00B61E3C">
            <w:pPr>
              <w:pStyle w:val="TableNormal0"/>
            </w:pPr>
            <w:hyperlink r:id="rId20" w:history="1">
              <w:r w:rsidRPr="0088191B">
                <w:rPr>
                  <w:rStyle w:val="Hyperlink"/>
                </w:rPr>
                <w:t>https://rewardsapi.prep.shopritelabs.co.za/</w:t>
              </w:r>
            </w:hyperlink>
          </w:p>
          <w:p w14:paraId="1C3045E2" w14:textId="77777777" w:rsidR="00B61E3C" w:rsidRDefault="00B61E3C" w:rsidP="00B61E3C">
            <w:pPr>
              <w:pStyle w:val="TableNormal0"/>
            </w:pPr>
          </w:p>
          <w:p w14:paraId="02F5A31B" w14:textId="77777777" w:rsidR="00B61E3C" w:rsidRDefault="00B61E3C" w:rsidP="00B61E3C">
            <w:pPr>
              <w:pStyle w:val="TableNormal0"/>
            </w:pPr>
            <w:r>
              <w:t>Prod:</w:t>
            </w:r>
          </w:p>
          <w:p w14:paraId="247EF889" w14:textId="77777777" w:rsidR="00B61E3C" w:rsidRDefault="00B61E3C" w:rsidP="00B61E3C">
            <w:pPr>
              <w:pStyle w:val="TableNormal0"/>
            </w:pPr>
            <w:hyperlink r:id="rId21" w:history="1">
              <w:r w:rsidRPr="0088191B">
                <w:rPr>
                  <w:rStyle w:val="Hyperlink"/>
                </w:rPr>
                <w:t>https://api.checkers.co.za/</w:t>
              </w:r>
            </w:hyperlink>
          </w:p>
          <w:p w14:paraId="20FB8484" w14:textId="48A48789" w:rsidR="004A275F" w:rsidRPr="00B61E3C" w:rsidRDefault="004A275F">
            <w:pPr>
              <w:rPr>
                <w:rFonts w:ascii="Arial" w:eastAsia="Arial" w:hAnsi="Arial" w:cs="Arial"/>
                <w:b/>
                <w:iCs/>
                <w:color w:val="4F81BD"/>
                <w:sz w:val="20"/>
                <w:shd w:val="clear" w:color="auto" w:fill="B7DDE8"/>
              </w:rPr>
            </w:pPr>
          </w:p>
        </w:tc>
      </w:tr>
      <w:tr w:rsidR="004A275F" w14:paraId="4F2EB156"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A963B12"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Web Service Type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065099D" w14:textId="21134453" w:rsidR="004A275F" w:rsidRDefault="00857E78" w:rsidP="00B61E3C">
            <w:pPr>
              <w:pStyle w:val="TableNormal0"/>
              <w:rPr>
                <w:b/>
                <w:i/>
                <w:color w:val="4F81BD"/>
                <w:shd w:val="clear" w:color="auto" w:fill="B7DDE8"/>
              </w:rPr>
            </w:pPr>
            <w:r w:rsidRPr="00B61E3C">
              <w:t>□ REST</w:t>
            </w:r>
          </w:p>
        </w:tc>
      </w:tr>
      <w:tr w:rsidR="004A275F" w14:paraId="03E96801"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D562042"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Implementation Name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C207304" w14:textId="77777777" w:rsidR="004A275F" w:rsidRPr="00B61E3C" w:rsidRDefault="00857E78" w:rsidP="00B61E3C">
            <w:pPr>
              <w:pStyle w:val="TableNormal0"/>
            </w:pPr>
            <w:proofErr w:type="spellStart"/>
            <w:r w:rsidRPr="00B61E3C">
              <w:t>ecommerce.occ.product</w:t>
            </w:r>
            <w:proofErr w:type="spellEnd"/>
            <w:r w:rsidRPr="00B61E3C">
              <w:t xml:space="preserve"> </w:t>
            </w:r>
          </w:p>
        </w:tc>
      </w:tr>
      <w:tr w:rsidR="004A275F" w14:paraId="79347CA4"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C47921B"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Service owner and contact details</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0BCE1EF" w14:textId="7B1522A9" w:rsidR="004A275F" w:rsidRPr="00B61E3C" w:rsidRDefault="00B61E3C" w:rsidP="00B61E3C">
            <w:pPr>
              <w:pStyle w:val="TableNormal0"/>
            </w:pPr>
            <w:r>
              <w:t>Hannes Koster (hkoster@shoprite.co.za)</w:t>
            </w:r>
          </w:p>
        </w:tc>
      </w:tr>
      <w:tr w:rsidR="004A275F" w14:paraId="29CB8A83"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D9E9237"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Anticipated consumers</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75C44E2" w14:textId="49C2A22B" w:rsidR="004A275F" w:rsidRPr="00B61E3C" w:rsidRDefault="00B61E3C" w:rsidP="00B61E3C">
            <w:pPr>
              <w:pStyle w:val="TableNormal0"/>
            </w:pPr>
            <w:r>
              <w:t xml:space="preserve">Cor3 (SAP ERP),  L7, DSL </w:t>
            </w:r>
          </w:p>
        </w:tc>
      </w:tr>
      <w:tr w:rsidR="004A275F" w14:paraId="0703DBEE"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008D9989"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API Gateway logging requirements</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347DD5B" w14:textId="5C9565C5" w:rsidR="004A275F" w:rsidRDefault="00B61E3C" w:rsidP="00B61E3C">
            <w:pPr>
              <w:pStyle w:val="TableNormal0"/>
              <w:rPr>
                <w:b/>
                <w:i/>
                <w:color w:val="4F81BD"/>
                <w:shd w:val="clear" w:color="auto" w:fill="B7DDE8"/>
              </w:rPr>
            </w:pPr>
            <w:r>
              <w:t>All errors should be logged and persisted by the gateway.</w:t>
            </w:r>
          </w:p>
        </w:tc>
      </w:tr>
      <w:tr w:rsidR="004A275F" w14:paraId="02272DFB"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A18FFAB"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Internally/Externally Exposed</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C152487" w14:textId="47B1D618" w:rsidR="004A275F" w:rsidRDefault="00857E78" w:rsidP="00B61E3C">
            <w:pPr>
              <w:pStyle w:val="TableNormal0"/>
              <w:rPr>
                <w:b/>
                <w:i/>
                <w:color w:val="4F81BD"/>
                <w:shd w:val="clear" w:color="auto" w:fill="B7DDE8"/>
              </w:rPr>
            </w:pPr>
            <w:r w:rsidRPr="00B61E3C">
              <w:t>□ Internal and external</w:t>
            </w:r>
          </w:p>
        </w:tc>
      </w:tr>
      <w:tr w:rsidR="004A275F" w14:paraId="11B366B3"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41BAF0E"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API Gateway mediation required (Y/N)</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0192620" w14:textId="77777777" w:rsidR="004A275F" w:rsidRPr="00B61E3C" w:rsidRDefault="00B61E3C" w:rsidP="00B61E3C">
            <w:pPr>
              <w:pStyle w:val="TableNormal0"/>
            </w:pPr>
            <w:r w:rsidRPr="00B61E3C">
              <w:t xml:space="preserve">Only 1 of the many end points is to be exposed via L7 </w:t>
            </w:r>
          </w:p>
          <w:p w14:paraId="32A7A858" w14:textId="77777777" w:rsidR="00B61E3C" w:rsidRPr="00B61E3C" w:rsidRDefault="00B61E3C" w:rsidP="00B61E3C">
            <w:pPr>
              <w:pStyle w:val="TableNormal0"/>
            </w:pPr>
            <w:proofErr w:type="spellStart"/>
            <w:r w:rsidRPr="00B61E3C">
              <w:t>Sellprice</w:t>
            </w:r>
            <w:proofErr w:type="spellEnd"/>
            <w:r w:rsidRPr="00B61E3C">
              <w:t xml:space="preserve"> – is the only SOAP call that will be exposed via L7 </w:t>
            </w:r>
          </w:p>
          <w:p w14:paraId="251780C2" w14:textId="511F3E85" w:rsidR="00B61E3C" w:rsidRDefault="00B61E3C" w:rsidP="00B61E3C">
            <w:pPr>
              <w:pStyle w:val="TableNormal0"/>
              <w:rPr>
                <w:b/>
                <w:i/>
                <w:color w:val="4F81BD"/>
                <w:shd w:val="clear" w:color="auto" w:fill="B7DDE8"/>
              </w:rPr>
            </w:pPr>
            <w:r w:rsidRPr="00B61E3C">
              <w:t>All other endpoints are exposed via DSL</w:t>
            </w:r>
            <w:r>
              <w:rPr>
                <w:b/>
                <w:i/>
                <w:color w:val="4F81BD"/>
                <w:shd w:val="clear" w:color="auto" w:fill="B7DDE8"/>
              </w:rPr>
              <w:t xml:space="preserve"> </w:t>
            </w:r>
          </w:p>
        </w:tc>
      </w:tr>
      <w:tr w:rsidR="004A275F" w14:paraId="76B521F9"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A779ACC"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API Gateway Technology</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97A5FAC" w14:textId="4815C57D" w:rsidR="004A275F" w:rsidRDefault="00857E78" w:rsidP="00B61E3C">
            <w:pPr>
              <w:pStyle w:val="TableNormal0"/>
              <w:rPr>
                <w:b/>
                <w:i/>
                <w:color w:val="4F81BD"/>
                <w:shd w:val="clear" w:color="auto" w:fill="B7DDE8"/>
              </w:rPr>
            </w:pPr>
            <w:r w:rsidRPr="00B61E3C">
              <w:t>AWS API Gateway</w:t>
            </w:r>
            <w:r>
              <w:rPr>
                <w:b/>
                <w:i/>
                <w:color w:val="4F81BD"/>
                <w:shd w:val="clear" w:color="auto" w:fill="FFFFFF"/>
              </w:rPr>
              <w:t xml:space="preserve"> </w:t>
            </w:r>
            <w:r w:rsidR="00D107A6" w:rsidRPr="00905C73">
              <w:t>(DLS)</w:t>
            </w:r>
            <w:r w:rsidR="00D107A6">
              <w:rPr>
                <w:b/>
                <w:i/>
                <w:color w:val="4F81BD"/>
                <w:shd w:val="clear" w:color="auto" w:fill="FFFFFF"/>
              </w:rPr>
              <w:t xml:space="preserve"> </w:t>
            </w:r>
          </w:p>
        </w:tc>
      </w:tr>
      <w:tr w:rsidR="004A275F" w14:paraId="715B2092" w14:textId="77777777">
        <w:tc>
          <w:tcPr>
            <w:tcW w:w="2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DE53B28"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Which L7 Gateway instance will be used?</w:t>
            </w:r>
            <w:r>
              <w:rPr>
                <w:rFonts w:ascii="Arial" w:eastAsia="Arial" w:hAnsi="Arial" w:cs="Arial"/>
                <w:b/>
                <w:color w:val="000000"/>
                <w:sz w:val="20"/>
                <w:shd w:val="clear" w:color="auto" w:fill="B7DDE8"/>
              </w:rPr>
              <w:br/>
              <w:t>Remove the ones that are not applicable</w:t>
            </w:r>
          </w:p>
        </w:tc>
        <w:tc>
          <w:tcPr>
            <w:tcW w:w="3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E1B1E02" w14:textId="31E2C9FF" w:rsidR="004A275F" w:rsidRDefault="00857E78" w:rsidP="00B61E3C">
            <w:pPr>
              <w:pStyle w:val="TableNormal0"/>
              <w:rPr>
                <w:b/>
                <w:i/>
                <w:color w:val="4F81BD"/>
                <w:shd w:val="clear" w:color="auto" w:fill="B7DDE8"/>
              </w:rPr>
            </w:pPr>
            <w:r w:rsidRPr="00B61E3C">
              <w:t>AWS</w:t>
            </w:r>
          </w:p>
        </w:tc>
      </w:tr>
    </w:tbl>
    <w:p w14:paraId="4FFD65F8"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4A275F" w14:paraId="23701C3A"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73DA858"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 xml:space="preserve">Service </w:t>
            </w:r>
            <w:proofErr w:type="spellStart"/>
            <w:r>
              <w:rPr>
                <w:rFonts w:ascii="Arial" w:eastAsia="Arial" w:hAnsi="Arial" w:cs="Arial"/>
                <w:b/>
                <w:color w:val="000000"/>
                <w:sz w:val="20"/>
                <w:shd w:val="clear" w:color="auto" w:fill="B7DDE8"/>
              </w:rPr>
              <w:t>Behaviour</w:t>
            </w:r>
            <w:proofErr w:type="spellEnd"/>
          </w:p>
        </w:tc>
      </w:tr>
      <w:tr w:rsidR="004A275F" w14:paraId="1AA4DA35"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F4E0393" w14:textId="2436175A" w:rsidR="00B61E3C" w:rsidRDefault="00B61E3C" w:rsidP="00B61E3C">
            <w:pPr>
              <w:spacing w:line="240" w:lineRule="atLeast"/>
              <w:rPr>
                <w:rFonts w:ascii="Arial" w:eastAsia="Arial" w:hAnsi="Arial" w:cs="Arial"/>
                <w:b/>
                <w:i/>
                <w:color w:val="4F81BD"/>
                <w:sz w:val="20"/>
                <w:shd w:val="clear" w:color="auto" w:fill="B7DDE8"/>
              </w:rPr>
            </w:pPr>
            <w:r>
              <w:rPr>
                <w:rFonts w:ascii="Arial" w:eastAsia="Arial" w:hAnsi="Arial" w:cs="Arial"/>
                <w:b/>
                <w:i/>
                <w:color w:val="4F81BD"/>
                <w:sz w:val="20"/>
                <w:shd w:val="clear" w:color="auto" w:fill="B7DDE8"/>
              </w:rPr>
              <w:t>For DSL:</w:t>
            </w:r>
          </w:p>
          <w:p w14:paraId="1EF791E6" w14:textId="00610F1C" w:rsidR="00B61E3C" w:rsidRDefault="00B61E3C" w:rsidP="00B61E3C">
            <w:pPr>
              <w:spacing w:line="240" w:lineRule="atLeast"/>
              <w:rPr>
                <w:rFonts w:ascii="Arial" w:eastAsia="Arial" w:hAnsi="Arial" w:cs="Arial"/>
                <w:b/>
                <w:i/>
                <w:color w:val="4F81BD"/>
                <w:sz w:val="20"/>
                <w:shd w:val="clear" w:color="auto" w:fill="B7DDE8"/>
              </w:rPr>
            </w:pPr>
            <w:r w:rsidRPr="00B61E3C">
              <w:rPr>
                <w:rFonts w:ascii="Arial" w:eastAsia="Arial" w:hAnsi="Arial" w:cs="Arial"/>
                <w:b/>
                <w:i/>
                <w:noProof/>
                <w:color w:val="4F81BD"/>
                <w:sz w:val="20"/>
                <w:shd w:val="clear" w:color="auto" w:fill="B7DDE8"/>
              </w:rPr>
              <w:drawing>
                <wp:inline distT="0" distB="0" distL="0" distR="0" wp14:anchorId="268D47F1" wp14:editId="150DA6D2">
                  <wp:extent cx="6840220" cy="2150110"/>
                  <wp:effectExtent l="0" t="0" r="0" b="2540"/>
                  <wp:docPr id="1443116204" name="Picture 1443116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16204" name=""/>
                          <pic:cNvPicPr/>
                        </pic:nvPicPr>
                        <pic:blipFill>
                          <a:blip r:embed="rId22"/>
                          <a:stretch>
                            <a:fillRect/>
                          </a:stretch>
                        </pic:blipFill>
                        <pic:spPr>
                          <a:xfrm>
                            <a:off x="0" y="0"/>
                            <a:ext cx="6840220" cy="2150110"/>
                          </a:xfrm>
                          <a:prstGeom prst="rect">
                            <a:avLst/>
                          </a:prstGeom>
                        </pic:spPr>
                      </pic:pic>
                    </a:graphicData>
                  </a:graphic>
                </wp:inline>
              </w:drawing>
            </w:r>
          </w:p>
        </w:tc>
      </w:tr>
    </w:tbl>
    <w:p w14:paraId="4153D8D4"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7"/>
        <w:gridCol w:w="2747"/>
        <w:gridCol w:w="2747"/>
        <w:gridCol w:w="2747"/>
      </w:tblGrid>
      <w:tr w:rsidR="004A275F" w14:paraId="7268C9A2" w14:textId="77777777">
        <w:tc>
          <w:tcPr>
            <w:tcW w:w="5000" w:type="pct"/>
            <w:gridSpan w:val="4"/>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8B211FC"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Operations(Provide a list of operations of this service. Refer to the Service Naming Policy for operations naming standards.)</w:t>
            </w:r>
          </w:p>
        </w:tc>
      </w:tr>
      <w:tr w:rsidR="004A275F" w14:paraId="1B4B6998" w14:textId="77777777">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90C4AEE"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 xml:space="preserve">Get Pamphlets </w:t>
            </w: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7A368B3" w14:textId="77777777" w:rsidR="004A275F" w:rsidRDefault="004A275F">
            <w:pPr>
              <w:rPr>
                <w:rFonts w:ascii="Arial" w:eastAsia="Arial" w:hAnsi="Arial" w:cs="Arial"/>
                <w:color w:val="000000"/>
                <w:sz w:val="20"/>
                <w:shd w:val="clear" w:color="auto" w:fill="FFFFFF"/>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2F46582" w14:textId="77777777" w:rsidR="004A275F" w:rsidRDefault="004A275F">
            <w:pPr>
              <w:rPr>
                <w:rFonts w:ascii="Arial" w:eastAsia="Arial" w:hAnsi="Arial" w:cs="Arial"/>
                <w:color w:val="000000"/>
                <w:sz w:val="20"/>
                <w:shd w:val="clear" w:color="auto" w:fill="FFFFFF"/>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4E6F4D5" w14:textId="77777777" w:rsidR="004A275F" w:rsidRDefault="004A275F">
            <w:pPr>
              <w:rPr>
                <w:rFonts w:ascii="Arial" w:eastAsia="Arial" w:hAnsi="Arial" w:cs="Arial"/>
                <w:color w:val="000000"/>
                <w:sz w:val="20"/>
                <w:shd w:val="clear" w:color="auto" w:fill="FFFFFF"/>
              </w:rPr>
            </w:pPr>
          </w:p>
        </w:tc>
      </w:tr>
      <w:tr w:rsidR="004A275F" w14:paraId="2980CC62" w14:textId="77777777">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71EBA5F"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Get Household Promotions</w:t>
            </w: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0E0934C" w14:textId="77777777" w:rsidR="004A275F" w:rsidRDefault="004A275F">
            <w:pPr>
              <w:rPr>
                <w:rFonts w:ascii="Arial" w:eastAsia="Arial" w:hAnsi="Arial" w:cs="Arial"/>
                <w:color w:val="000000"/>
                <w:sz w:val="20"/>
                <w:shd w:val="clear" w:color="auto" w:fill="FFFFFF"/>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27F9AB5" w14:textId="77777777" w:rsidR="004A275F" w:rsidRDefault="004A275F">
            <w:pPr>
              <w:rPr>
                <w:rFonts w:ascii="Arial" w:eastAsia="Arial" w:hAnsi="Arial" w:cs="Arial"/>
                <w:color w:val="000000"/>
                <w:sz w:val="20"/>
                <w:shd w:val="clear" w:color="auto" w:fill="FFFFFF"/>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45EF242" w14:textId="77777777" w:rsidR="004A275F" w:rsidRDefault="004A275F">
            <w:pPr>
              <w:rPr>
                <w:rFonts w:ascii="Arial" w:eastAsia="Arial" w:hAnsi="Arial" w:cs="Arial"/>
                <w:color w:val="000000"/>
                <w:sz w:val="20"/>
                <w:shd w:val="clear" w:color="auto" w:fill="FFFFFF"/>
              </w:rPr>
            </w:pPr>
          </w:p>
        </w:tc>
      </w:tr>
      <w:tr w:rsidR="004A275F" w14:paraId="68B257D5" w14:textId="77777777">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D2D8F7C"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Get Product Availability</w:t>
            </w: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7E6779D" w14:textId="77777777" w:rsidR="004A275F" w:rsidRDefault="004A275F">
            <w:pPr>
              <w:rPr>
                <w:rFonts w:ascii="Arial" w:eastAsia="Arial" w:hAnsi="Arial" w:cs="Arial"/>
                <w:color w:val="000000"/>
                <w:sz w:val="20"/>
                <w:shd w:val="clear" w:color="auto" w:fill="FFFFFF"/>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F87ADA3" w14:textId="77777777" w:rsidR="004A275F" w:rsidRDefault="004A275F">
            <w:pPr>
              <w:rPr>
                <w:rFonts w:ascii="Arial" w:eastAsia="Arial" w:hAnsi="Arial" w:cs="Arial"/>
                <w:color w:val="000000"/>
                <w:sz w:val="20"/>
                <w:shd w:val="clear" w:color="auto" w:fill="FFFFFF"/>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31CF365" w14:textId="77777777" w:rsidR="004A275F" w:rsidRDefault="004A275F">
            <w:pPr>
              <w:rPr>
                <w:rFonts w:ascii="Arial" w:eastAsia="Arial" w:hAnsi="Arial" w:cs="Arial"/>
                <w:color w:val="000000"/>
                <w:sz w:val="20"/>
                <w:shd w:val="clear" w:color="auto" w:fill="FFFFFF"/>
              </w:rPr>
            </w:pPr>
          </w:p>
        </w:tc>
      </w:tr>
      <w:tr w:rsidR="004A275F" w14:paraId="46B00D6D" w14:textId="77777777">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CE08709"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Get Bonus Buy</w:t>
            </w: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CA91306" w14:textId="77777777" w:rsidR="004A275F" w:rsidRDefault="004A275F">
            <w:pPr>
              <w:rPr>
                <w:rFonts w:ascii="Arial" w:eastAsia="Arial" w:hAnsi="Arial" w:cs="Arial"/>
                <w:color w:val="000000"/>
                <w:sz w:val="20"/>
                <w:shd w:val="clear" w:color="auto" w:fill="FFFFFF"/>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D4BB435" w14:textId="77777777" w:rsidR="004A275F" w:rsidRDefault="004A275F">
            <w:pPr>
              <w:rPr>
                <w:rFonts w:ascii="Arial" w:eastAsia="Arial" w:hAnsi="Arial" w:cs="Arial"/>
                <w:color w:val="000000"/>
                <w:sz w:val="20"/>
                <w:shd w:val="clear" w:color="auto" w:fill="FFFFFF"/>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C4D25CD" w14:textId="77777777" w:rsidR="004A275F" w:rsidRDefault="004A275F">
            <w:pPr>
              <w:rPr>
                <w:rFonts w:ascii="Arial" w:eastAsia="Arial" w:hAnsi="Arial" w:cs="Arial"/>
                <w:color w:val="000000"/>
                <w:sz w:val="20"/>
                <w:shd w:val="clear" w:color="auto" w:fill="FFFFFF"/>
              </w:rPr>
            </w:pPr>
          </w:p>
        </w:tc>
      </w:tr>
      <w:tr w:rsidR="004A275F" w14:paraId="4F0DEE62" w14:textId="77777777">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AFFF446"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Get Promotion</w:t>
            </w: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84B0DEC" w14:textId="77777777" w:rsidR="004A275F" w:rsidRDefault="004A275F">
            <w:pPr>
              <w:rPr>
                <w:rFonts w:ascii="Arial" w:eastAsia="Arial" w:hAnsi="Arial" w:cs="Arial"/>
                <w:color w:val="000000"/>
                <w:sz w:val="20"/>
                <w:shd w:val="clear" w:color="auto" w:fill="FFFFFF"/>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2621789" w14:textId="77777777" w:rsidR="004A275F" w:rsidRDefault="004A275F">
            <w:pPr>
              <w:rPr>
                <w:rFonts w:ascii="Arial" w:eastAsia="Arial" w:hAnsi="Arial" w:cs="Arial"/>
                <w:color w:val="000000"/>
                <w:sz w:val="20"/>
                <w:shd w:val="clear" w:color="auto" w:fill="FFFFFF"/>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82DC5E7" w14:textId="77777777" w:rsidR="004A275F" w:rsidRDefault="004A275F">
            <w:pPr>
              <w:rPr>
                <w:rFonts w:ascii="Arial" w:eastAsia="Arial" w:hAnsi="Arial" w:cs="Arial"/>
                <w:color w:val="000000"/>
                <w:sz w:val="20"/>
                <w:shd w:val="clear" w:color="auto" w:fill="FFFFFF"/>
              </w:rPr>
            </w:pPr>
          </w:p>
        </w:tc>
      </w:tr>
      <w:tr w:rsidR="004A275F" w14:paraId="0508898B" w14:textId="77777777">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47EF9AB"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Get Bonus Buys</w:t>
            </w: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63D0DAD" w14:textId="77777777" w:rsidR="004A275F" w:rsidRDefault="004A275F">
            <w:pPr>
              <w:rPr>
                <w:rFonts w:ascii="Arial" w:eastAsia="Arial" w:hAnsi="Arial" w:cs="Arial"/>
                <w:color w:val="000000"/>
                <w:sz w:val="20"/>
                <w:shd w:val="clear" w:color="auto" w:fill="FFFFFF"/>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F42B005" w14:textId="77777777" w:rsidR="004A275F" w:rsidRDefault="004A275F">
            <w:pPr>
              <w:rPr>
                <w:rFonts w:ascii="Arial" w:eastAsia="Arial" w:hAnsi="Arial" w:cs="Arial"/>
                <w:color w:val="000000"/>
                <w:sz w:val="20"/>
                <w:shd w:val="clear" w:color="auto" w:fill="FFFFFF"/>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C676131" w14:textId="77777777" w:rsidR="004A275F" w:rsidRDefault="004A275F">
            <w:pPr>
              <w:rPr>
                <w:rFonts w:ascii="Arial" w:eastAsia="Arial" w:hAnsi="Arial" w:cs="Arial"/>
                <w:color w:val="000000"/>
                <w:sz w:val="20"/>
                <w:shd w:val="clear" w:color="auto" w:fill="FFFFFF"/>
              </w:rPr>
            </w:pPr>
          </w:p>
        </w:tc>
      </w:tr>
      <w:tr w:rsidR="004A275F" w14:paraId="164AA63F" w14:textId="77777777">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3914CD3"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lastRenderedPageBreak/>
              <w:t>Get Catalogs</w:t>
            </w: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83CFE63" w14:textId="77777777" w:rsidR="004A275F" w:rsidRDefault="004A275F">
            <w:pPr>
              <w:rPr>
                <w:rFonts w:ascii="Arial" w:eastAsia="Arial" w:hAnsi="Arial" w:cs="Arial"/>
                <w:color w:val="000000"/>
                <w:sz w:val="20"/>
                <w:shd w:val="clear" w:color="auto" w:fill="FFFFFF"/>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6F7FD9A" w14:textId="77777777" w:rsidR="004A275F" w:rsidRDefault="004A275F">
            <w:pPr>
              <w:rPr>
                <w:rFonts w:ascii="Arial" w:eastAsia="Arial" w:hAnsi="Arial" w:cs="Arial"/>
                <w:color w:val="000000"/>
                <w:sz w:val="20"/>
                <w:shd w:val="clear" w:color="auto" w:fill="FFFFFF"/>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2C8A40E" w14:textId="77777777" w:rsidR="004A275F" w:rsidRDefault="004A275F">
            <w:pPr>
              <w:rPr>
                <w:rFonts w:ascii="Arial" w:eastAsia="Arial" w:hAnsi="Arial" w:cs="Arial"/>
                <w:color w:val="000000"/>
                <w:sz w:val="20"/>
                <w:shd w:val="clear" w:color="auto" w:fill="FFFFFF"/>
              </w:rPr>
            </w:pPr>
          </w:p>
        </w:tc>
      </w:tr>
      <w:tr w:rsidR="004A275F" w14:paraId="5B2100AD" w14:textId="77777777">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8D88DC9"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Get Catalogs</w:t>
            </w: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6C43C20" w14:textId="77777777" w:rsidR="004A275F" w:rsidRDefault="004A275F">
            <w:pPr>
              <w:rPr>
                <w:rFonts w:ascii="Arial" w:eastAsia="Arial" w:hAnsi="Arial" w:cs="Arial"/>
                <w:color w:val="000000"/>
                <w:sz w:val="20"/>
                <w:shd w:val="clear" w:color="auto" w:fill="FFFFFF"/>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14364E1" w14:textId="77777777" w:rsidR="004A275F" w:rsidRDefault="004A275F">
            <w:pPr>
              <w:rPr>
                <w:rFonts w:ascii="Arial" w:eastAsia="Arial" w:hAnsi="Arial" w:cs="Arial"/>
                <w:color w:val="000000"/>
                <w:sz w:val="20"/>
                <w:shd w:val="clear" w:color="auto" w:fill="FFFFFF"/>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181C9A1" w14:textId="77777777" w:rsidR="004A275F" w:rsidRDefault="004A275F">
            <w:pPr>
              <w:rPr>
                <w:rFonts w:ascii="Arial" w:eastAsia="Arial" w:hAnsi="Arial" w:cs="Arial"/>
                <w:color w:val="000000"/>
                <w:sz w:val="20"/>
                <w:shd w:val="clear" w:color="auto" w:fill="FFFFFF"/>
              </w:rPr>
            </w:pPr>
          </w:p>
        </w:tc>
      </w:tr>
      <w:tr w:rsidR="004A275F" w14:paraId="6CB2BA16" w14:textId="77777777">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C23C8DD"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Get Specials </w:t>
            </w: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3DD7BDC" w14:textId="77777777" w:rsidR="004A275F" w:rsidRDefault="004A275F">
            <w:pPr>
              <w:rPr>
                <w:rFonts w:ascii="Arial" w:eastAsia="Arial" w:hAnsi="Arial" w:cs="Arial"/>
                <w:color w:val="000000"/>
                <w:sz w:val="20"/>
                <w:shd w:val="clear" w:color="auto" w:fill="FFFFFF"/>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2E57BE5" w14:textId="77777777" w:rsidR="004A275F" w:rsidRDefault="004A275F">
            <w:pPr>
              <w:rPr>
                <w:rFonts w:ascii="Arial" w:eastAsia="Arial" w:hAnsi="Arial" w:cs="Arial"/>
                <w:color w:val="000000"/>
                <w:sz w:val="20"/>
                <w:shd w:val="clear" w:color="auto" w:fill="FFFFFF"/>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8CEB2EB" w14:textId="77777777" w:rsidR="004A275F" w:rsidRDefault="004A275F">
            <w:pPr>
              <w:rPr>
                <w:rFonts w:ascii="Arial" w:eastAsia="Arial" w:hAnsi="Arial" w:cs="Arial"/>
                <w:color w:val="000000"/>
                <w:sz w:val="20"/>
                <w:shd w:val="clear" w:color="auto" w:fill="FFFFFF"/>
              </w:rPr>
            </w:pPr>
          </w:p>
        </w:tc>
      </w:tr>
      <w:tr w:rsidR="004A275F" w14:paraId="7085A8E7" w14:textId="77777777">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F99D13C"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Products Search</w:t>
            </w: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AFCAC5B" w14:textId="77777777" w:rsidR="004A275F" w:rsidRDefault="004A275F">
            <w:pPr>
              <w:rPr>
                <w:rFonts w:ascii="Arial" w:eastAsia="Arial" w:hAnsi="Arial" w:cs="Arial"/>
                <w:color w:val="000000"/>
                <w:sz w:val="20"/>
                <w:shd w:val="clear" w:color="auto" w:fill="FFFFFF"/>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A6D1CC9" w14:textId="77777777" w:rsidR="004A275F" w:rsidRDefault="004A275F">
            <w:pPr>
              <w:rPr>
                <w:rFonts w:ascii="Arial" w:eastAsia="Arial" w:hAnsi="Arial" w:cs="Arial"/>
                <w:color w:val="000000"/>
                <w:sz w:val="20"/>
                <w:shd w:val="clear" w:color="auto" w:fill="FFFFFF"/>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6F6436E" w14:textId="77777777" w:rsidR="004A275F" w:rsidRDefault="004A275F">
            <w:pPr>
              <w:rPr>
                <w:rFonts w:ascii="Arial" w:eastAsia="Arial" w:hAnsi="Arial" w:cs="Arial"/>
                <w:color w:val="000000"/>
                <w:sz w:val="20"/>
                <w:shd w:val="clear" w:color="auto" w:fill="FFFFFF"/>
              </w:rPr>
            </w:pPr>
          </w:p>
        </w:tc>
      </w:tr>
      <w:tr w:rsidR="004A275F" w14:paraId="062C8410" w14:textId="77777777">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2AD8CDE"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Get Promotions</w:t>
            </w: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70210AA" w14:textId="77777777" w:rsidR="004A275F" w:rsidRDefault="004A275F">
            <w:pPr>
              <w:rPr>
                <w:rFonts w:ascii="Arial" w:eastAsia="Arial" w:hAnsi="Arial" w:cs="Arial"/>
                <w:color w:val="000000"/>
                <w:sz w:val="20"/>
                <w:shd w:val="clear" w:color="auto" w:fill="FFFFFF"/>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54638CD" w14:textId="77777777" w:rsidR="004A275F" w:rsidRDefault="004A275F">
            <w:pPr>
              <w:rPr>
                <w:rFonts w:ascii="Arial" w:eastAsia="Arial" w:hAnsi="Arial" w:cs="Arial"/>
                <w:color w:val="000000"/>
                <w:sz w:val="20"/>
                <w:shd w:val="clear" w:color="auto" w:fill="FFFFFF"/>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1FDF1A9" w14:textId="77777777" w:rsidR="004A275F" w:rsidRDefault="004A275F">
            <w:pPr>
              <w:rPr>
                <w:rFonts w:ascii="Arial" w:eastAsia="Arial" w:hAnsi="Arial" w:cs="Arial"/>
                <w:color w:val="000000"/>
                <w:sz w:val="20"/>
                <w:shd w:val="clear" w:color="auto" w:fill="FFFFFF"/>
              </w:rPr>
            </w:pPr>
          </w:p>
        </w:tc>
      </w:tr>
      <w:tr w:rsidR="004A275F" w14:paraId="2E881F9A" w14:textId="77777777">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4D31EF9"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Get Product</w:t>
            </w: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2581A07" w14:textId="77777777" w:rsidR="004A275F" w:rsidRDefault="004A275F">
            <w:pPr>
              <w:rPr>
                <w:rFonts w:ascii="Arial" w:eastAsia="Arial" w:hAnsi="Arial" w:cs="Arial"/>
                <w:color w:val="000000"/>
                <w:sz w:val="20"/>
                <w:shd w:val="clear" w:color="auto" w:fill="FFFFFF"/>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8EB5888" w14:textId="77777777" w:rsidR="004A275F" w:rsidRDefault="004A275F">
            <w:pPr>
              <w:rPr>
                <w:rFonts w:ascii="Arial" w:eastAsia="Arial" w:hAnsi="Arial" w:cs="Arial"/>
                <w:color w:val="000000"/>
                <w:sz w:val="20"/>
                <w:shd w:val="clear" w:color="auto" w:fill="FFFFFF"/>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7B03904" w14:textId="77777777" w:rsidR="004A275F" w:rsidRDefault="004A275F">
            <w:pPr>
              <w:rPr>
                <w:rFonts w:ascii="Arial" w:eastAsia="Arial" w:hAnsi="Arial" w:cs="Arial"/>
                <w:color w:val="000000"/>
                <w:sz w:val="20"/>
                <w:shd w:val="clear" w:color="auto" w:fill="FFFFFF"/>
              </w:rPr>
            </w:pPr>
          </w:p>
        </w:tc>
      </w:tr>
      <w:tr w:rsidR="00384C34" w14:paraId="03F3B986" w14:textId="77777777">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17CD099" w14:textId="2877BBEB" w:rsidR="00384C34" w:rsidRDefault="00995FE3">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Get Product Attribute Configuration</w:t>
            </w: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C5B60A3" w14:textId="77777777" w:rsidR="00384C34" w:rsidRDefault="00384C34">
            <w:pPr>
              <w:rPr>
                <w:rFonts w:ascii="Arial" w:eastAsia="Arial" w:hAnsi="Arial" w:cs="Arial"/>
                <w:color w:val="000000"/>
                <w:sz w:val="20"/>
                <w:shd w:val="clear" w:color="auto" w:fill="FFFFFF"/>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8972C01" w14:textId="77777777" w:rsidR="00384C34" w:rsidRDefault="00384C34">
            <w:pPr>
              <w:rPr>
                <w:rFonts w:ascii="Arial" w:eastAsia="Arial" w:hAnsi="Arial" w:cs="Arial"/>
                <w:color w:val="000000"/>
                <w:sz w:val="20"/>
                <w:shd w:val="clear" w:color="auto" w:fill="FFFFFF"/>
              </w:rPr>
            </w:pPr>
          </w:p>
        </w:tc>
        <w:tc>
          <w:tcPr>
            <w:tcW w:w="12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A7FCD4D" w14:textId="77777777" w:rsidR="00384C34" w:rsidRDefault="00384C34">
            <w:pPr>
              <w:rPr>
                <w:rFonts w:ascii="Arial" w:eastAsia="Arial" w:hAnsi="Arial" w:cs="Arial"/>
                <w:color w:val="000000"/>
                <w:sz w:val="20"/>
                <w:shd w:val="clear" w:color="auto" w:fill="FFFFFF"/>
              </w:rPr>
            </w:pPr>
          </w:p>
        </w:tc>
      </w:tr>
    </w:tbl>
    <w:p w14:paraId="456BD5A7"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4A275F" w14:paraId="20A6430C"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4F0457A"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Operation Details</w:t>
            </w:r>
          </w:p>
        </w:tc>
      </w:tr>
    </w:tbl>
    <w:p w14:paraId="2566E227" w14:textId="77777777" w:rsidR="004A275F" w:rsidRDefault="004A275F">
      <w:pPr>
        <w:jc w:val="center"/>
        <w:rPr>
          <w:rFonts w:ascii="Arial" w:eastAsia="Arial" w:hAnsi="Arial" w:cs="Arial"/>
          <w:color w:val="000000"/>
          <w:sz w:val="20"/>
          <w:shd w:val="clear" w:color="auto" w:fill="FFFFFF"/>
        </w:rPr>
      </w:pPr>
    </w:p>
    <w:p w14:paraId="131B7826" w14:textId="77898C39" w:rsidR="004A275F" w:rsidRDefault="00B01539" w:rsidP="00B01539">
      <w:pPr>
        <w:pStyle w:val="Heading2"/>
        <w:rPr>
          <w:rFonts w:eastAsia="Arial"/>
          <w:shd w:val="clear" w:color="auto" w:fill="FFFFFF"/>
        </w:rPr>
      </w:pPr>
      <w:bookmarkStart w:id="41" w:name="_Toc193283644"/>
      <w:r>
        <w:rPr>
          <w:rFonts w:eastAsia="Arial"/>
          <w:shd w:val="clear" w:color="auto" w:fill="FFFFFF"/>
        </w:rPr>
        <w:t>SCHY00050 Get Catalogs</w:t>
      </w:r>
      <w:bookmarkEnd w:id="41"/>
    </w:p>
    <w:p w14:paraId="1FDCFA36"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6"/>
        <w:gridCol w:w="547"/>
        <w:gridCol w:w="1101"/>
        <w:gridCol w:w="2200"/>
        <w:gridCol w:w="1094"/>
        <w:gridCol w:w="2198"/>
        <w:gridCol w:w="1103"/>
        <w:gridCol w:w="1099"/>
      </w:tblGrid>
      <w:tr w:rsidR="004A275F" w14:paraId="367D95B2" w14:textId="77777777" w:rsidTr="00B01539">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7B77AA21"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Operation Name</w:t>
            </w:r>
          </w:p>
        </w:tc>
        <w:tc>
          <w:tcPr>
            <w:tcW w:w="4002"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8C69CE3" w14:textId="61226827" w:rsidR="004A275F" w:rsidRDefault="00B01539">
            <w:pPr>
              <w:rPr>
                <w:rFonts w:ascii="Arial" w:eastAsia="Arial" w:hAnsi="Arial" w:cs="Arial"/>
                <w:b/>
                <w:i/>
                <w:color w:val="4F81BD"/>
                <w:sz w:val="20"/>
                <w:shd w:val="clear" w:color="auto" w:fill="B8CCE4"/>
              </w:rPr>
            </w:pPr>
            <w:r w:rsidRPr="00D234DC">
              <w:rPr>
                <w:rFonts w:ascii="Arial" w:eastAsia="Arial" w:hAnsi="Arial" w:cs="Arial"/>
                <w:sz w:val="20"/>
                <w:szCs w:val="20"/>
              </w:rPr>
              <w:t>GET /{</w:t>
            </w:r>
            <w:proofErr w:type="spellStart"/>
            <w:r w:rsidRPr="00D234DC">
              <w:rPr>
                <w:rFonts w:ascii="Arial" w:eastAsia="Arial" w:hAnsi="Arial" w:cs="Arial"/>
                <w:sz w:val="20"/>
                <w:szCs w:val="20"/>
              </w:rPr>
              <w:t>baseSiteId</w:t>
            </w:r>
            <w:proofErr w:type="spellEnd"/>
            <w:r w:rsidRPr="00D234DC">
              <w:rPr>
                <w:rFonts w:ascii="Arial" w:eastAsia="Arial" w:hAnsi="Arial" w:cs="Arial"/>
                <w:sz w:val="20"/>
                <w:szCs w:val="20"/>
              </w:rPr>
              <w:t>}/catalogs</w:t>
            </w:r>
          </w:p>
        </w:tc>
      </w:tr>
      <w:tr w:rsidR="004A275F" w14:paraId="16477DF2" w14:textId="77777777" w:rsidTr="00B01539">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0AE4905B"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Description</w:t>
            </w:r>
          </w:p>
        </w:tc>
        <w:tc>
          <w:tcPr>
            <w:tcW w:w="4002"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D82997E" w14:textId="1C959650" w:rsidR="004A275F" w:rsidRDefault="00B01539">
            <w:pPr>
              <w:rPr>
                <w:rFonts w:ascii="Arial" w:eastAsia="Arial" w:hAnsi="Arial" w:cs="Arial"/>
                <w:b/>
                <w:i/>
                <w:color w:val="4F81BD"/>
                <w:sz w:val="20"/>
                <w:shd w:val="clear" w:color="auto" w:fill="B8CCE4"/>
              </w:rPr>
            </w:pPr>
            <w:r>
              <w:rPr>
                <w:rFonts w:ascii="Arial" w:eastAsia="Arial" w:hAnsi="Arial" w:cs="Arial"/>
                <w:sz w:val="20"/>
                <w:szCs w:val="20"/>
              </w:rPr>
              <w:t>Returns a list of catalogs and categories available for all catalogs and catalog versions. Please ensure to use the correct catalog and ”Online” version</w:t>
            </w:r>
          </w:p>
        </w:tc>
      </w:tr>
      <w:tr w:rsidR="004A275F" w14:paraId="1DF700C0" w14:textId="77777777" w:rsidTr="00B01539">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4FB77A77"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Request format</w:t>
            </w:r>
          </w:p>
        </w:tc>
        <w:tc>
          <w:tcPr>
            <w:tcW w:w="2000" w:type="pct"/>
            <w:gridSpan w:val="3"/>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CE200FE" w14:textId="45AA6AFB" w:rsidR="004A275F" w:rsidRDefault="00B01539">
            <w:pPr>
              <w:rPr>
                <w:rFonts w:ascii="Arial" w:eastAsia="Arial" w:hAnsi="Arial" w:cs="Arial"/>
                <w:b/>
                <w:i/>
                <w:color w:val="4F81BD"/>
                <w:sz w:val="20"/>
                <w:shd w:val="clear" w:color="auto" w:fill="B8CCE4"/>
              </w:rPr>
            </w:pPr>
            <w:r>
              <w:rPr>
                <w:rFonts w:ascii="Arial" w:eastAsia="Arial" w:hAnsi="Arial" w:cs="Arial"/>
                <w:b/>
                <w:i/>
                <w:color w:val="4F81BD"/>
                <w:sz w:val="20"/>
                <w:shd w:val="clear" w:color="auto" w:fill="FFFFFF"/>
              </w:rPr>
              <w:t>JSON</w:t>
            </w:r>
          </w:p>
        </w:tc>
        <w:tc>
          <w:tcPr>
            <w:tcW w:w="1000" w:type="pct"/>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154D0158"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Response format</w:t>
            </w:r>
          </w:p>
        </w:tc>
        <w:tc>
          <w:tcPr>
            <w:tcW w:w="1002"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639441E" w14:textId="0C4DE177" w:rsidR="004A275F" w:rsidRDefault="00B01539">
            <w:pPr>
              <w:rPr>
                <w:rFonts w:ascii="Arial" w:eastAsia="Arial" w:hAnsi="Arial" w:cs="Arial"/>
                <w:b/>
                <w:i/>
                <w:color w:val="4F81BD"/>
                <w:sz w:val="20"/>
                <w:shd w:val="clear" w:color="auto" w:fill="B8CCE4"/>
              </w:rPr>
            </w:pPr>
            <w:r>
              <w:rPr>
                <w:rFonts w:ascii="Arial" w:eastAsia="Arial" w:hAnsi="Arial" w:cs="Arial"/>
                <w:b/>
                <w:i/>
                <w:color w:val="4F81BD"/>
                <w:sz w:val="20"/>
                <w:shd w:val="clear" w:color="auto" w:fill="FFFFFF"/>
              </w:rPr>
              <w:t>JSON</w:t>
            </w:r>
          </w:p>
        </w:tc>
      </w:tr>
      <w:tr w:rsidR="004A275F" w14:paraId="0735E7C4"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27E49507"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Input parameters</w:t>
            </w:r>
          </w:p>
        </w:tc>
      </w:tr>
      <w:tr w:rsidR="004A275F" w14:paraId="6DF9BAF2" w14:textId="77777777">
        <w:tc>
          <w:tcPr>
            <w:tcW w:w="2500" w:type="pct"/>
            <w:gridSpan w:val="4"/>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3A0902D9" w14:textId="77777777" w:rsidR="004A275F" w:rsidRDefault="00857E78">
            <w:pPr>
              <w:rPr>
                <w:rFonts w:ascii="Arial" w:eastAsia="Arial" w:hAnsi="Arial" w:cs="Arial"/>
                <w:b/>
                <w:color w:val="000000"/>
                <w:sz w:val="20"/>
                <w:shd w:val="clear" w:color="auto" w:fill="B8CCE4"/>
              </w:rPr>
            </w:pPr>
            <w:r>
              <w:rPr>
                <w:rFonts w:ascii="Arial" w:eastAsia="Arial" w:hAnsi="Arial" w:cs="Arial"/>
                <w:b/>
                <w:color w:val="000000"/>
                <w:sz w:val="20"/>
                <w:shd w:val="clear" w:color="auto" w:fill="B8CCE4"/>
              </w:rPr>
              <w:t>How must the input parameter be passed?</w:t>
            </w:r>
          </w:p>
        </w:tc>
        <w:tc>
          <w:tcPr>
            <w:tcW w:w="2500"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6BF24F7" w14:textId="6FF3E9A4" w:rsidR="004A275F" w:rsidRDefault="00B01539">
            <w:pPr>
              <w:rPr>
                <w:rFonts w:ascii="Arial" w:eastAsia="Arial" w:hAnsi="Arial" w:cs="Arial"/>
                <w:b/>
                <w:i/>
                <w:color w:val="4F81BD"/>
                <w:sz w:val="20"/>
                <w:shd w:val="clear" w:color="auto" w:fill="B8CCE4"/>
              </w:rPr>
            </w:pPr>
            <w:r>
              <w:rPr>
                <w:rFonts w:ascii="Arial" w:eastAsia="Arial" w:hAnsi="Arial" w:cs="Arial"/>
                <w:b/>
                <w:i/>
                <w:color w:val="4F81BD"/>
                <w:sz w:val="20"/>
                <w:shd w:val="clear" w:color="auto" w:fill="FFFFFF"/>
              </w:rPr>
              <w:t>Path</w:t>
            </w:r>
          </w:p>
        </w:tc>
      </w:tr>
      <w:tr w:rsidR="004A275F" w14:paraId="567B9A93" w14:textId="77777777" w:rsidTr="00B01539">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2085BDFE"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DBE5F1"/>
              </w:rPr>
              <w:t>Name</w:t>
            </w:r>
          </w:p>
        </w:tc>
        <w:tc>
          <w:tcPr>
            <w:tcW w:w="750" w:type="pct"/>
            <w:gridSpan w:val="2"/>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45D6784A" w14:textId="77777777" w:rsidR="004A275F" w:rsidRDefault="00857E78">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Mandatory(Y/N)</w:t>
            </w:r>
          </w:p>
        </w:tc>
        <w:tc>
          <w:tcPr>
            <w:tcW w:w="3001" w:type="pct"/>
            <w:gridSpan w:val="4"/>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4FD17F81" w14:textId="77777777" w:rsidR="004A275F" w:rsidRDefault="00857E78">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Description</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331562C9" w14:textId="77777777" w:rsidR="004A275F" w:rsidRDefault="00857E78">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Data Type</w:t>
            </w:r>
          </w:p>
        </w:tc>
      </w:tr>
      <w:tr w:rsidR="00B01539" w14:paraId="7C496609" w14:textId="77777777" w:rsidTr="00B01539">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EE5E646" w14:textId="113A85F7" w:rsidR="00B01539" w:rsidRDefault="00B01539" w:rsidP="00B01539">
            <w:pPr>
              <w:rPr>
                <w:rFonts w:ascii="Arial" w:eastAsia="Arial" w:hAnsi="Arial" w:cs="Arial"/>
                <w:b/>
                <w:i/>
                <w:color w:val="4F81BD"/>
                <w:sz w:val="20"/>
                <w:shd w:val="clear" w:color="auto" w:fill="DBE5F1"/>
              </w:rPr>
            </w:pPr>
            <w:r>
              <w:rPr>
                <w:rFonts w:ascii="Arial" w:eastAsia="Arial" w:hAnsi="Arial" w:cs="Arial"/>
                <w:sz w:val="20"/>
                <w:szCs w:val="20"/>
              </w:rPr>
              <w:t>x-</w:t>
            </w:r>
            <w:proofErr w:type="spellStart"/>
            <w:r>
              <w:rPr>
                <w:rFonts w:ascii="Arial" w:eastAsia="Arial" w:hAnsi="Arial" w:cs="Arial"/>
                <w:sz w:val="20"/>
                <w:szCs w:val="20"/>
              </w:rPr>
              <w:t>api</w:t>
            </w:r>
            <w:proofErr w:type="spellEnd"/>
            <w:r>
              <w:rPr>
                <w:rFonts w:ascii="Arial" w:eastAsia="Arial" w:hAnsi="Arial" w:cs="Arial"/>
                <w:sz w:val="20"/>
                <w:szCs w:val="20"/>
              </w:rPr>
              <w:t>-key</w:t>
            </w:r>
            <w:r>
              <w:rPr>
                <w:rFonts w:ascii="Arial" w:eastAsia="Arial" w:hAnsi="Arial" w:cs="Arial"/>
                <w:sz w:val="20"/>
                <w:szCs w:val="20"/>
              </w:rPr>
              <w:br/>
              <w:t>(in header)</w:t>
            </w:r>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4BFE259" w14:textId="55ECEE58"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05B3EC8" w14:textId="47210972"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 xml:space="preserve">API Key per API Client is required for the consumption of the Digital Services API’s. API key is Dynamically issued to the API client via AWS secrets </w:t>
            </w:r>
            <w:proofErr w:type="spellStart"/>
            <w:r>
              <w:rPr>
                <w:rFonts w:ascii="Arial" w:eastAsia="Arial" w:hAnsi="Arial" w:cs="Arial"/>
                <w:sz w:val="20"/>
                <w:szCs w:val="20"/>
              </w:rPr>
              <w:t>manaer</w:t>
            </w:r>
            <w:proofErr w:type="spellEnd"/>
            <w:r>
              <w:rPr>
                <w:rFonts w:ascii="Arial" w:eastAsia="Arial" w:hAnsi="Arial" w:cs="Arial"/>
                <w:sz w:val="20"/>
                <w:szCs w:val="20"/>
              </w:rPr>
              <w:t xml:space="preserve"> as part of the Digital Access and Security (DSL) solution.</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7845F51" w14:textId="5C051C44" w:rsidR="00B01539" w:rsidRDefault="00B01539" w:rsidP="00B01539">
            <w:pPr>
              <w:rPr>
                <w:rFonts w:ascii="Arial" w:eastAsia="Arial" w:hAnsi="Arial" w:cs="Arial"/>
                <w:b/>
                <w:i/>
                <w:color w:val="4F81BD"/>
                <w:sz w:val="20"/>
                <w:shd w:val="clear" w:color="auto" w:fill="FFFFFF"/>
              </w:rPr>
            </w:pPr>
            <w:proofErr w:type="spellStart"/>
            <w:r>
              <w:rPr>
                <w:rFonts w:ascii="Arial" w:eastAsia="Arial" w:hAnsi="Arial" w:cs="Arial"/>
                <w:sz w:val="20"/>
                <w:szCs w:val="20"/>
              </w:rPr>
              <w:t>apiKey</w:t>
            </w:r>
            <w:proofErr w:type="spellEnd"/>
          </w:p>
        </w:tc>
      </w:tr>
      <w:tr w:rsidR="00B01539" w14:paraId="50368E3E" w14:textId="77777777" w:rsidTr="00B01539">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293E7BD" w14:textId="4B1A3172" w:rsidR="00B01539" w:rsidRDefault="00B01539" w:rsidP="00B01539">
            <w:pPr>
              <w:rPr>
                <w:rFonts w:ascii="Arial" w:eastAsia="Arial" w:hAnsi="Arial" w:cs="Arial"/>
                <w:b/>
                <w:i/>
                <w:color w:val="4F81BD"/>
                <w:sz w:val="20"/>
                <w:shd w:val="clear" w:color="auto" w:fill="FFFFFF"/>
              </w:rPr>
            </w:pPr>
            <w:proofErr w:type="spellStart"/>
            <w:r>
              <w:rPr>
                <w:rFonts w:ascii="Arial" w:eastAsia="Arial" w:hAnsi="Arial" w:cs="Arial"/>
                <w:sz w:val="20"/>
                <w:szCs w:val="20"/>
              </w:rPr>
              <w:t>baseSiteId</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F2E1089" w14:textId="46E7CCF6"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53D0732" w14:textId="45AEDE72"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Base site identifier</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14A088B" w14:textId="60989686"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B01539" w14:paraId="7AFD97F2" w14:textId="77777777" w:rsidTr="00B01539">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6764D19" w14:textId="58D38E16" w:rsidR="00B01539" w:rsidRDefault="00B01539" w:rsidP="00B01539">
            <w:pPr>
              <w:rPr>
                <w:rFonts w:ascii="Arial" w:eastAsia="Arial" w:hAnsi="Arial" w:cs="Arial"/>
                <w:b/>
                <w:i/>
                <w:color w:val="4F81BD"/>
                <w:sz w:val="20"/>
                <w:shd w:val="clear" w:color="auto" w:fill="FFFFFF"/>
              </w:rPr>
            </w:pPr>
            <w:r>
              <w:rPr>
                <w:rFonts w:ascii="Arial" w:hAnsi="Arial" w:cs="Arial"/>
                <w:color w:val="000000" w:themeColor="text1"/>
                <w:sz w:val="20"/>
                <w:szCs w:val="20"/>
              </w:rPr>
              <w:t>fields</w:t>
            </w:r>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378BE94" w14:textId="46FEC20D" w:rsidR="00B01539" w:rsidRDefault="00B01539" w:rsidP="00B01539">
            <w:pPr>
              <w:rPr>
                <w:rFonts w:ascii="Arial" w:eastAsia="Arial" w:hAnsi="Arial" w:cs="Arial"/>
                <w:b/>
                <w:i/>
                <w:color w:val="4F81BD"/>
                <w:sz w:val="20"/>
                <w:shd w:val="clear" w:color="auto" w:fill="FFFFFF"/>
              </w:rPr>
            </w:pPr>
            <w:r>
              <w:rPr>
                <w:rFonts w:ascii="Arial" w:hAnsi="Arial" w:cs="Arial"/>
                <w:color w:val="000000" w:themeColor="text1"/>
                <w:sz w:val="20"/>
                <w:szCs w:val="20"/>
              </w:rPr>
              <w:t>N</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A340F67" w14:textId="36674151" w:rsidR="00B01539" w:rsidRDefault="00B01539" w:rsidP="00B01539">
            <w:pPr>
              <w:rPr>
                <w:rFonts w:ascii="Arial" w:eastAsia="Arial" w:hAnsi="Arial" w:cs="Arial"/>
                <w:b/>
                <w:i/>
                <w:color w:val="4F81BD"/>
                <w:sz w:val="20"/>
                <w:shd w:val="clear" w:color="auto" w:fill="FFFFFF"/>
              </w:rPr>
            </w:pPr>
            <w:r w:rsidRPr="00627E23">
              <w:rPr>
                <w:rFonts w:ascii="Arial" w:eastAsia="Arial" w:hAnsi="Arial" w:cs="Arial"/>
                <w:sz w:val="20"/>
                <w:szCs w:val="20"/>
              </w:rPr>
              <w:t>Response configuration. This is the list of fields that should be returned in the response body.</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A3FC1E0" w14:textId="32419D0A" w:rsidR="00B01539" w:rsidRDefault="00B01539" w:rsidP="00B01539">
            <w:pPr>
              <w:rPr>
                <w:rFonts w:ascii="Arial" w:eastAsia="Arial" w:hAnsi="Arial" w:cs="Arial"/>
                <w:b/>
                <w:i/>
                <w:color w:val="4F81BD"/>
                <w:sz w:val="20"/>
                <w:shd w:val="clear" w:color="auto" w:fill="FFFFFF"/>
              </w:rPr>
            </w:pPr>
            <w:r>
              <w:rPr>
                <w:rFonts w:ascii="Arial" w:hAnsi="Arial" w:cs="Arial"/>
                <w:color w:val="000000" w:themeColor="text1"/>
                <w:sz w:val="20"/>
                <w:szCs w:val="20"/>
              </w:rPr>
              <w:t>string</w:t>
            </w:r>
          </w:p>
        </w:tc>
      </w:tr>
      <w:tr w:rsidR="00B01539" w14:paraId="6D24437A" w14:textId="77777777" w:rsidTr="00B01539">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B264282" w14:textId="1A324F98" w:rsidR="00B01539" w:rsidRDefault="00B01539" w:rsidP="00B01539">
            <w:pPr>
              <w:rPr>
                <w:rFonts w:ascii="Arial" w:eastAsia="Arial" w:hAnsi="Arial" w:cs="Arial"/>
                <w:b/>
                <w:i/>
                <w:color w:val="4F81BD"/>
                <w:sz w:val="20"/>
                <w:shd w:val="clear" w:color="auto" w:fill="FFFFFF"/>
              </w:rPr>
            </w:pPr>
            <w:proofErr w:type="spellStart"/>
            <w:r>
              <w:rPr>
                <w:rFonts w:ascii="Arial" w:hAnsi="Arial" w:cs="Arial"/>
                <w:color w:val="000000" w:themeColor="text1"/>
                <w:sz w:val="20"/>
                <w:szCs w:val="20"/>
              </w:rPr>
              <w:t>showErpCategories</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5D2767B" w14:textId="17242E39" w:rsidR="00B01539" w:rsidRDefault="00B01539" w:rsidP="00B01539">
            <w:pPr>
              <w:rPr>
                <w:rFonts w:ascii="Arial" w:eastAsia="Arial" w:hAnsi="Arial" w:cs="Arial"/>
                <w:b/>
                <w:i/>
                <w:color w:val="4F81BD"/>
                <w:sz w:val="20"/>
                <w:shd w:val="clear" w:color="auto" w:fill="FFFFFF"/>
              </w:rPr>
            </w:pPr>
            <w:r>
              <w:rPr>
                <w:rFonts w:ascii="Arial" w:hAnsi="Arial" w:cs="Arial"/>
                <w:color w:val="000000" w:themeColor="text1"/>
                <w:sz w:val="20"/>
                <w:szCs w:val="20"/>
              </w:rPr>
              <w:t>N</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6180CE5" w14:textId="620DF66E" w:rsidR="00B01539" w:rsidRDefault="00B01539" w:rsidP="00B01539">
            <w:pPr>
              <w:rPr>
                <w:rFonts w:ascii="Arial" w:eastAsia="Arial" w:hAnsi="Arial" w:cs="Arial"/>
                <w:b/>
                <w:i/>
                <w:color w:val="4F81BD"/>
                <w:sz w:val="20"/>
                <w:shd w:val="clear" w:color="auto" w:fill="FFFFFF"/>
              </w:rPr>
            </w:pPr>
            <w:r w:rsidRPr="00627E23">
              <w:rPr>
                <w:rFonts w:ascii="Arial" w:eastAsia="Arial" w:hAnsi="Arial" w:cs="Arial"/>
                <w:sz w:val="20"/>
                <w:szCs w:val="20"/>
              </w:rPr>
              <w:t>Return the ERP categories tree if true or the commerce tree if false</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3B3A096" w14:textId="4CB3BCDE" w:rsidR="00B01539" w:rsidRDefault="00B01539" w:rsidP="00B01539">
            <w:pPr>
              <w:rPr>
                <w:rFonts w:ascii="Arial" w:eastAsia="Arial" w:hAnsi="Arial" w:cs="Arial"/>
                <w:b/>
                <w:i/>
                <w:color w:val="4F81BD"/>
                <w:sz w:val="20"/>
                <w:shd w:val="clear" w:color="auto" w:fill="FFFFFF"/>
              </w:rPr>
            </w:pPr>
            <w:r>
              <w:rPr>
                <w:rFonts w:ascii="Arial" w:hAnsi="Arial" w:cs="Arial"/>
                <w:color w:val="000000" w:themeColor="text1"/>
                <w:sz w:val="20"/>
                <w:szCs w:val="20"/>
              </w:rPr>
              <w:t>Boolean</w:t>
            </w:r>
          </w:p>
        </w:tc>
      </w:tr>
      <w:tr w:rsidR="00B01539" w14:paraId="6105EC43" w14:textId="77777777" w:rsidTr="00B01539">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A046D8F" w14:textId="2661617F" w:rsidR="00B01539" w:rsidRDefault="00B01539" w:rsidP="00B01539">
            <w:pPr>
              <w:rPr>
                <w:rFonts w:ascii="Arial" w:eastAsia="Arial" w:hAnsi="Arial" w:cs="Arial"/>
                <w:b/>
                <w:i/>
                <w:color w:val="4F81BD"/>
                <w:sz w:val="20"/>
                <w:shd w:val="clear" w:color="auto" w:fill="FFFFFF"/>
              </w:rPr>
            </w:pPr>
            <w:proofErr w:type="spellStart"/>
            <w:r>
              <w:rPr>
                <w:rFonts w:ascii="Arial" w:hAnsi="Arial" w:cs="Arial"/>
                <w:color w:val="000000" w:themeColor="text1"/>
                <w:sz w:val="20"/>
                <w:szCs w:val="20"/>
              </w:rPr>
              <w:t>ShowAllCategories</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6EBD3C1" w14:textId="00E61E9B" w:rsidR="00B01539" w:rsidRDefault="00B01539" w:rsidP="00B01539">
            <w:pPr>
              <w:rPr>
                <w:rFonts w:ascii="Arial" w:eastAsia="Arial" w:hAnsi="Arial" w:cs="Arial"/>
                <w:b/>
                <w:i/>
                <w:color w:val="4F81BD"/>
                <w:sz w:val="20"/>
                <w:shd w:val="clear" w:color="auto" w:fill="FFFFFF"/>
              </w:rPr>
            </w:pPr>
            <w:r w:rsidRPr="00827BE5">
              <w:rPr>
                <w:rFonts w:ascii="Arial" w:eastAsia="Arial" w:hAnsi="Arial" w:cs="Arial"/>
                <w:sz w:val="20"/>
                <w:szCs w:val="20"/>
              </w:rPr>
              <w:t>N</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0274D8F" w14:textId="1730CF24" w:rsidR="00B01539" w:rsidRDefault="00B01539" w:rsidP="00B01539">
            <w:pPr>
              <w:rPr>
                <w:rFonts w:ascii="Arial" w:eastAsia="Arial" w:hAnsi="Arial" w:cs="Arial"/>
                <w:b/>
                <w:i/>
                <w:color w:val="4F81BD"/>
                <w:sz w:val="20"/>
                <w:shd w:val="clear" w:color="auto" w:fill="FFFFFF"/>
              </w:rPr>
            </w:pPr>
            <w:r w:rsidRPr="00827BE5">
              <w:rPr>
                <w:rFonts w:ascii="Arial" w:eastAsia="Arial" w:hAnsi="Arial" w:cs="Arial"/>
                <w:sz w:val="20"/>
                <w:szCs w:val="20"/>
              </w:rPr>
              <w:t>return All categories in the commerce tree if true </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ED73480" w14:textId="46875FB6" w:rsidR="00B01539" w:rsidRDefault="00B01539" w:rsidP="00B01539">
            <w:pPr>
              <w:rPr>
                <w:rFonts w:ascii="Arial" w:eastAsia="Arial" w:hAnsi="Arial" w:cs="Arial"/>
                <w:b/>
                <w:i/>
                <w:color w:val="4F81BD"/>
                <w:sz w:val="20"/>
                <w:shd w:val="clear" w:color="auto" w:fill="FFFFFF"/>
              </w:rPr>
            </w:pPr>
            <w:r>
              <w:rPr>
                <w:rFonts w:ascii="Arial" w:hAnsi="Arial" w:cs="Arial"/>
                <w:color w:val="000000" w:themeColor="text1"/>
                <w:sz w:val="20"/>
                <w:szCs w:val="20"/>
              </w:rPr>
              <w:t>Boolean</w:t>
            </w:r>
          </w:p>
        </w:tc>
      </w:tr>
      <w:tr w:rsidR="00B01539" w14:paraId="71B3B088"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26DC6FA4" w14:textId="77777777" w:rsidR="00B01539" w:rsidRDefault="00B01539" w:rsidP="00B01539">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Output parameters</w:t>
            </w:r>
          </w:p>
        </w:tc>
      </w:tr>
      <w:tr w:rsidR="00B01539" w14:paraId="70B9EC9B" w14:textId="77777777" w:rsidTr="00B01539">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158835F7" w14:textId="77777777" w:rsidR="00B01539" w:rsidRDefault="00B01539" w:rsidP="00B01539">
            <w:pPr>
              <w:rPr>
                <w:rFonts w:ascii="Arial" w:eastAsia="Arial" w:hAnsi="Arial" w:cs="Arial"/>
                <w:b/>
                <w:color w:val="000000"/>
                <w:sz w:val="20"/>
                <w:shd w:val="clear" w:color="auto" w:fill="B8CCE4"/>
              </w:rPr>
            </w:pPr>
            <w:r>
              <w:rPr>
                <w:rFonts w:ascii="Arial" w:eastAsia="Arial" w:hAnsi="Arial" w:cs="Arial"/>
                <w:b/>
                <w:color w:val="000000"/>
                <w:sz w:val="20"/>
                <w:shd w:val="clear" w:color="auto" w:fill="DBE5F1"/>
              </w:rPr>
              <w:t>Name</w:t>
            </w:r>
          </w:p>
        </w:tc>
        <w:tc>
          <w:tcPr>
            <w:tcW w:w="3751" w:type="pct"/>
            <w:gridSpan w:val="6"/>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258AEF37" w14:textId="77777777" w:rsidR="00B01539" w:rsidRDefault="00B01539" w:rsidP="00B01539">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Description</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5E07EA71" w14:textId="77777777" w:rsidR="00B01539" w:rsidRDefault="00B01539" w:rsidP="00B01539">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Data Type</w:t>
            </w:r>
          </w:p>
        </w:tc>
      </w:tr>
      <w:tr w:rsidR="00B01539" w14:paraId="3DDF42E3" w14:textId="77777777" w:rsidTr="00B01539">
        <w:trPr>
          <w:trHeight w:val="1570"/>
        </w:trPr>
        <w:tc>
          <w:tcPr>
            <w:tcW w:w="5000" w:type="pct"/>
            <w:gridSpan w:val="8"/>
            <w:tcBorders>
              <w:top w:val="single" w:sz="6" w:space="0" w:color="000000"/>
              <w:left w:val="single" w:sz="6" w:space="0" w:color="000000"/>
              <w:right w:val="single" w:sz="6" w:space="0" w:color="000000"/>
            </w:tcBorders>
            <w:shd w:val="clear" w:color="FFFFFF" w:fill="FFFFFF"/>
            <w:tcMar>
              <w:top w:w="45" w:type="dxa"/>
              <w:left w:w="108" w:type="dxa"/>
              <w:bottom w:w="45" w:type="dxa"/>
              <w:right w:w="108" w:type="dxa"/>
            </w:tcMar>
          </w:tcPr>
          <w:p w14:paraId="66614D4C" w14:textId="7DBF4874" w:rsidR="00B01539" w:rsidRDefault="00B01539" w:rsidP="00B01539">
            <w:pPr>
              <w:rPr>
                <w:rFonts w:ascii="Arial" w:eastAsia="Arial" w:hAnsi="Arial" w:cs="Arial"/>
                <w:b/>
                <w:i/>
                <w:color w:val="4F81BD"/>
                <w:sz w:val="20"/>
                <w:shd w:val="clear" w:color="auto" w:fill="FFFFFF"/>
              </w:rPr>
            </w:pPr>
            <w:r>
              <w:rPr>
                <w:rFonts w:ascii="Arial" w:eastAsia="Arial" w:hAnsi="Arial" w:cs="Arial"/>
                <w:b/>
                <w:i/>
                <w:color w:val="4F81BD"/>
                <w:sz w:val="20"/>
                <w:shd w:val="clear" w:color="auto" w:fill="FFFFFF"/>
              </w:rPr>
              <w:object w:dxaOrig="1596" w:dyaOrig="1033" w14:anchorId="2E4B75BD">
                <v:shape id="_x0000_i1026" type="#_x0000_t75" style="width:79.5pt;height:52.5pt" o:ole="">
                  <v:imagedata r:id="rId23" o:title=""/>
                </v:shape>
                <o:OLEObject Type="Embed" ProgID="Package" ShapeID="_x0000_i1026" DrawAspect="Icon" ObjectID="_1813474628" r:id="rId24"/>
              </w:object>
            </w:r>
          </w:p>
        </w:tc>
      </w:tr>
    </w:tbl>
    <w:p w14:paraId="56B8E724"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4A275F" w14:paraId="1A665AE8"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0E883503"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Data Schemas</w:t>
            </w:r>
          </w:p>
        </w:tc>
      </w:tr>
      <w:tr w:rsidR="004A275F" w14:paraId="78650332"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3BA2D34" w14:textId="78BE9229" w:rsidR="004A275F" w:rsidRDefault="00CB438B" w:rsidP="00B01539">
            <w:pPr>
              <w:rPr>
                <w:rFonts w:ascii="Arial" w:eastAsia="Arial" w:hAnsi="Arial" w:cs="Arial"/>
                <w:b/>
                <w:i/>
                <w:color w:val="4F81BD"/>
                <w:sz w:val="20"/>
                <w:shd w:val="clear" w:color="auto" w:fill="B7DDE8"/>
              </w:rPr>
            </w:pPr>
            <w:r>
              <w:rPr>
                <w:rFonts w:ascii="Arial" w:eastAsia="Arial" w:hAnsi="Arial" w:cs="Arial"/>
                <w:b/>
                <w:i/>
                <w:color w:val="4F81BD"/>
                <w:sz w:val="20"/>
                <w:shd w:val="clear" w:color="auto" w:fill="B7DDE8"/>
              </w:rPr>
              <w:object w:dxaOrig="1539" w:dyaOrig="997" w14:anchorId="41FA2236">
                <v:shape id="_x0000_i1027" type="#_x0000_t75" style="width:76.5pt;height:49.5pt" o:ole="">
                  <v:imagedata r:id="rId25" o:title=""/>
                </v:shape>
                <o:OLEObject Type="Embed" ProgID="Package" ShapeID="_x0000_i1027" DrawAspect="Icon" ObjectID="_1813474629" r:id="rId26"/>
              </w:object>
            </w:r>
          </w:p>
        </w:tc>
      </w:tr>
    </w:tbl>
    <w:p w14:paraId="5638972A"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4A275F" w14:paraId="6C4706EC"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40C05CA"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Sample data</w:t>
            </w:r>
          </w:p>
        </w:tc>
      </w:tr>
      <w:tr w:rsidR="004A275F" w14:paraId="15BF9394"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BE18531" w14:textId="0CC740D6" w:rsidR="004A275F" w:rsidRDefault="00B01539">
            <w:pPr>
              <w:rPr>
                <w:rFonts w:ascii="Arial" w:eastAsia="Arial" w:hAnsi="Arial" w:cs="Arial"/>
                <w:b/>
                <w:i/>
                <w:color w:val="4F81BD"/>
                <w:sz w:val="20"/>
                <w:shd w:val="clear" w:color="auto" w:fill="B7DDE8"/>
              </w:rPr>
            </w:pPr>
            <w:r>
              <w:rPr>
                <w:rFonts w:ascii="Arial" w:eastAsia="Arial" w:hAnsi="Arial" w:cs="Arial"/>
                <w:b/>
                <w:i/>
                <w:color w:val="4F81BD"/>
                <w:sz w:val="20"/>
                <w:shd w:val="clear" w:color="auto" w:fill="FFFFFF"/>
              </w:rPr>
              <w:object w:dxaOrig="1596" w:dyaOrig="1033" w14:anchorId="530EFAA7">
                <v:shape id="_x0000_i1028" type="#_x0000_t75" style="width:79.5pt;height:52.5pt" o:ole="">
                  <v:imagedata r:id="rId27" o:title=""/>
                </v:shape>
                <o:OLEObject Type="Embed" ProgID="Package" ShapeID="_x0000_i1028" DrawAspect="Icon" ObjectID="_1813474630" r:id="rId28"/>
              </w:object>
            </w:r>
          </w:p>
        </w:tc>
      </w:tr>
    </w:tbl>
    <w:p w14:paraId="05B00E79" w14:textId="77777777" w:rsidR="00B61E3C" w:rsidRDefault="00B61E3C">
      <w:pPr>
        <w:rPr>
          <w:rFonts w:ascii="Arial" w:eastAsia="Arial" w:hAnsi="Arial" w:cs="Arial"/>
          <w:color w:val="000000"/>
          <w:sz w:val="20"/>
          <w:shd w:val="clear" w:color="auto" w:fill="FFFFFF"/>
        </w:rPr>
      </w:pPr>
    </w:p>
    <w:p w14:paraId="72E3869A" w14:textId="266508F2" w:rsidR="00170297" w:rsidRDefault="000E3F8D" w:rsidP="00B01539">
      <w:pPr>
        <w:pStyle w:val="Heading2"/>
        <w:rPr>
          <w:rFonts w:eastAsia="Arial"/>
        </w:rPr>
      </w:pPr>
      <w:bookmarkStart w:id="42" w:name="_Toc193283645"/>
      <w:r>
        <w:rPr>
          <w:rFonts w:eastAsia="Arial"/>
          <w:color w:val="000000"/>
          <w:sz w:val="20"/>
          <w:shd w:val="clear" w:color="auto" w:fill="FFFFFF"/>
        </w:rPr>
        <w:lastRenderedPageBreak/>
        <w:t>SCHY00067 - Get Pamphlets</w:t>
      </w:r>
      <w:bookmarkEnd w:id="42"/>
      <w:r w:rsidR="00170297">
        <w:rPr>
          <w:rFonts w:eastAsia="Arial"/>
        </w:rPr>
        <w:b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6"/>
        <w:gridCol w:w="547"/>
        <w:gridCol w:w="1101"/>
        <w:gridCol w:w="2200"/>
        <w:gridCol w:w="1094"/>
        <w:gridCol w:w="2198"/>
        <w:gridCol w:w="1103"/>
        <w:gridCol w:w="1099"/>
      </w:tblGrid>
      <w:tr w:rsidR="00170297" w14:paraId="392AF46C" w14:textId="77777777">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55123704" w14:textId="77777777" w:rsidR="00170297" w:rsidRDefault="00170297">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Operation Name</w:t>
            </w:r>
          </w:p>
        </w:tc>
        <w:tc>
          <w:tcPr>
            <w:tcW w:w="4002"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6D58A64" w14:textId="6824785C" w:rsidR="00170297" w:rsidRDefault="00170297">
            <w:pPr>
              <w:rPr>
                <w:rFonts w:ascii="Arial" w:eastAsia="Arial" w:hAnsi="Arial" w:cs="Arial"/>
                <w:b/>
                <w:i/>
                <w:color w:val="4F81BD"/>
                <w:sz w:val="20"/>
                <w:shd w:val="clear" w:color="auto" w:fill="B8CCE4"/>
              </w:rPr>
            </w:pPr>
            <w:r w:rsidRPr="00D234DC">
              <w:rPr>
                <w:rFonts w:ascii="Arial" w:eastAsia="Arial" w:hAnsi="Arial" w:cs="Arial"/>
                <w:sz w:val="20"/>
                <w:szCs w:val="20"/>
              </w:rPr>
              <w:t xml:space="preserve">GET </w:t>
            </w:r>
            <w:r w:rsidR="00ED0D29" w:rsidRPr="00ED0D29">
              <w:rPr>
                <w:rFonts w:ascii="Arial" w:eastAsia="Arial" w:hAnsi="Arial" w:cs="Arial"/>
                <w:sz w:val="20"/>
                <w:szCs w:val="20"/>
              </w:rPr>
              <w:t>/{</w:t>
            </w:r>
            <w:proofErr w:type="spellStart"/>
            <w:r w:rsidR="00ED0D29" w:rsidRPr="00ED0D29">
              <w:rPr>
                <w:rFonts w:ascii="Arial" w:eastAsia="Arial" w:hAnsi="Arial" w:cs="Arial"/>
                <w:sz w:val="20"/>
                <w:szCs w:val="20"/>
              </w:rPr>
              <w:t>baseSiteId</w:t>
            </w:r>
            <w:proofErr w:type="spellEnd"/>
            <w:r w:rsidR="00ED0D29" w:rsidRPr="00ED0D29">
              <w:rPr>
                <w:rFonts w:ascii="Arial" w:eastAsia="Arial" w:hAnsi="Arial" w:cs="Arial"/>
                <w:sz w:val="20"/>
                <w:szCs w:val="20"/>
              </w:rPr>
              <w:t>}/pamphlets/{</w:t>
            </w:r>
            <w:proofErr w:type="spellStart"/>
            <w:r w:rsidR="00ED0D29" w:rsidRPr="00ED0D29">
              <w:rPr>
                <w:rFonts w:ascii="Arial" w:eastAsia="Arial" w:hAnsi="Arial" w:cs="Arial"/>
                <w:sz w:val="20"/>
                <w:szCs w:val="20"/>
              </w:rPr>
              <w:t>storeId</w:t>
            </w:r>
            <w:proofErr w:type="spellEnd"/>
            <w:r w:rsidR="00ED0D29" w:rsidRPr="00ED0D29">
              <w:rPr>
                <w:rFonts w:ascii="Arial" w:eastAsia="Arial" w:hAnsi="Arial" w:cs="Arial"/>
                <w:sz w:val="20"/>
                <w:szCs w:val="20"/>
              </w:rPr>
              <w:t>}</w:t>
            </w:r>
          </w:p>
        </w:tc>
      </w:tr>
      <w:tr w:rsidR="00170297" w14:paraId="706F024D" w14:textId="77777777">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3FEFA1C2" w14:textId="77777777" w:rsidR="00170297" w:rsidRDefault="00170297">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Description</w:t>
            </w:r>
          </w:p>
        </w:tc>
        <w:tc>
          <w:tcPr>
            <w:tcW w:w="4002"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71D771A" w14:textId="5DD9747E" w:rsidR="00170297" w:rsidRDefault="00D4707F">
            <w:pPr>
              <w:rPr>
                <w:rFonts w:ascii="Arial" w:eastAsia="Arial" w:hAnsi="Arial" w:cs="Arial"/>
                <w:b/>
                <w:i/>
                <w:color w:val="4F81BD"/>
                <w:sz w:val="20"/>
                <w:shd w:val="clear" w:color="auto" w:fill="B8CCE4"/>
              </w:rPr>
            </w:pPr>
            <w:r w:rsidRPr="00D4707F">
              <w:rPr>
                <w:rFonts w:ascii="Arial" w:eastAsia="Arial" w:hAnsi="Arial" w:cs="Arial"/>
                <w:sz w:val="20"/>
                <w:szCs w:val="20"/>
              </w:rPr>
              <w:t>Get a list of pamphlets</w:t>
            </w:r>
          </w:p>
        </w:tc>
      </w:tr>
      <w:tr w:rsidR="00170297" w14:paraId="4ED5F7AB" w14:textId="77777777">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6DB8265A" w14:textId="77777777" w:rsidR="00170297" w:rsidRDefault="00170297">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Request format</w:t>
            </w:r>
          </w:p>
        </w:tc>
        <w:tc>
          <w:tcPr>
            <w:tcW w:w="2000" w:type="pct"/>
            <w:gridSpan w:val="3"/>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CA43791" w14:textId="77777777" w:rsidR="00170297" w:rsidRDefault="00170297">
            <w:pPr>
              <w:rPr>
                <w:rFonts w:ascii="Arial" w:eastAsia="Arial" w:hAnsi="Arial" w:cs="Arial"/>
                <w:b/>
                <w:i/>
                <w:color w:val="4F81BD"/>
                <w:sz w:val="20"/>
                <w:shd w:val="clear" w:color="auto" w:fill="B8CCE4"/>
              </w:rPr>
            </w:pPr>
            <w:r>
              <w:rPr>
                <w:rFonts w:ascii="Arial" w:eastAsia="Arial" w:hAnsi="Arial" w:cs="Arial"/>
                <w:sz w:val="20"/>
                <w:szCs w:val="20"/>
              </w:rPr>
              <w:t>JSON</w:t>
            </w:r>
          </w:p>
        </w:tc>
        <w:tc>
          <w:tcPr>
            <w:tcW w:w="1000" w:type="pct"/>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52F48CAB" w14:textId="77777777" w:rsidR="00170297" w:rsidRDefault="00170297">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Response format</w:t>
            </w:r>
          </w:p>
        </w:tc>
        <w:tc>
          <w:tcPr>
            <w:tcW w:w="1002"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AC5518B" w14:textId="77777777" w:rsidR="00170297" w:rsidRDefault="00170297">
            <w:pPr>
              <w:rPr>
                <w:rFonts w:ascii="Arial" w:eastAsia="Arial" w:hAnsi="Arial" w:cs="Arial"/>
                <w:b/>
                <w:i/>
                <w:color w:val="4F81BD"/>
                <w:sz w:val="20"/>
                <w:shd w:val="clear" w:color="auto" w:fill="B8CCE4"/>
              </w:rPr>
            </w:pPr>
            <w:r>
              <w:rPr>
                <w:rFonts w:ascii="Arial" w:eastAsia="Arial" w:hAnsi="Arial" w:cs="Arial"/>
                <w:sz w:val="20"/>
                <w:szCs w:val="20"/>
              </w:rPr>
              <w:t>JSON</w:t>
            </w:r>
          </w:p>
        </w:tc>
      </w:tr>
      <w:tr w:rsidR="00170297" w14:paraId="565B9D71"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018B417A" w14:textId="77777777" w:rsidR="00170297" w:rsidRDefault="00170297">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Input parameters</w:t>
            </w:r>
          </w:p>
        </w:tc>
      </w:tr>
      <w:tr w:rsidR="00170297" w14:paraId="63ADD05E" w14:textId="77777777">
        <w:tc>
          <w:tcPr>
            <w:tcW w:w="2500" w:type="pct"/>
            <w:gridSpan w:val="4"/>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13B3D3C4" w14:textId="77777777" w:rsidR="00170297" w:rsidRDefault="00170297">
            <w:pPr>
              <w:rPr>
                <w:rFonts w:ascii="Arial" w:eastAsia="Arial" w:hAnsi="Arial" w:cs="Arial"/>
                <w:b/>
                <w:color w:val="000000"/>
                <w:sz w:val="20"/>
                <w:shd w:val="clear" w:color="auto" w:fill="B8CCE4"/>
              </w:rPr>
            </w:pPr>
            <w:r>
              <w:rPr>
                <w:rFonts w:ascii="Arial" w:eastAsia="Arial" w:hAnsi="Arial" w:cs="Arial"/>
                <w:b/>
                <w:color w:val="000000"/>
                <w:sz w:val="20"/>
                <w:shd w:val="clear" w:color="auto" w:fill="B8CCE4"/>
              </w:rPr>
              <w:t>How must the input parameter be passed?</w:t>
            </w:r>
          </w:p>
        </w:tc>
        <w:tc>
          <w:tcPr>
            <w:tcW w:w="2500"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4CFD1BA" w14:textId="77777777" w:rsidR="00170297" w:rsidRDefault="00170297">
            <w:pPr>
              <w:rPr>
                <w:rFonts w:ascii="Arial" w:eastAsia="Arial" w:hAnsi="Arial" w:cs="Arial"/>
                <w:b/>
                <w:i/>
                <w:color w:val="4F81BD"/>
                <w:sz w:val="20"/>
                <w:shd w:val="clear" w:color="auto" w:fill="B8CCE4"/>
              </w:rPr>
            </w:pPr>
            <w:r w:rsidRPr="00B01539">
              <w:rPr>
                <w:rFonts w:ascii="Arial" w:eastAsia="Arial" w:hAnsi="Arial" w:cs="Arial"/>
                <w:sz w:val="20"/>
                <w:szCs w:val="20"/>
              </w:rPr>
              <w:t>Path</w:t>
            </w:r>
          </w:p>
        </w:tc>
      </w:tr>
      <w:tr w:rsidR="00170297" w14:paraId="56055330" w14:textId="77777777">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1E1F9379" w14:textId="77777777" w:rsidR="00170297" w:rsidRDefault="00170297">
            <w:pPr>
              <w:rPr>
                <w:rFonts w:ascii="Arial" w:eastAsia="Arial" w:hAnsi="Arial" w:cs="Arial"/>
                <w:b/>
                <w:color w:val="000000"/>
                <w:sz w:val="20"/>
                <w:shd w:val="clear" w:color="auto" w:fill="FFFFFF"/>
              </w:rPr>
            </w:pPr>
            <w:r>
              <w:rPr>
                <w:rFonts w:ascii="Arial" w:eastAsia="Arial" w:hAnsi="Arial" w:cs="Arial"/>
                <w:b/>
                <w:color w:val="000000"/>
                <w:sz w:val="20"/>
                <w:shd w:val="clear" w:color="auto" w:fill="DBE5F1"/>
              </w:rPr>
              <w:t>Name</w:t>
            </w:r>
          </w:p>
        </w:tc>
        <w:tc>
          <w:tcPr>
            <w:tcW w:w="750" w:type="pct"/>
            <w:gridSpan w:val="2"/>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3C693CF5" w14:textId="77777777" w:rsidR="00170297" w:rsidRDefault="00170297">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Mandatory(Y/N)</w:t>
            </w:r>
          </w:p>
        </w:tc>
        <w:tc>
          <w:tcPr>
            <w:tcW w:w="3001" w:type="pct"/>
            <w:gridSpan w:val="4"/>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2C545F18" w14:textId="77777777" w:rsidR="00170297" w:rsidRDefault="00170297">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Description</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3BD0D843" w14:textId="77777777" w:rsidR="00170297" w:rsidRDefault="00170297">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Data Type</w:t>
            </w:r>
          </w:p>
        </w:tc>
      </w:tr>
      <w:tr w:rsidR="00170297" w14:paraId="5558B6D1" w14:textId="77777777">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55531E7" w14:textId="33EB01F2" w:rsidR="00170297" w:rsidRPr="00F1262E" w:rsidRDefault="00D4707F">
            <w:pPr>
              <w:rPr>
                <w:rFonts w:ascii="Arial" w:eastAsia="Arial" w:hAnsi="Arial" w:cs="Arial"/>
                <w:sz w:val="20"/>
                <w:szCs w:val="20"/>
              </w:rPr>
            </w:pPr>
            <w:proofErr w:type="spellStart"/>
            <w:r w:rsidRPr="00F1262E">
              <w:rPr>
                <w:rFonts w:ascii="Arial" w:eastAsia="Arial" w:hAnsi="Arial" w:cs="Arial"/>
                <w:sz w:val="20"/>
                <w:szCs w:val="20"/>
              </w:rPr>
              <w:t>baseSiteId</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068401C" w14:textId="59B67402" w:rsidR="00170297" w:rsidRPr="00F1262E" w:rsidRDefault="00D4707F">
            <w:pPr>
              <w:rPr>
                <w:rFonts w:ascii="Arial" w:eastAsia="Arial" w:hAnsi="Arial" w:cs="Arial"/>
                <w:sz w:val="20"/>
                <w:szCs w:val="20"/>
              </w:rPr>
            </w:pPr>
            <w:r w:rsidRPr="00F1262E">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A70602B" w14:textId="5D21E77B" w:rsidR="00170297" w:rsidRPr="00F1262E" w:rsidRDefault="00D4707F">
            <w:pPr>
              <w:rPr>
                <w:rFonts w:ascii="Arial" w:eastAsia="Arial" w:hAnsi="Arial" w:cs="Arial"/>
                <w:sz w:val="20"/>
                <w:szCs w:val="20"/>
              </w:rPr>
            </w:pPr>
            <w:r w:rsidRPr="00F1262E">
              <w:rPr>
                <w:rFonts w:ascii="Arial" w:eastAsia="Arial" w:hAnsi="Arial" w:cs="Arial"/>
                <w:sz w:val="20"/>
                <w:szCs w:val="20"/>
              </w:rPr>
              <w:t xml:space="preserve">Indication of Checkers or Shoprite Data needed </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4261DF9" w14:textId="76A66D4C" w:rsidR="004E510D" w:rsidRPr="00F1262E" w:rsidRDefault="00D4707F">
            <w:pPr>
              <w:rPr>
                <w:rFonts w:ascii="Arial" w:eastAsia="Arial" w:hAnsi="Arial" w:cs="Arial"/>
                <w:sz w:val="20"/>
                <w:szCs w:val="20"/>
              </w:rPr>
            </w:pPr>
            <w:r w:rsidRPr="00F1262E">
              <w:rPr>
                <w:rFonts w:ascii="Arial" w:eastAsia="Arial" w:hAnsi="Arial" w:cs="Arial"/>
                <w:sz w:val="20"/>
                <w:szCs w:val="20"/>
              </w:rPr>
              <w:t>String</w:t>
            </w:r>
          </w:p>
        </w:tc>
      </w:tr>
      <w:tr w:rsidR="00170297" w14:paraId="78940AF7" w14:textId="77777777">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76A5634" w14:textId="7A0553AB" w:rsidR="00170297" w:rsidRPr="00F1262E" w:rsidRDefault="004E510D">
            <w:pPr>
              <w:rPr>
                <w:rFonts w:ascii="Arial" w:eastAsia="Arial" w:hAnsi="Arial" w:cs="Arial"/>
                <w:sz w:val="20"/>
                <w:szCs w:val="20"/>
              </w:rPr>
            </w:pPr>
            <w:r w:rsidRPr="00F1262E">
              <w:rPr>
                <w:rFonts w:ascii="Arial" w:eastAsia="Arial" w:hAnsi="Arial" w:cs="Arial"/>
                <w:sz w:val="20"/>
                <w:szCs w:val="20"/>
              </w:rPr>
              <w:t>Fields</w:t>
            </w:r>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579E068" w14:textId="3967C35A" w:rsidR="00170297" w:rsidRPr="00F1262E" w:rsidRDefault="004E510D">
            <w:pPr>
              <w:rPr>
                <w:rFonts w:ascii="Arial" w:eastAsia="Arial" w:hAnsi="Arial" w:cs="Arial"/>
                <w:sz w:val="20"/>
                <w:szCs w:val="20"/>
              </w:rPr>
            </w:pPr>
            <w:r w:rsidRPr="00F1262E">
              <w:rPr>
                <w:rFonts w:ascii="Arial" w:eastAsia="Arial" w:hAnsi="Arial" w:cs="Arial"/>
                <w:sz w:val="20"/>
                <w:szCs w:val="20"/>
              </w:rPr>
              <w:t>N</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FA2D59D" w14:textId="7BF17D35" w:rsidR="00170297" w:rsidRPr="00F1262E" w:rsidRDefault="004E510D">
            <w:pPr>
              <w:rPr>
                <w:rFonts w:ascii="Arial" w:eastAsia="Arial" w:hAnsi="Arial" w:cs="Arial"/>
                <w:sz w:val="20"/>
                <w:szCs w:val="20"/>
              </w:rPr>
            </w:pPr>
            <w:r w:rsidRPr="00F1262E">
              <w:rPr>
                <w:rFonts w:ascii="Arial" w:eastAsia="Arial" w:hAnsi="Arial" w:cs="Arial"/>
                <w:sz w:val="20"/>
                <w:szCs w:val="20"/>
              </w:rPr>
              <w:t xml:space="preserve">Allows the response to be </w:t>
            </w:r>
            <w:proofErr w:type="spellStart"/>
            <w:r w:rsidRPr="00F1262E">
              <w:rPr>
                <w:rFonts w:ascii="Arial" w:eastAsia="Arial" w:hAnsi="Arial" w:cs="Arial"/>
                <w:sz w:val="20"/>
                <w:szCs w:val="20"/>
              </w:rPr>
              <w:t>shortend</w:t>
            </w:r>
            <w:proofErr w:type="spellEnd"/>
            <w:r w:rsidRPr="00F1262E">
              <w:rPr>
                <w:rFonts w:ascii="Arial" w:eastAsia="Arial" w:hAnsi="Arial" w:cs="Arial"/>
                <w:sz w:val="20"/>
                <w:szCs w:val="20"/>
              </w:rPr>
              <w:t xml:space="preserve"> or returned in full</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4E9CE16" w14:textId="76C8F17A" w:rsidR="004E510D" w:rsidRPr="00F1262E" w:rsidRDefault="004E510D">
            <w:pPr>
              <w:rPr>
                <w:rFonts w:ascii="Arial" w:eastAsia="Arial" w:hAnsi="Arial" w:cs="Arial"/>
                <w:sz w:val="20"/>
                <w:szCs w:val="20"/>
              </w:rPr>
            </w:pPr>
            <w:r w:rsidRPr="00F1262E">
              <w:rPr>
                <w:rFonts w:ascii="Arial" w:eastAsia="Arial" w:hAnsi="Arial" w:cs="Arial"/>
                <w:sz w:val="20"/>
                <w:szCs w:val="20"/>
              </w:rPr>
              <w:t>String</w:t>
            </w:r>
          </w:p>
        </w:tc>
      </w:tr>
      <w:tr w:rsidR="00170297" w14:paraId="0BC35060" w14:textId="77777777">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27591ED" w14:textId="721D73C1" w:rsidR="00170297" w:rsidRPr="00F1262E" w:rsidRDefault="000054D8">
            <w:pPr>
              <w:rPr>
                <w:rFonts w:ascii="Arial" w:eastAsia="Arial" w:hAnsi="Arial" w:cs="Arial"/>
                <w:sz w:val="20"/>
                <w:szCs w:val="20"/>
              </w:rPr>
            </w:pPr>
            <w:proofErr w:type="spellStart"/>
            <w:r w:rsidRPr="00F1262E">
              <w:rPr>
                <w:rFonts w:ascii="Arial" w:eastAsia="Arial" w:hAnsi="Arial" w:cs="Arial"/>
                <w:sz w:val="20"/>
                <w:szCs w:val="20"/>
              </w:rPr>
              <w:t>storeId</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36C1606" w14:textId="6EEEAD18" w:rsidR="00170297" w:rsidRPr="00F1262E" w:rsidRDefault="000054D8">
            <w:pPr>
              <w:rPr>
                <w:rFonts w:ascii="Arial" w:eastAsia="Arial" w:hAnsi="Arial" w:cs="Arial"/>
                <w:sz w:val="20"/>
                <w:szCs w:val="20"/>
              </w:rPr>
            </w:pPr>
            <w:r w:rsidRPr="00F1262E">
              <w:rPr>
                <w:rFonts w:ascii="Arial" w:eastAsia="Arial" w:hAnsi="Arial" w:cs="Arial"/>
                <w:sz w:val="20"/>
                <w:szCs w:val="20"/>
              </w:rPr>
              <w:t>N</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495D7B7" w14:textId="34E77A04" w:rsidR="00170297" w:rsidRPr="00F1262E" w:rsidRDefault="000054D8">
            <w:pPr>
              <w:rPr>
                <w:rFonts w:ascii="Arial" w:eastAsia="Arial" w:hAnsi="Arial" w:cs="Arial"/>
                <w:sz w:val="20"/>
                <w:szCs w:val="20"/>
              </w:rPr>
            </w:pPr>
            <w:r w:rsidRPr="00F1262E">
              <w:rPr>
                <w:rFonts w:ascii="Arial" w:eastAsia="Arial" w:hAnsi="Arial" w:cs="Arial"/>
                <w:sz w:val="20"/>
                <w:szCs w:val="20"/>
              </w:rPr>
              <w:t xml:space="preserve">The store code for the customers preferred store used to get the region for the pamphlets that get returned </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3818B21" w14:textId="71DC8A36" w:rsidR="00170297" w:rsidRPr="00F1262E" w:rsidRDefault="000054D8">
            <w:pPr>
              <w:rPr>
                <w:rFonts w:ascii="Arial" w:eastAsia="Arial" w:hAnsi="Arial" w:cs="Arial"/>
                <w:sz w:val="20"/>
                <w:szCs w:val="20"/>
              </w:rPr>
            </w:pPr>
            <w:r w:rsidRPr="00F1262E">
              <w:rPr>
                <w:rFonts w:ascii="Arial" w:eastAsia="Arial" w:hAnsi="Arial" w:cs="Arial"/>
                <w:sz w:val="20"/>
                <w:szCs w:val="20"/>
              </w:rPr>
              <w:t xml:space="preserve">String </w:t>
            </w:r>
          </w:p>
        </w:tc>
      </w:tr>
      <w:tr w:rsidR="00170297" w14:paraId="1B8DE13A"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1966E5E2" w14:textId="77777777" w:rsidR="00170297" w:rsidRDefault="00170297">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Output parameters</w:t>
            </w:r>
          </w:p>
        </w:tc>
      </w:tr>
      <w:tr w:rsidR="00170297" w14:paraId="3BD1CB72" w14:textId="77777777">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2D06248B" w14:textId="77777777" w:rsidR="00170297" w:rsidRDefault="00170297">
            <w:pPr>
              <w:rPr>
                <w:rFonts w:ascii="Arial" w:eastAsia="Arial" w:hAnsi="Arial" w:cs="Arial"/>
                <w:b/>
                <w:color w:val="000000"/>
                <w:sz w:val="20"/>
                <w:shd w:val="clear" w:color="auto" w:fill="B8CCE4"/>
              </w:rPr>
            </w:pPr>
            <w:r>
              <w:rPr>
                <w:rFonts w:ascii="Arial" w:eastAsia="Arial" w:hAnsi="Arial" w:cs="Arial"/>
                <w:b/>
                <w:color w:val="000000"/>
                <w:sz w:val="20"/>
                <w:shd w:val="clear" w:color="auto" w:fill="DBE5F1"/>
              </w:rPr>
              <w:t>Name</w:t>
            </w:r>
          </w:p>
        </w:tc>
        <w:tc>
          <w:tcPr>
            <w:tcW w:w="3751" w:type="pct"/>
            <w:gridSpan w:val="6"/>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5FB4C45B" w14:textId="77777777" w:rsidR="00170297" w:rsidRDefault="00170297">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Description</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34DDCB6C" w14:textId="77777777" w:rsidR="00170297" w:rsidRDefault="00170297">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Data Type</w:t>
            </w:r>
          </w:p>
        </w:tc>
      </w:tr>
      <w:tr w:rsidR="004E666E" w14:paraId="01B05062" w14:textId="77777777" w:rsidTr="004E666E">
        <w:tc>
          <w:tcPr>
            <w:tcW w:w="749"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6E2C0F99" w14:textId="495E5DA1" w:rsidR="004E666E" w:rsidRPr="00F1262E" w:rsidRDefault="00F1262E">
            <w:pPr>
              <w:rPr>
                <w:rFonts w:ascii="Arial" w:eastAsia="Arial" w:hAnsi="Arial" w:cs="Arial"/>
                <w:sz w:val="20"/>
                <w:szCs w:val="20"/>
              </w:rPr>
            </w:pPr>
            <w:r>
              <w:rPr>
                <w:rFonts w:ascii="Arial" w:eastAsia="Arial" w:hAnsi="Arial" w:cs="Arial"/>
                <w:sz w:val="20"/>
                <w:szCs w:val="20"/>
              </w:rPr>
              <w:t>p</w:t>
            </w:r>
            <w:r w:rsidR="007D41DC" w:rsidRPr="00F1262E">
              <w:rPr>
                <w:rFonts w:ascii="Arial" w:eastAsia="Arial" w:hAnsi="Arial" w:cs="Arial"/>
                <w:sz w:val="20"/>
                <w:szCs w:val="20"/>
              </w:rPr>
              <w:t>amphlets</w:t>
            </w:r>
          </w:p>
        </w:tc>
        <w:tc>
          <w:tcPr>
            <w:tcW w:w="3751" w:type="pct"/>
            <w:gridSpan w:val="6"/>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2B5F40CB" w14:textId="43BEFC1A" w:rsidR="004E666E" w:rsidRPr="00F1262E" w:rsidRDefault="007D41DC">
            <w:pPr>
              <w:rPr>
                <w:rFonts w:ascii="Arial" w:eastAsia="Arial" w:hAnsi="Arial" w:cs="Arial"/>
                <w:sz w:val="20"/>
                <w:szCs w:val="20"/>
              </w:rPr>
            </w:pPr>
            <w:r w:rsidRPr="00F1262E">
              <w:rPr>
                <w:rFonts w:ascii="Arial" w:eastAsia="Arial" w:hAnsi="Arial" w:cs="Arial"/>
                <w:sz w:val="20"/>
                <w:szCs w:val="20"/>
              </w:rPr>
              <w:t>Object</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004567EB" w14:textId="307BC2A8" w:rsidR="004E666E" w:rsidRPr="00F1262E" w:rsidRDefault="00D86FD6">
            <w:pPr>
              <w:rPr>
                <w:rFonts w:ascii="Arial" w:eastAsia="Arial" w:hAnsi="Arial" w:cs="Arial"/>
                <w:sz w:val="20"/>
                <w:szCs w:val="20"/>
              </w:rPr>
            </w:pPr>
            <w:r w:rsidRPr="00F1262E">
              <w:rPr>
                <w:rFonts w:ascii="Arial" w:eastAsia="Arial" w:hAnsi="Arial" w:cs="Arial"/>
                <w:sz w:val="20"/>
                <w:szCs w:val="20"/>
              </w:rPr>
              <w:t>Object</w:t>
            </w:r>
          </w:p>
        </w:tc>
      </w:tr>
      <w:tr w:rsidR="007D41DC" w14:paraId="370406B7" w14:textId="77777777" w:rsidTr="004E666E">
        <w:tc>
          <w:tcPr>
            <w:tcW w:w="749"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52688CCB" w14:textId="54E74B4A" w:rsidR="007D41DC" w:rsidRPr="00F1262E" w:rsidRDefault="007D41DC">
            <w:pPr>
              <w:rPr>
                <w:rFonts w:ascii="Arial" w:eastAsia="Arial" w:hAnsi="Arial" w:cs="Arial"/>
                <w:sz w:val="20"/>
                <w:szCs w:val="20"/>
              </w:rPr>
            </w:pPr>
            <w:r w:rsidRPr="00F1262E">
              <w:rPr>
                <w:rFonts w:ascii="Arial" w:eastAsia="Arial" w:hAnsi="Arial" w:cs="Arial"/>
                <w:sz w:val="20"/>
                <w:szCs w:val="20"/>
              </w:rPr>
              <w:t xml:space="preserve">brand </w:t>
            </w:r>
          </w:p>
        </w:tc>
        <w:tc>
          <w:tcPr>
            <w:tcW w:w="3751" w:type="pct"/>
            <w:gridSpan w:val="6"/>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0FEE2915" w14:textId="3513121A" w:rsidR="007D41DC" w:rsidRPr="00F1262E" w:rsidRDefault="00395F67">
            <w:pPr>
              <w:rPr>
                <w:rFonts w:ascii="Arial" w:eastAsia="Arial" w:hAnsi="Arial" w:cs="Arial"/>
                <w:sz w:val="20"/>
                <w:szCs w:val="20"/>
              </w:rPr>
            </w:pPr>
            <w:r w:rsidRPr="00F1262E">
              <w:rPr>
                <w:rFonts w:ascii="Arial" w:eastAsia="Arial" w:hAnsi="Arial" w:cs="Arial"/>
                <w:sz w:val="20"/>
                <w:szCs w:val="20"/>
              </w:rPr>
              <w:t xml:space="preserve">Brand for the </w:t>
            </w:r>
            <w:r w:rsidR="009A0603" w:rsidRPr="00F1262E">
              <w:rPr>
                <w:rFonts w:ascii="Arial" w:eastAsia="Arial" w:hAnsi="Arial" w:cs="Arial"/>
                <w:sz w:val="20"/>
                <w:szCs w:val="20"/>
              </w:rPr>
              <w:t xml:space="preserve">pamphlets </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3EAABC3B" w14:textId="1FC4E4CF" w:rsidR="007D41DC" w:rsidRPr="00F1262E" w:rsidRDefault="00D86FD6">
            <w:pPr>
              <w:rPr>
                <w:rFonts w:ascii="Arial" w:eastAsia="Arial" w:hAnsi="Arial" w:cs="Arial"/>
                <w:sz w:val="20"/>
                <w:szCs w:val="20"/>
              </w:rPr>
            </w:pPr>
            <w:r w:rsidRPr="00F1262E">
              <w:rPr>
                <w:rFonts w:ascii="Arial" w:eastAsia="Arial" w:hAnsi="Arial" w:cs="Arial"/>
                <w:sz w:val="20"/>
                <w:szCs w:val="20"/>
              </w:rPr>
              <w:t>String</w:t>
            </w:r>
          </w:p>
        </w:tc>
      </w:tr>
      <w:tr w:rsidR="007D41DC" w14:paraId="6323AA75" w14:textId="77777777" w:rsidTr="004E666E">
        <w:tc>
          <w:tcPr>
            <w:tcW w:w="749"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44673F57" w14:textId="27EB38E8" w:rsidR="007D41DC" w:rsidRPr="00F1262E" w:rsidRDefault="007D41DC">
            <w:pPr>
              <w:rPr>
                <w:rFonts w:ascii="Arial" w:eastAsia="Arial" w:hAnsi="Arial" w:cs="Arial"/>
                <w:sz w:val="20"/>
                <w:szCs w:val="20"/>
              </w:rPr>
            </w:pPr>
            <w:proofErr w:type="spellStart"/>
            <w:r w:rsidRPr="00F1262E">
              <w:rPr>
                <w:rFonts w:ascii="Arial" w:eastAsia="Arial" w:hAnsi="Arial" w:cs="Arial"/>
                <w:sz w:val="20"/>
                <w:szCs w:val="20"/>
              </w:rPr>
              <w:t>endDate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47F5C505" w14:textId="39370FC2" w:rsidR="007D41DC" w:rsidRPr="00F1262E" w:rsidRDefault="009A0603">
            <w:pPr>
              <w:rPr>
                <w:rFonts w:ascii="Arial" w:eastAsia="Arial" w:hAnsi="Arial" w:cs="Arial"/>
                <w:sz w:val="20"/>
                <w:szCs w:val="20"/>
              </w:rPr>
            </w:pPr>
            <w:r w:rsidRPr="00F1262E">
              <w:rPr>
                <w:rFonts w:ascii="Arial" w:eastAsia="Arial" w:hAnsi="Arial" w:cs="Arial"/>
                <w:sz w:val="20"/>
                <w:szCs w:val="20"/>
              </w:rPr>
              <w:t xml:space="preserve">End date for the Pamphlet validity </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3A94378B" w14:textId="7F1CE89B" w:rsidR="007D41DC" w:rsidRPr="00F1262E" w:rsidRDefault="004A72B9">
            <w:pPr>
              <w:rPr>
                <w:rFonts w:ascii="Arial" w:eastAsia="Arial" w:hAnsi="Arial" w:cs="Arial"/>
                <w:sz w:val="20"/>
                <w:szCs w:val="20"/>
              </w:rPr>
            </w:pPr>
            <w:r w:rsidRPr="00F1262E">
              <w:rPr>
                <w:rFonts w:ascii="Arial" w:eastAsia="Arial" w:hAnsi="Arial" w:cs="Arial"/>
                <w:sz w:val="20"/>
                <w:szCs w:val="20"/>
              </w:rPr>
              <w:t xml:space="preserve">String </w:t>
            </w:r>
          </w:p>
        </w:tc>
      </w:tr>
      <w:tr w:rsidR="007D41DC" w14:paraId="459C7767" w14:textId="77777777" w:rsidTr="004E666E">
        <w:tc>
          <w:tcPr>
            <w:tcW w:w="749"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32BFC685" w14:textId="6281BEEE" w:rsidR="007D41DC" w:rsidRPr="00F1262E" w:rsidRDefault="00D86FD6">
            <w:pPr>
              <w:rPr>
                <w:rFonts w:ascii="Arial" w:eastAsia="Arial" w:hAnsi="Arial" w:cs="Arial"/>
                <w:sz w:val="20"/>
                <w:szCs w:val="20"/>
              </w:rPr>
            </w:pPr>
            <w:proofErr w:type="spellStart"/>
            <w:r w:rsidRPr="00F1262E">
              <w:rPr>
                <w:rFonts w:ascii="Arial" w:eastAsia="Arial" w:hAnsi="Arial" w:cs="Arial"/>
                <w:sz w:val="20"/>
                <w:szCs w:val="20"/>
              </w:rPr>
              <w:t>erpDevisions</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022FAD2B" w14:textId="7EEB42E1" w:rsidR="007D41DC" w:rsidRPr="00F1262E" w:rsidRDefault="009A0603">
            <w:pPr>
              <w:rPr>
                <w:rFonts w:ascii="Arial" w:eastAsia="Arial" w:hAnsi="Arial" w:cs="Arial"/>
                <w:sz w:val="20"/>
                <w:szCs w:val="20"/>
              </w:rPr>
            </w:pPr>
            <w:r w:rsidRPr="00F1262E">
              <w:rPr>
                <w:rFonts w:ascii="Arial" w:eastAsia="Arial" w:hAnsi="Arial" w:cs="Arial"/>
                <w:sz w:val="20"/>
                <w:szCs w:val="20"/>
              </w:rPr>
              <w:t xml:space="preserve">Erp Divisions where the pamphlets is available </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7A12FDB8" w14:textId="70198CC3" w:rsidR="007D41DC" w:rsidRPr="00F1262E" w:rsidRDefault="00395F67">
            <w:pPr>
              <w:rPr>
                <w:rFonts w:ascii="Arial" w:eastAsia="Arial" w:hAnsi="Arial" w:cs="Arial"/>
                <w:sz w:val="20"/>
                <w:szCs w:val="20"/>
              </w:rPr>
            </w:pPr>
            <w:r w:rsidRPr="00F1262E">
              <w:rPr>
                <w:rFonts w:ascii="Arial" w:eastAsia="Arial" w:hAnsi="Arial" w:cs="Arial"/>
                <w:sz w:val="20"/>
                <w:szCs w:val="20"/>
              </w:rPr>
              <w:t>L</w:t>
            </w:r>
            <w:r w:rsidR="00F1262E" w:rsidRPr="00F1262E">
              <w:rPr>
                <w:rFonts w:ascii="Arial" w:eastAsia="Arial" w:hAnsi="Arial" w:cs="Arial"/>
                <w:sz w:val="20"/>
                <w:szCs w:val="20"/>
              </w:rPr>
              <w:t>i</w:t>
            </w:r>
            <w:r w:rsidRPr="00F1262E">
              <w:rPr>
                <w:rFonts w:ascii="Arial" w:eastAsia="Arial" w:hAnsi="Arial" w:cs="Arial"/>
                <w:sz w:val="20"/>
                <w:szCs w:val="20"/>
              </w:rPr>
              <w:t>st of Strings</w:t>
            </w:r>
          </w:p>
        </w:tc>
      </w:tr>
      <w:tr w:rsidR="007D41DC" w14:paraId="38277C73" w14:textId="77777777" w:rsidTr="004E666E">
        <w:tc>
          <w:tcPr>
            <w:tcW w:w="749"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6C0E6DDD" w14:textId="26D54A38" w:rsidR="007D41DC" w:rsidRPr="00F1262E" w:rsidRDefault="00D86FD6">
            <w:pPr>
              <w:rPr>
                <w:rFonts w:ascii="Arial" w:eastAsia="Arial" w:hAnsi="Arial" w:cs="Arial"/>
                <w:sz w:val="20"/>
                <w:szCs w:val="20"/>
              </w:rPr>
            </w:pPr>
            <w:proofErr w:type="spellStart"/>
            <w:r w:rsidRPr="00F1262E">
              <w:rPr>
                <w:rFonts w:ascii="Arial" w:eastAsia="Arial" w:hAnsi="Arial" w:cs="Arial"/>
                <w:sz w:val="20"/>
                <w:szCs w:val="20"/>
              </w:rPr>
              <w:t>pdfUrl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0099AE33" w14:textId="23B8814C" w:rsidR="007D41DC" w:rsidRPr="00F1262E" w:rsidRDefault="009A0603">
            <w:pPr>
              <w:rPr>
                <w:rFonts w:ascii="Arial" w:eastAsia="Arial" w:hAnsi="Arial" w:cs="Arial"/>
                <w:sz w:val="20"/>
                <w:szCs w:val="20"/>
              </w:rPr>
            </w:pPr>
            <w:r w:rsidRPr="00F1262E">
              <w:rPr>
                <w:rFonts w:ascii="Arial" w:eastAsia="Arial" w:hAnsi="Arial" w:cs="Arial"/>
                <w:sz w:val="20"/>
                <w:szCs w:val="20"/>
              </w:rPr>
              <w:t>URL link to a downloadable PDF (Non-sanitized)</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22BC9832" w14:textId="3E7DDE08" w:rsidR="007D41DC" w:rsidRPr="00F1262E" w:rsidRDefault="00066D65">
            <w:pPr>
              <w:rPr>
                <w:rFonts w:ascii="Arial" w:eastAsia="Arial" w:hAnsi="Arial" w:cs="Arial"/>
                <w:sz w:val="20"/>
                <w:szCs w:val="20"/>
              </w:rPr>
            </w:pPr>
            <w:r w:rsidRPr="00F1262E">
              <w:rPr>
                <w:rFonts w:ascii="Arial" w:eastAsia="Arial" w:hAnsi="Arial" w:cs="Arial"/>
                <w:sz w:val="20"/>
                <w:szCs w:val="20"/>
              </w:rPr>
              <w:t>String</w:t>
            </w:r>
          </w:p>
        </w:tc>
      </w:tr>
      <w:tr w:rsidR="007D41DC" w14:paraId="3E4858B9" w14:textId="77777777" w:rsidTr="004E666E">
        <w:tc>
          <w:tcPr>
            <w:tcW w:w="749"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2B9AFF47" w14:textId="0B63D830" w:rsidR="007D41DC" w:rsidRPr="00F1262E" w:rsidRDefault="00D86FD6">
            <w:pPr>
              <w:rPr>
                <w:rFonts w:ascii="Arial" w:eastAsia="Arial" w:hAnsi="Arial" w:cs="Arial"/>
                <w:sz w:val="20"/>
                <w:szCs w:val="20"/>
              </w:rPr>
            </w:pPr>
            <w:proofErr w:type="spellStart"/>
            <w:r w:rsidRPr="00F1262E">
              <w:rPr>
                <w:rFonts w:ascii="Arial" w:eastAsia="Arial" w:hAnsi="Arial" w:cs="Arial"/>
                <w:sz w:val="20"/>
                <w:szCs w:val="20"/>
              </w:rPr>
              <w:t>metaPdfUrl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74401697" w14:textId="78112F47" w:rsidR="007D41DC" w:rsidRPr="00F1262E" w:rsidRDefault="00066D65">
            <w:pPr>
              <w:rPr>
                <w:rFonts w:ascii="Arial" w:eastAsia="Arial" w:hAnsi="Arial" w:cs="Arial"/>
                <w:sz w:val="20"/>
                <w:szCs w:val="20"/>
              </w:rPr>
            </w:pPr>
            <w:r w:rsidRPr="00F1262E">
              <w:rPr>
                <w:rFonts w:ascii="Arial" w:eastAsia="Arial" w:hAnsi="Arial" w:cs="Arial"/>
                <w:sz w:val="20"/>
                <w:szCs w:val="20"/>
              </w:rPr>
              <w:t xml:space="preserve">URL Link to a downloadable PDF (Sanitized) </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59AF89DA" w14:textId="228F7912" w:rsidR="007D41DC" w:rsidRPr="00F1262E" w:rsidRDefault="00066D65">
            <w:pPr>
              <w:rPr>
                <w:rFonts w:ascii="Arial" w:eastAsia="Arial" w:hAnsi="Arial" w:cs="Arial"/>
                <w:sz w:val="20"/>
                <w:szCs w:val="20"/>
              </w:rPr>
            </w:pPr>
            <w:r w:rsidRPr="00F1262E">
              <w:rPr>
                <w:rFonts w:ascii="Arial" w:eastAsia="Arial" w:hAnsi="Arial" w:cs="Arial"/>
                <w:sz w:val="20"/>
                <w:szCs w:val="20"/>
              </w:rPr>
              <w:t>String</w:t>
            </w:r>
          </w:p>
        </w:tc>
      </w:tr>
      <w:tr w:rsidR="007D41DC" w14:paraId="2A6AFD89" w14:textId="77777777" w:rsidTr="004E666E">
        <w:tc>
          <w:tcPr>
            <w:tcW w:w="749"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3FEA2351" w14:textId="7E194222" w:rsidR="007D41DC" w:rsidRPr="00F1262E" w:rsidRDefault="00D86FD6">
            <w:pPr>
              <w:rPr>
                <w:rFonts w:ascii="Arial" w:eastAsia="Arial" w:hAnsi="Arial" w:cs="Arial"/>
                <w:sz w:val="20"/>
                <w:szCs w:val="20"/>
              </w:rPr>
            </w:pPr>
            <w:proofErr w:type="spellStart"/>
            <w:r w:rsidRPr="00F1262E">
              <w:rPr>
                <w:rFonts w:ascii="Arial" w:eastAsia="Arial" w:hAnsi="Arial" w:cs="Arial"/>
                <w:sz w:val="20"/>
                <w:szCs w:val="20"/>
              </w:rPr>
              <w:t>imageUrl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14599ED7" w14:textId="72A0FF1C" w:rsidR="007D41DC" w:rsidRPr="00F1262E" w:rsidRDefault="00066D65">
            <w:pPr>
              <w:rPr>
                <w:rFonts w:ascii="Arial" w:eastAsia="Arial" w:hAnsi="Arial" w:cs="Arial"/>
                <w:sz w:val="20"/>
                <w:szCs w:val="20"/>
              </w:rPr>
            </w:pPr>
            <w:r w:rsidRPr="00F1262E">
              <w:rPr>
                <w:rFonts w:ascii="Arial" w:eastAsia="Arial" w:hAnsi="Arial" w:cs="Arial"/>
                <w:sz w:val="20"/>
                <w:szCs w:val="20"/>
              </w:rPr>
              <w:t xml:space="preserve">Cover image </w:t>
            </w:r>
            <w:r w:rsidR="00842E11" w:rsidRPr="00F1262E">
              <w:rPr>
                <w:rFonts w:ascii="Arial" w:eastAsia="Arial" w:hAnsi="Arial" w:cs="Arial"/>
                <w:sz w:val="20"/>
                <w:szCs w:val="20"/>
              </w:rPr>
              <w:t xml:space="preserve">for the Pamphlet </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4D2F4B5D" w14:textId="3A5C7847" w:rsidR="007D41DC" w:rsidRPr="00F1262E" w:rsidRDefault="00842E11">
            <w:pPr>
              <w:rPr>
                <w:rFonts w:ascii="Arial" w:eastAsia="Arial" w:hAnsi="Arial" w:cs="Arial"/>
                <w:sz w:val="20"/>
                <w:szCs w:val="20"/>
              </w:rPr>
            </w:pPr>
            <w:r w:rsidRPr="00F1262E">
              <w:rPr>
                <w:rFonts w:ascii="Arial" w:eastAsia="Arial" w:hAnsi="Arial" w:cs="Arial"/>
                <w:sz w:val="20"/>
                <w:szCs w:val="20"/>
              </w:rPr>
              <w:t>String</w:t>
            </w:r>
          </w:p>
        </w:tc>
      </w:tr>
      <w:tr w:rsidR="004E666E" w14:paraId="7C3B8FF8" w14:textId="77777777" w:rsidTr="004E666E">
        <w:tc>
          <w:tcPr>
            <w:tcW w:w="749"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5ADDBCE0" w14:textId="0C3047F5" w:rsidR="004E666E" w:rsidRPr="00F1262E" w:rsidRDefault="00A05B5B">
            <w:pPr>
              <w:rPr>
                <w:rFonts w:ascii="Arial" w:eastAsia="Arial" w:hAnsi="Arial" w:cs="Arial"/>
                <w:sz w:val="20"/>
                <w:szCs w:val="20"/>
              </w:rPr>
            </w:pPr>
            <w:r w:rsidRPr="00F1262E">
              <w:rPr>
                <w:rFonts w:ascii="Arial" w:eastAsia="Arial" w:hAnsi="Arial" w:cs="Arial"/>
                <w:sz w:val="20"/>
                <w:szCs w:val="20"/>
              </w:rPr>
              <w:t>name</w:t>
            </w:r>
          </w:p>
        </w:tc>
        <w:tc>
          <w:tcPr>
            <w:tcW w:w="3751" w:type="pct"/>
            <w:gridSpan w:val="6"/>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07A3C65A" w14:textId="4938B1D0" w:rsidR="004E666E" w:rsidRPr="00F1262E" w:rsidRDefault="00592A15">
            <w:pPr>
              <w:rPr>
                <w:rFonts w:ascii="Arial" w:eastAsia="Arial" w:hAnsi="Arial" w:cs="Arial"/>
                <w:sz w:val="20"/>
                <w:szCs w:val="20"/>
              </w:rPr>
            </w:pPr>
            <w:r w:rsidRPr="00F1262E">
              <w:rPr>
                <w:rFonts w:ascii="Arial" w:eastAsia="Arial" w:hAnsi="Arial" w:cs="Arial"/>
                <w:sz w:val="20"/>
                <w:szCs w:val="20"/>
              </w:rPr>
              <w:t>Name of the Pamphlet</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30FD3088" w14:textId="2E5FE3F9" w:rsidR="004E666E" w:rsidRPr="00F1262E" w:rsidRDefault="00D92FAF">
            <w:pPr>
              <w:rPr>
                <w:rFonts w:ascii="Arial" w:eastAsia="Arial" w:hAnsi="Arial" w:cs="Arial"/>
                <w:sz w:val="20"/>
                <w:szCs w:val="20"/>
              </w:rPr>
            </w:pPr>
            <w:r w:rsidRPr="00F1262E">
              <w:rPr>
                <w:rFonts w:ascii="Arial" w:eastAsia="Arial" w:hAnsi="Arial" w:cs="Arial"/>
                <w:sz w:val="20"/>
                <w:szCs w:val="20"/>
              </w:rPr>
              <w:t>String</w:t>
            </w:r>
          </w:p>
        </w:tc>
      </w:tr>
      <w:tr w:rsidR="00842E11" w14:paraId="52C7976A" w14:textId="77777777" w:rsidTr="004E666E">
        <w:tc>
          <w:tcPr>
            <w:tcW w:w="749"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42EC77A1" w14:textId="32F0A7C5" w:rsidR="00842E11" w:rsidRPr="00F1262E" w:rsidRDefault="003C45B9">
            <w:pPr>
              <w:rPr>
                <w:rFonts w:ascii="Arial" w:eastAsia="Arial" w:hAnsi="Arial" w:cs="Arial"/>
                <w:sz w:val="20"/>
                <w:szCs w:val="20"/>
              </w:rPr>
            </w:pPr>
            <w:r>
              <w:rPr>
                <w:rFonts w:ascii="Arial" w:eastAsia="Arial" w:hAnsi="Arial" w:cs="Arial"/>
                <w:sz w:val="20"/>
                <w:szCs w:val="20"/>
              </w:rPr>
              <w:t>p</w:t>
            </w:r>
            <w:r w:rsidR="00A05B5B" w:rsidRPr="00F1262E">
              <w:rPr>
                <w:rFonts w:ascii="Arial" w:eastAsia="Arial" w:hAnsi="Arial" w:cs="Arial"/>
                <w:sz w:val="20"/>
                <w:szCs w:val="20"/>
              </w:rPr>
              <w:t>ages</w:t>
            </w:r>
          </w:p>
        </w:tc>
        <w:tc>
          <w:tcPr>
            <w:tcW w:w="3751" w:type="pct"/>
            <w:gridSpan w:val="6"/>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04B62D64" w14:textId="2AD456D2" w:rsidR="00842E11" w:rsidRPr="00F1262E" w:rsidRDefault="00592A15">
            <w:pPr>
              <w:rPr>
                <w:rFonts w:ascii="Arial" w:eastAsia="Arial" w:hAnsi="Arial" w:cs="Arial"/>
                <w:sz w:val="20"/>
                <w:szCs w:val="20"/>
              </w:rPr>
            </w:pPr>
            <w:r w:rsidRPr="00F1262E">
              <w:rPr>
                <w:rFonts w:ascii="Arial" w:eastAsia="Arial" w:hAnsi="Arial" w:cs="Arial"/>
                <w:sz w:val="20"/>
                <w:szCs w:val="20"/>
              </w:rPr>
              <w:t xml:space="preserve">Array of pages data </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5BF7F6E5" w14:textId="6DDF1A84" w:rsidR="00842E11" w:rsidRPr="00F1262E" w:rsidRDefault="00A05B5B">
            <w:pPr>
              <w:rPr>
                <w:rFonts w:ascii="Arial" w:eastAsia="Arial" w:hAnsi="Arial" w:cs="Arial"/>
                <w:sz w:val="20"/>
                <w:szCs w:val="20"/>
              </w:rPr>
            </w:pPr>
            <w:r w:rsidRPr="00F1262E">
              <w:rPr>
                <w:rFonts w:ascii="Arial" w:eastAsia="Arial" w:hAnsi="Arial" w:cs="Arial"/>
                <w:sz w:val="20"/>
                <w:szCs w:val="20"/>
              </w:rPr>
              <w:t>Array</w:t>
            </w:r>
          </w:p>
        </w:tc>
      </w:tr>
      <w:tr w:rsidR="00A05B5B" w14:paraId="78CF6BE9" w14:textId="77777777" w:rsidTr="004E666E">
        <w:tc>
          <w:tcPr>
            <w:tcW w:w="749"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5F7290B1" w14:textId="608E30CE" w:rsidR="00A05B5B" w:rsidRPr="00F1262E" w:rsidRDefault="00A05B5B">
            <w:pPr>
              <w:rPr>
                <w:rFonts w:ascii="Arial" w:eastAsia="Arial" w:hAnsi="Arial" w:cs="Arial"/>
                <w:sz w:val="20"/>
                <w:szCs w:val="20"/>
              </w:rPr>
            </w:pPr>
            <w:r w:rsidRPr="00F1262E">
              <w:rPr>
                <w:rFonts w:ascii="Arial" w:eastAsia="Arial" w:hAnsi="Arial" w:cs="Arial"/>
                <w:sz w:val="20"/>
                <w:szCs w:val="20"/>
              </w:rPr>
              <w:t>+</w:t>
            </w:r>
            <w:proofErr w:type="spellStart"/>
            <w:r w:rsidRPr="00F1262E">
              <w:rPr>
                <w:rFonts w:ascii="Arial" w:eastAsia="Arial" w:hAnsi="Arial" w:cs="Arial"/>
                <w:sz w:val="20"/>
                <w:szCs w:val="20"/>
              </w:rPr>
              <w:t>imageUrl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4925C2CC" w14:textId="2E20B547" w:rsidR="00A05B5B" w:rsidRPr="00F1262E" w:rsidRDefault="00A05B5B">
            <w:pPr>
              <w:rPr>
                <w:rFonts w:ascii="Arial" w:eastAsia="Arial" w:hAnsi="Arial" w:cs="Arial"/>
                <w:sz w:val="20"/>
                <w:szCs w:val="20"/>
              </w:rPr>
            </w:pPr>
            <w:r w:rsidRPr="00F1262E">
              <w:rPr>
                <w:rFonts w:ascii="Arial" w:eastAsia="Arial" w:hAnsi="Arial" w:cs="Arial"/>
                <w:sz w:val="20"/>
                <w:szCs w:val="20"/>
              </w:rPr>
              <w:t>Image URL for Page in PDF</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48AEE68C" w14:textId="5018A41B" w:rsidR="00A05B5B" w:rsidRPr="00F1262E" w:rsidRDefault="00963838">
            <w:pPr>
              <w:rPr>
                <w:rFonts w:ascii="Arial" w:eastAsia="Arial" w:hAnsi="Arial" w:cs="Arial"/>
                <w:sz w:val="20"/>
                <w:szCs w:val="20"/>
              </w:rPr>
            </w:pPr>
            <w:r w:rsidRPr="00F1262E">
              <w:rPr>
                <w:rFonts w:ascii="Arial" w:eastAsia="Arial" w:hAnsi="Arial" w:cs="Arial"/>
                <w:sz w:val="20"/>
                <w:szCs w:val="20"/>
              </w:rPr>
              <w:t>String</w:t>
            </w:r>
          </w:p>
        </w:tc>
      </w:tr>
      <w:tr w:rsidR="00A05B5B" w14:paraId="1FD6DB8A" w14:textId="77777777" w:rsidTr="004E666E">
        <w:tc>
          <w:tcPr>
            <w:tcW w:w="749"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47C7CC1D" w14:textId="3B995880" w:rsidR="00A05B5B" w:rsidRPr="00F1262E" w:rsidRDefault="00A05B5B">
            <w:pPr>
              <w:rPr>
                <w:rFonts w:ascii="Arial" w:eastAsia="Arial" w:hAnsi="Arial" w:cs="Arial"/>
                <w:sz w:val="20"/>
                <w:szCs w:val="20"/>
              </w:rPr>
            </w:pPr>
            <w:r w:rsidRPr="00F1262E">
              <w:rPr>
                <w:rFonts w:ascii="Arial" w:eastAsia="Arial" w:hAnsi="Arial" w:cs="Arial"/>
                <w:sz w:val="20"/>
                <w:szCs w:val="20"/>
              </w:rPr>
              <w:t>+name</w:t>
            </w:r>
          </w:p>
        </w:tc>
        <w:tc>
          <w:tcPr>
            <w:tcW w:w="3751" w:type="pct"/>
            <w:gridSpan w:val="6"/>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56EE3E6A" w14:textId="4169CD8B" w:rsidR="00A05B5B" w:rsidRPr="00F1262E" w:rsidRDefault="00963838">
            <w:pPr>
              <w:rPr>
                <w:rFonts w:ascii="Arial" w:eastAsia="Arial" w:hAnsi="Arial" w:cs="Arial"/>
                <w:sz w:val="20"/>
                <w:szCs w:val="20"/>
              </w:rPr>
            </w:pPr>
            <w:r w:rsidRPr="00F1262E">
              <w:rPr>
                <w:rFonts w:ascii="Arial" w:eastAsia="Arial" w:hAnsi="Arial" w:cs="Arial"/>
                <w:sz w:val="20"/>
                <w:szCs w:val="20"/>
              </w:rPr>
              <w:t>Name of image URL</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0CDD4619" w14:textId="7022DC15" w:rsidR="00A05B5B" w:rsidRPr="00F1262E" w:rsidRDefault="00963838">
            <w:pPr>
              <w:rPr>
                <w:rFonts w:ascii="Arial" w:eastAsia="Arial" w:hAnsi="Arial" w:cs="Arial"/>
                <w:sz w:val="20"/>
                <w:szCs w:val="20"/>
              </w:rPr>
            </w:pPr>
            <w:r w:rsidRPr="00F1262E">
              <w:rPr>
                <w:rFonts w:ascii="Arial" w:eastAsia="Arial" w:hAnsi="Arial" w:cs="Arial"/>
                <w:sz w:val="20"/>
                <w:szCs w:val="20"/>
              </w:rPr>
              <w:t>String</w:t>
            </w:r>
          </w:p>
        </w:tc>
      </w:tr>
      <w:tr w:rsidR="00A05B5B" w14:paraId="528EC87E" w14:textId="77777777" w:rsidTr="004E666E">
        <w:tc>
          <w:tcPr>
            <w:tcW w:w="749"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1862CECD" w14:textId="1220922F" w:rsidR="00A05B5B" w:rsidRPr="00F1262E" w:rsidRDefault="00A05B5B">
            <w:pPr>
              <w:rPr>
                <w:rFonts w:ascii="Arial" w:eastAsia="Arial" w:hAnsi="Arial" w:cs="Arial"/>
                <w:sz w:val="20"/>
                <w:szCs w:val="20"/>
              </w:rPr>
            </w:pPr>
            <w:r w:rsidRPr="00F1262E">
              <w:rPr>
                <w:rFonts w:ascii="Arial" w:eastAsia="Arial" w:hAnsi="Arial" w:cs="Arial"/>
                <w:sz w:val="20"/>
                <w:szCs w:val="20"/>
              </w:rPr>
              <w:t>+page</w:t>
            </w:r>
          </w:p>
        </w:tc>
        <w:tc>
          <w:tcPr>
            <w:tcW w:w="3751" w:type="pct"/>
            <w:gridSpan w:val="6"/>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21A43A88" w14:textId="3DDEE60C" w:rsidR="00A05B5B" w:rsidRPr="00F1262E" w:rsidRDefault="00F52A0B">
            <w:pPr>
              <w:rPr>
                <w:rFonts w:ascii="Arial" w:eastAsia="Arial" w:hAnsi="Arial" w:cs="Arial"/>
                <w:sz w:val="20"/>
                <w:szCs w:val="20"/>
              </w:rPr>
            </w:pPr>
            <w:r w:rsidRPr="00F1262E">
              <w:rPr>
                <w:rFonts w:ascii="Arial" w:eastAsia="Arial" w:hAnsi="Arial" w:cs="Arial"/>
                <w:sz w:val="20"/>
                <w:szCs w:val="20"/>
              </w:rPr>
              <w:t xml:space="preserve">Page number </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346645C1" w14:textId="043F231E" w:rsidR="00A05B5B" w:rsidRPr="00F1262E" w:rsidRDefault="009348B0">
            <w:pPr>
              <w:rPr>
                <w:rFonts w:ascii="Arial" w:eastAsia="Arial" w:hAnsi="Arial" w:cs="Arial"/>
                <w:sz w:val="20"/>
                <w:szCs w:val="20"/>
              </w:rPr>
            </w:pPr>
            <w:r w:rsidRPr="00F1262E">
              <w:rPr>
                <w:rFonts w:ascii="Arial" w:eastAsia="Arial" w:hAnsi="Arial" w:cs="Arial"/>
                <w:sz w:val="20"/>
                <w:szCs w:val="20"/>
              </w:rPr>
              <w:t>Integer</w:t>
            </w:r>
          </w:p>
        </w:tc>
      </w:tr>
      <w:tr w:rsidR="00A05B5B" w14:paraId="2B2BBD44" w14:textId="77777777" w:rsidTr="004E666E">
        <w:tc>
          <w:tcPr>
            <w:tcW w:w="749"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38AB99B0" w14:textId="00128416" w:rsidR="00A05B5B" w:rsidRPr="00F1262E" w:rsidRDefault="00D037CB">
            <w:pPr>
              <w:rPr>
                <w:rFonts w:ascii="Arial" w:eastAsia="Arial" w:hAnsi="Arial" w:cs="Arial"/>
                <w:sz w:val="20"/>
                <w:szCs w:val="20"/>
              </w:rPr>
            </w:pPr>
            <w:r w:rsidRPr="00F1262E">
              <w:rPr>
                <w:rFonts w:ascii="Arial" w:eastAsia="Arial" w:hAnsi="Arial" w:cs="Arial"/>
                <w:sz w:val="20"/>
                <w:szCs w:val="20"/>
              </w:rPr>
              <w:t>sections</w:t>
            </w:r>
          </w:p>
        </w:tc>
        <w:tc>
          <w:tcPr>
            <w:tcW w:w="3751" w:type="pct"/>
            <w:gridSpan w:val="6"/>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2A33B3F4" w14:textId="2DEA41A2" w:rsidR="00A05B5B" w:rsidRPr="00F1262E" w:rsidRDefault="00D037CB">
            <w:pPr>
              <w:rPr>
                <w:rFonts w:ascii="Arial" w:eastAsia="Arial" w:hAnsi="Arial" w:cs="Arial"/>
                <w:sz w:val="20"/>
                <w:szCs w:val="20"/>
              </w:rPr>
            </w:pPr>
            <w:r w:rsidRPr="00F1262E">
              <w:rPr>
                <w:rFonts w:ascii="Arial" w:eastAsia="Arial" w:hAnsi="Arial" w:cs="Arial"/>
                <w:sz w:val="20"/>
                <w:szCs w:val="20"/>
              </w:rPr>
              <w:t>Array</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1C8B6844" w14:textId="7726AC57" w:rsidR="00A05B5B" w:rsidRPr="00F1262E" w:rsidRDefault="00D037CB">
            <w:pPr>
              <w:rPr>
                <w:rFonts w:ascii="Arial" w:eastAsia="Arial" w:hAnsi="Arial" w:cs="Arial"/>
                <w:sz w:val="20"/>
                <w:szCs w:val="20"/>
              </w:rPr>
            </w:pPr>
            <w:r w:rsidRPr="00F1262E">
              <w:rPr>
                <w:rFonts w:ascii="Arial" w:eastAsia="Arial" w:hAnsi="Arial" w:cs="Arial"/>
                <w:sz w:val="20"/>
                <w:szCs w:val="20"/>
              </w:rPr>
              <w:t>Array</w:t>
            </w:r>
          </w:p>
        </w:tc>
      </w:tr>
      <w:tr w:rsidR="00A05B5B" w14:paraId="2D9D81A6" w14:textId="77777777" w:rsidTr="004E666E">
        <w:tc>
          <w:tcPr>
            <w:tcW w:w="749"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45423262" w14:textId="12834E14" w:rsidR="00A05B5B" w:rsidRPr="00F1262E" w:rsidRDefault="00D037CB">
            <w:pPr>
              <w:rPr>
                <w:rFonts w:ascii="Arial" w:eastAsia="Arial" w:hAnsi="Arial" w:cs="Arial"/>
                <w:sz w:val="20"/>
                <w:szCs w:val="20"/>
              </w:rPr>
            </w:pPr>
            <w:r w:rsidRPr="00F1262E">
              <w:rPr>
                <w:rFonts w:ascii="Arial" w:eastAsia="Arial" w:hAnsi="Arial" w:cs="Arial"/>
                <w:sz w:val="20"/>
                <w:szCs w:val="20"/>
              </w:rPr>
              <w:t>+</w:t>
            </w:r>
            <w:proofErr w:type="spellStart"/>
            <w:r w:rsidRPr="00F1262E">
              <w:rPr>
                <w:rFonts w:ascii="Arial" w:eastAsia="Arial" w:hAnsi="Arial" w:cs="Arial"/>
                <w:sz w:val="20"/>
                <w:szCs w:val="20"/>
              </w:rPr>
              <w:t>endPage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1793BA43" w14:textId="270BA7A9" w:rsidR="00A05B5B" w:rsidRPr="00F1262E" w:rsidRDefault="009D100E">
            <w:pPr>
              <w:rPr>
                <w:rFonts w:ascii="Arial" w:eastAsia="Arial" w:hAnsi="Arial" w:cs="Arial"/>
                <w:sz w:val="20"/>
                <w:szCs w:val="20"/>
              </w:rPr>
            </w:pPr>
            <w:r w:rsidRPr="00F1262E">
              <w:rPr>
                <w:rFonts w:ascii="Arial" w:eastAsia="Arial" w:hAnsi="Arial" w:cs="Arial"/>
                <w:sz w:val="20"/>
                <w:szCs w:val="20"/>
              </w:rPr>
              <w:t>End Page for section</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195D5BF5" w14:textId="7C06E304" w:rsidR="00A05B5B" w:rsidRPr="00F1262E" w:rsidRDefault="00D92FAF">
            <w:pPr>
              <w:rPr>
                <w:rFonts w:ascii="Arial" w:eastAsia="Arial" w:hAnsi="Arial" w:cs="Arial"/>
                <w:sz w:val="20"/>
                <w:szCs w:val="20"/>
              </w:rPr>
            </w:pPr>
            <w:r w:rsidRPr="00F1262E">
              <w:rPr>
                <w:rFonts w:ascii="Arial" w:eastAsia="Arial" w:hAnsi="Arial" w:cs="Arial"/>
                <w:sz w:val="20"/>
                <w:szCs w:val="20"/>
              </w:rPr>
              <w:t>Integer</w:t>
            </w:r>
          </w:p>
        </w:tc>
      </w:tr>
      <w:tr w:rsidR="00A05B5B" w14:paraId="1684C595" w14:textId="77777777" w:rsidTr="004E666E">
        <w:tc>
          <w:tcPr>
            <w:tcW w:w="749"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0120AC57" w14:textId="6E8D01B0" w:rsidR="00A05B5B" w:rsidRPr="00F1262E" w:rsidRDefault="00D037CB">
            <w:pPr>
              <w:rPr>
                <w:rFonts w:ascii="Arial" w:eastAsia="Arial" w:hAnsi="Arial" w:cs="Arial"/>
                <w:sz w:val="20"/>
                <w:szCs w:val="20"/>
              </w:rPr>
            </w:pPr>
            <w:r w:rsidRPr="00F1262E">
              <w:rPr>
                <w:rFonts w:ascii="Arial" w:eastAsia="Arial" w:hAnsi="Arial" w:cs="Arial"/>
                <w:sz w:val="20"/>
                <w:szCs w:val="20"/>
              </w:rPr>
              <w:t>+name</w:t>
            </w:r>
          </w:p>
        </w:tc>
        <w:tc>
          <w:tcPr>
            <w:tcW w:w="3751" w:type="pct"/>
            <w:gridSpan w:val="6"/>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5D803CAD" w14:textId="40EF2470" w:rsidR="00A05B5B" w:rsidRPr="00F1262E" w:rsidRDefault="009D100E">
            <w:pPr>
              <w:rPr>
                <w:rFonts w:ascii="Arial" w:eastAsia="Arial" w:hAnsi="Arial" w:cs="Arial"/>
                <w:sz w:val="20"/>
                <w:szCs w:val="20"/>
              </w:rPr>
            </w:pPr>
            <w:r w:rsidRPr="00F1262E">
              <w:rPr>
                <w:rFonts w:ascii="Arial" w:eastAsia="Arial" w:hAnsi="Arial" w:cs="Arial"/>
                <w:sz w:val="20"/>
                <w:szCs w:val="20"/>
              </w:rPr>
              <w:t>Name of Page</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1BA4A619" w14:textId="608D1727" w:rsidR="00A05B5B" w:rsidRPr="00F1262E" w:rsidRDefault="00D92FAF">
            <w:pPr>
              <w:rPr>
                <w:rFonts w:ascii="Arial" w:eastAsia="Arial" w:hAnsi="Arial" w:cs="Arial"/>
                <w:sz w:val="20"/>
                <w:szCs w:val="20"/>
              </w:rPr>
            </w:pPr>
            <w:r w:rsidRPr="00F1262E">
              <w:rPr>
                <w:rFonts w:ascii="Arial" w:eastAsia="Arial" w:hAnsi="Arial" w:cs="Arial"/>
                <w:sz w:val="20"/>
                <w:szCs w:val="20"/>
              </w:rPr>
              <w:t>String</w:t>
            </w:r>
          </w:p>
        </w:tc>
      </w:tr>
      <w:tr w:rsidR="00A05B5B" w14:paraId="7DDA5BFB" w14:textId="77777777" w:rsidTr="004E666E">
        <w:tc>
          <w:tcPr>
            <w:tcW w:w="749"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69A76A2A" w14:textId="3286B08E" w:rsidR="00A05B5B" w:rsidRPr="00F1262E" w:rsidRDefault="00D037CB">
            <w:pPr>
              <w:rPr>
                <w:rFonts w:ascii="Arial" w:eastAsia="Arial" w:hAnsi="Arial" w:cs="Arial"/>
                <w:sz w:val="20"/>
                <w:szCs w:val="20"/>
              </w:rPr>
            </w:pPr>
            <w:r w:rsidRPr="00F1262E">
              <w:rPr>
                <w:rFonts w:ascii="Arial" w:eastAsia="Arial" w:hAnsi="Arial" w:cs="Arial"/>
                <w:sz w:val="20"/>
                <w:szCs w:val="20"/>
              </w:rPr>
              <w:t>+</w:t>
            </w:r>
            <w:proofErr w:type="spellStart"/>
            <w:r w:rsidRPr="00F1262E">
              <w:rPr>
                <w:rFonts w:ascii="Arial" w:eastAsia="Arial" w:hAnsi="Arial" w:cs="Arial"/>
                <w:sz w:val="20"/>
                <w:szCs w:val="20"/>
              </w:rPr>
              <w:t>startPage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56A0C01F" w14:textId="7BC741DE" w:rsidR="00A05B5B" w:rsidRPr="00F1262E" w:rsidRDefault="009D100E">
            <w:pPr>
              <w:rPr>
                <w:rFonts w:ascii="Arial" w:eastAsia="Arial" w:hAnsi="Arial" w:cs="Arial"/>
                <w:sz w:val="20"/>
                <w:szCs w:val="20"/>
              </w:rPr>
            </w:pPr>
            <w:r w:rsidRPr="00F1262E">
              <w:rPr>
                <w:rFonts w:ascii="Arial" w:eastAsia="Arial" w:hAnsi="Arial" w:cs="Arial"/>
                <w:sz w:val="20"/>
                <w:szCs w:val="20"/>
              </w:rPr>
              <w:t xml:space="preserve">Starting Page for Section </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6FF7508E" w14:textId="19738499" w:rsidR="00A05B5B" w:rsidRPr="00F1262E" w:rsidRDefault="00D92FAF">
            <w:pPr>
              <w:rPr>
                <w:rFonts w:ascii="Arial" w:eastAsia="Arial" w:hAnsi="Arial" w:cs="Arial"/>
                <w:sz w:val="20"/>
                <w:szCs w:val="20"/>
              </w:rPr>
            </w:pPr>
            <w:r w:rsidRPr="00F1262E">
              <w:rPr>
                <w:rFonts w:ascii="Arial" w:eastAsia="Arial" w:hAnsi="Arial" w:cs="Arial"/>
                <w:sz w:val="20"/>
                <w:szCs w:val="20"/>
              </w:rPr>
              <w:t>Integer</w:t>
            </w:r>
          </w:p>
        </w:tc>
      </w:tr>
      <w:tr w:rsidR="00D037CB" w14:paraId="56E8BEB4" w14:textId="77777777" w:rsidTr="004E666E">
        <w:tc>
          <w:tcPr>
            <w:tcW w:w="749"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2E4F52ED" w14:textId="6F70D547" w:rsidR="00D037CB" w:rsidRPr="00F1262E" w:rsidRDefault="00D037CB">
            <w:pPr>
              <w:rPr>
                <w:rFonts w:ascii="Arial" w:eastAsia="Arial" w:hAnsi="Arial" w:cs="Arial"/>
                <w:sz w:val="20"/>
                <w:szCs w:val="20"/>
              </w:rPr>
            </w:pPr>
            <w:proofErr w:type="spellStart"/>
            <w:r w:rsidRPr="00F1262E">
              <w:rPr>
                <w:rFonts w:ascii="Arial" w:eastAsia="Arial" w:hAnsi="Arial" w:cs="Arial"/>
                <w:sz w:val="20"/>
                <w:szCs w:val="20"/>
              </w:rPr>
              <w:t>startDate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342D2A69" w14:textId="0B12FCF2" w:rsidR="00D037CB" w:rsidRPr="00F1262E" w:rsidRDefault="009D100E">
            <w:pPr>
              <w:rPr>
                <w:rFonts w:ascii="Arial" w:eastAsia="Arial" w:hAnsi="Arial" w:cs="Arial"/>
                <w:sz w:val="20"/>
                <w:szCs w:val="20"/>
              </w:rPr>
            </w:pPr>
            <w:r w:rsidRPr="00F1262E">
              <w:rPr>
                <w:rFonts w:ascii="Arial" w:eastAsia="Arial" w:hAnsi="Arial" w:cs="Arial"/>
                <w:sz w:val="20"/>
                <w:szCs w:val="20"/>
              </w:rPr>
              <w:t xml:space="preserve">Start Date for </w:t>
            </w:r>
            <w:proofErr w:type="spellStart"/>
            <w:r w:rsidRPr="00F1262E">
              <w:rPr>
                <w:rFonts w:ascii="Arial" w:eastAsia="Arial" w:hAnsi="Arial" w:cs="Arial"/>
                <w:sz w:val="20"/>
                <w:szCs w:val="20"/>
              </w:rPr>
              <w:t>Validatiy</w:t>
            </w:r>
            <w:proofErr w:type="spellEnd"/>
            <w:r w:rsidRPr="00F1262E">
              <w:rPr>
                <w:rFonts w:ascii="Arial" w:eastAsia="Arial" w:hAnsi="Arial" w:cs="Arial"/>
                <w:sz w:val="20"/>
                <w:szCs w:val="20"/>
              </w:rPr>
              <w:t xml:space="preserve"> of the </w:t>
            </w:r>
            <w:r w:rsidR="0038352A" w:rsidRPr="00F1262E">
              <w:rPr>
                <w:rFonts w:ascii="Arial" w:eastAsia="Arial" w:hAnsi="Arial" w:cs="Arial"/>
                <w:sz w:val="20"/>
                <w:szCs w:val="20"/>
              </w:rPr>
              <w:t xml:space="preserve">Pamphlet </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43C0CF97" w14:textId="5D39A4FC" w:rsidR="00D037CB" w:rsidRPr="00F1262E" w:rsidRDefault="00917D01">
            <w:pPr>
              <w:rPr>
                <w:rFonts w:ascii="Arial" w:eastAsia="Arial" w:hAnsi="Arial" w:cs="Arial"/>
                <w:sz w:val="20"/>
                <w:szCs w:val="20"/>
              </w:rPr>
            </w:pPr>
            <w:r w:rsidRPr="00F1262E">
              <w:rPr>
                <w:rFonts w:ascii="Arial" w:eastAsia="Arial" w:hAnsi="Arial" w:cs="Arial"/>
                <w:sz w:val="20"/>
                <w:szCs w:val="20"/>
              </w:rPr>
              <w:t>String</w:t>
            </w:r>
          </w:p>
        </w:tc>
      </w:tr>
      <w:tr w:rsidR="00D037CB" w14:paraId="479071C9" w14:textId="77777777" w:rsidTr="004E666E">
        <w:tc>
          <w:tcPr>
            <w:tcW w:w="749"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59CDF719" w14:textId="0006D3E4" w:rsidR="00D037CB" w:rsidRPr="00F1262E" w:rsidRDefault="00D037CB">
            <w:pPr>
              <w:rPr>
                <w:rFonts w:ascii="Arial" w:eastAsia="Arial" w:hAnsi="Arial" w:cs="Arial"/>
                <w:sz w:val="20"/>
                <w:szCs w:val="20"/>
              </w:rPr>
            </w:pPr>
            <w:r w:rsidRPr="00F1262E">
              <w:rPr>
                <w:rFonts w:ascii="Arial" w:eastAsia="Arial" w:hAnsi="Arial" w:cs="Arial"/>
                <w:sz w:val="20"/>
                <w:szCs w:val="20"/>
              </w:rPr>
              <w:t>stores</w:t>
            </w:r>
          </w:p>
        </w:tc>
        <w:tc>
          <w:tcPr>
            <w:tcW w:w="3751" w:type="pct"/>
            <w:gridSpan w:val="6"/>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4D8D5FD6" w14:textId="0BD9B6C0" w:rsidR="00D037CB" w:rsidRPr="00F1262E" w:rsidRDefault="0038352A">
            <w:pPr>
              <w:rPr>
                <w:rFonts w:ascii="Arial" w:eastAsia="Arial" w:hAnsi="Arial" w:cs="Arial"/>
                <w:sz w:val="20"/>
                <w:szCs w:val="20"/>
              </w:rPr>
            </w:pPr>
            <w:r w:rsidRPr="00F1262E">
              <w:rPr>
                <w:rFonts w:ascii="Arial" w:eastAsia="Arial" w:hAnsi="Arial" w:cs="Arial"/>
                <w:sz w:val="20"/>
                <w:szCs w:val="20"/>
              </w:rPr>
              <w:t>List of store codes</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43A261D8" w14:textId="5FE7B1BF" w:rsidR="00D037CB" w:rsidRPr="00F1262E" w:rsidRDefault="00917D01">
            <w:pPr>
              <w:rPr>
                <w:rFonts w:ascii="Arial" w:eastAsia="Arial" w:hAnsi="Arial" w:cs="Arial"/>
                <w:sz w:val="20"/>
                <w:szCs w:val="20"/>
              </w:rPr>
            </w:pPr>
            <w:r w:rsidRPr="00F1262E">
              <w:rPr>
                <w:rFonts w:ascii="Arial" w:eastAsia="Arial" w:hAnsi="Arial" w:cs="Arial"/>
                <w:sz w:val="20"/>
                <w:szCs w:val="20"/>
              </w:rPr>
              <w:t xml:space="preserve">List of Strings </w:t>
            </w:r>
          </w:p>
        </w:tc>
      </w:tr>
      <w:tr w:rsidR="00D037CB" w14:paraId="2A71BC13" w14:textId="77777777" w:rsidTr="004E666E">
        <w:tc>
          <w:tcPr>
            <w:tcW w:w="749"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37378763" w14:textId="2F116D68" w:rsidR="00D037CB" w:rsidRPr="00F1262E" w:rsidRDefault="00D037CB">
            <w:pPr>
              <w:rPr>
                <w:rFonts w:ascii="Arial" w:eastAsia="Arial" w:hAnsi="Arial" w:cs="Arial"/>
                <w:sz w:val="20"/>
                <w:szCs w:val="20"/>
              </w:rPr>
            </w:pPr>
            <w:proofErr w:type="spellStart"/>
            <w:r w:rsidRPr="00F1262E">
              <w:rPr>
                <w:rFonts w:ascii="Arial" w:eastAsia="Arial" w:hAnsi="Arial" w:cs="Arial"/>
                <w:sz w:val="20"/>
                <w:szCs w:val="20"/>
              </w:rPr>
              <w:t>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6851A3E0" w14:textId="4C8F7A4C" w:rsidR="00D037CB" w:rsidRPr="00F1262E" w:rsidRDefault="00917D01">
            <w:pPr>
              <w:rPr>
                <w:rFonts w:ascii="Arial" w:eastAsia="Arial" w:hAnsi="Arial" w:cs="Arial"/>
                <w:sz w:val="20"/>
                <w:szCs w:val="20"/>
              </w:rPr>
            </w:pPr>
            <w:r w:rsidRPr="00F1262E">
              <w:rPr>
                <w:rFonts w:ascii="Arial" w:eastAsia="Arial" w:hAnsi="Arial" w:cs="Arial"/>
                <w:sz w:val="20"/>
                <w:szCs w:val="20"/>
              </w:rPr>
              <w:t>HTML render of PDF document</w:t>
            </w:r>
          </w:p>
        </w:tc>
        <w:tc>
          <w:tcPr>
            <w:tcW w:w="500" w:type="pct"/>
            <w:tcBorders>
              <w:top w:val="single" w:sz="6" w:space="0" w:color="000000"/>
              <w:left w:val="single" w:sz="6" w:space="0" w:color="000000"/>
              <w:bottom w:val="single" w:sz="6" w:space="0" w:color="000000"/>
              <w:right w:val="single" w:sz="6" w:space="0" w:color="000000"/>
            </w:tcBorders>
            <w:shd w:val="clear" w:color="auto" w:fill="auto"/>
            <w:tcMar>
              <w:top w:w="45" w:type="dxa"/>
              <w:left w:w="108" w:type="dxa"/>
              <w:bottom w:w="45" w:type="dxa"/>
              <w:right w:w="108" w:type="dxa"/>
            </w:tcMar>
          </w:tcPr>
          <w:p w14:paraId="1F08AA15" w14:textId="67C82A9C" w:rsidR="00D037CB" w:rsidRPr="00F1262E" w:rsidRDefault="00917D01">
            <w:pPr>
              <w:rPr>
                <w:rFonts w:ascii="Arial" w:eastAsia="Arial" w:hAnsi="Arial" w:cs="Arial"/>
                <w:sz w:val="20"/>
                <w:szCs w:val="20"/>
              </w:rPr>
            </w:pPr>
            <w:r w:rsidRPr="00F1262E">
              <w:rPr>
                <w:rFonts w:ascii="Arial" w:eastAsia="Arial" w:hAnsi="Arial" w:cs="Arial"/>
                <w:sz w:val="20"/>
                <w:szCs w:val="20"/>
              </w:rPr>
              <w:t>String</w:t>
            </w:r>
          </w:p>
        </w:tc>
      </w:tr>
    </w:tbl>
    <w:p w14:paraId="45A8153F" w14:textId="77777777" w:rsidR="00170297" w:rsidRDefault="00170297" w:rsidP="00170297">
      <w:pPr>
        <w:jc w:val="center"/>
        <w:rPr>
          <w:rFonts w:ascii="Arial" w:eastAsia="Arial" w:hAnsi="Arial" w:cs="Arial"/>
          <w:color w:val="000000"/>
          <w:sz w:val="20"/>
          <w:shd w:val="clear" w:color="auto" w:fill="FFFFFF"/>
        </w:rPr>
      </w:pPr>
    </w:p>
    <w:p w14:paraId="6FEA7B9D" w14:textId="77777777" w:rsidR="00710E36" w:rsidRDefault="00710E36" w:rsidP="00170297">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170297" w14:paraId="33F0B92B"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C43E68E" w14:textId="77777777" w:rsidR="00170297" w:rsidRDefault="00170297">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Data Schemas</w:t>
            </w:r>
          </w:p>
        </w:tc>
      </w:tr>
      <w:tr w:rsidR="00170297" w14:paraId="5266883E"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4FC6975" w14:textId="02122F09" w:rsidR="00170297" w:rsidRDefault="004E666E">
            <w:pPr>
              <w:rPr>
                <w:rFonts w:ascii="Arial" w:eastAsia="Arial" w:hAnsi="Arial" w:cs="Arial"/>
                <w:b/>
                <w:i/>
                <w:color w:val="4F81BD"/>
                <w:sz w:val="20"/>
                <w:shd w:val="clear" w:color="auto" w:fill="B7DDE8"/>
              </w:rPr>
            </w:pPr>
            <w:r>
              <w:rPr>
                <w:rFonts w:ascii="Arial" w:eastAsia="Arial" w:hAnsi="Arial" w:cs="Arial"/>
                <w:b/>
                <w:i/>
                <w:color w:val="4F81BD"/>
                <w:sz w:val="20"/>
                <w:shd w:val="clear" w:color="auto" w:fill="FFFFFF"/>
              </w:rPr>
              <w:object w:dxaOrig="1579" w:dyaOrig="1022" w14:anchorId="4B511EAA">
                <v:shape id="_x0000_i1029" type="#_x0000_t75" style="width:79.5pt;height:49.5pt" o:ole="">
                  <v:imagedata r:id="rId29" o:title=""/>
                </v:shape>
                <o:OLEObject Type="Embed" ProgID="Package" ShapeID="_x0000_i1029" DrawAspect="Icon" ObjectID="_1813474631" r:id="rId30"/>
              </w:object>
            </w:r>
          </w:p>
        </w:tc>
      </w:tr>
    </w:tbl>
    <w:p w14:paraId="42858B17" w14:textId="77777777" w:rsidR="00170297" w:rsidRDefault="00170297" w:rsidP="00170297">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170297" w14:paraId="610662C0"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835BFA9" w14:textId="77777777" w:rsidR="00170297" w:rsidRDefault="00170297">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Sample data</w:t>
            </w:r>
          </w:p>
        </w:tc>
      </w:tr>
      <w:tr w:rsidR="00170297" w14:paraId="2C47045A"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D074DF8" w14:textId="2FC238F9" w:rsidR="00170297" w:rsidRDefault="00BE633B">
            <w:pPr>
              <w:rPr>
                <w:rFonts w:ascii="Arial" w:eastAsia="Arial" w:hAnsi="Arial" w:cs="Arial"/>
                <w:b/>
                <w:i/>
                <w:color w:val="4F81BD"/>
                <w:sz w:val="20"/>
                <w:shd w:val="clear" w:color="auto" w:fill="B7DDE8"/>
              </w:rPr>
            </w:pPr>
            <w:r>
              <w:rPr>
                <w:rFonts w:ascii="Arial" w:eastAsia="Arial" w:hAnsi="Arial" w:cs="Arial"/>
                <w:b/>
                <w:i/>
                <w:color w:val="4F81BD"/>
                <w:sz w:val="20"/>
                <w:shd w:val="clear" w:color="auto" w:fill="B7DDE8"/>
              </w:rPr>
              <w:object w:dxaOrig="1579" w:dyaOrig="1022" w14:anchorId="491083F2">
                <v:shape id="_x0000_i1030" type="#_x0000_t75" style="width:79.5pt;height:49.5pt" o:ole="">
                  <v:imagedata r:id="rId31" o:title=""/>
                </v:shape>
                <o:OLEObject Type="Embed" ProgID="Package" ShapeID="_x0000_i1030" DrawAspect="Icon" ObjectID="_1813474632" r:id="rId32"/>
              </w:object>
            </w:r>
          </w:p>
        </w:tc>
      </w:tr>
    </w:tbl>
    <w:p w14:paraId="69C9A23A" w14:textId="3D38B388" w:rsidR="00B61E3C" w:rsidRDefault="00B01539" w:rsidP="00B01539">
      <w:pPr>
        <w:pStyle w:val="Heading2"/>
        <w:rPr>
          <w:rFonts w:eastAsia="Arial"/>
        </w:rPr>
      </w:pPr>
      <w:bookmarkStart w:id="43" w:name="_Toc193283646"/>
      <w:r>
        <w:rPr>
          <w:rFonts w:eastAsia="Arial"/>
        </w:rPr>
        <w:t>SCHY00051 Product Search</w:t>
      </w:r>
      <w:bookmarkEnd w:id="43"/>
    </w:p>
    <w:p w14:paraId="6379AB42" w14:textId="77777777" w:rsidR="00B01539" w:rsidRPr="00B61E3C" w:rsidRDefault="00B01539" w:rsidP="00B61E3C">
      <w:pPr>
        <w:rPr>
          <w:rFonts w:ascii="Arial" w:eastAsia="Arial" w:hAnsi="Arial" w:cs="Arial"/>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6"/>
        <w:gridCol w:w="547"/>
        <w:gridCol w:w="1101"/>
        <w:gridCol w:w="2200"/>
        <w:gridCol w:w="1094"/>
        <w:gridCol w:w="2198"/>
        <w:gridCol w:w="1103"/>
        <w:gridCol w:w="1099"/>
      </w:tblGrid>
      <w:tr w:rsidR="00B61E3C" w14:paraId="0C289049" w14:textId="77777777" w:rsidTr="00B01539">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39308965"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Operation Name</w:t>
            </w:r>
          </w:p>
        </w:tc>
        <w:tc>
          <w:tcPr>
            <w:tcW w:w="4002"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613AEE0" w14:textId="6E5E6383" w:rsidR="00B61E3C" w:rsidRDefault="00B01539">
            <w:pPr>
              <w:rPr>
                <w:rFonts w:ascii="Arial" w:eastAsia="Arial" w:hAnsi="Arial" w:cs="Arial"/>
                <w:b/>
                <w:i/>
                <w:color w:val="4F81BD"/>
                <w:sz w:val="20"/>
                <w:shd w:val="clear" w:color="auto" w:fill="B8CCE4"/>
              </w:rPr>
            </w:pPr>
            <w:r w:rsidRPr="00D234DC">
              <w:rPr>
                <w:rFonts w:ascii="Arial" w:eastAsia="Arial" w:hAnsi="Arial" w:cs="Arial"/>
                <w:sz w:val="20"/>
                <w:szCs w:val="20"/>
              </w:rPr>
              <w:t>GET /{</w:t>
            </w:r>
            <w:proofErr w:type="spellStart"/>
            <w:r w:rsidRPr="00D234DC">
              <w:rPr>
                <w:rFonts w:ascii="Arial" w:eastAsia="Arial" w:hAnsi="Arial" w:cs="Arial"/>
                <w:sz w:val="20"/>
                <w:szCs w:val="20"/>
              </w:rPr>
              <w:t>baseSiteId</w:t>
            </w:r>
            <w:proofErr w:type="spellEnd"/>
            <w:r w:rsidRPr="00D234DC">
              <w:rPr>
                <w:rFonts w:ascii="Arial" w:eastAsia="Arial" w:hAnsi="Arial" w:cs="Arial"/>
                <w:sz w:val="20"/>
                <w:szCs w:val="20"/>
              </w:rPr>
              <w:t>}/</w:t>
            </w:r>
            <w:r>
              <w:rPr>
                <w:rFonts w:ascii="Arial" w:eastAsia="Arial" w:hAnsi="Arial" w:cs="Arial"/>
                <w:sz w:val="20"/>
                <w:szCs w:val="20"/>
              </w:rPr>
              <w:t>products/search/</w:t>
            </w:r>
          </w:p>
        </w:tc>
      </w:tr>
      <w:tr w:rsidR="00B61E3C" w14:paraId="5BE18BD9" w14:textId="77777777" w:rsidTr="00B01539">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0B33E9E2"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Description</w:t>
            </w:r>
          </w:p>
        </w:tc>
        <w:tc>
          <w:tcPr>
            <w:tcW w:w="4002"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1A040C4" w14:textId="5EEC8C4E" w:rsidR="00B61E3C" w:rsidRDefault="00B01539">
            <w:pPr>
              <w:rPr>
                <w:rFonts w:ascii="Arial" w:eastAsia="Arial" w:hAnsi="Arial" w:cs="Arial"/>
                <w:b/>
                <w:i/>
                <w:color w:val="4F81BD"/>
                <w:sz w:val="20"/>
                <w:shd w:val="clear" w:color="auto" w:fill="B8CCE4"/>
              </w:rPr>
            </w:pPr>
            <w:r>
              <w:rPr>
                <w:rFonts w:ascii="Arial" w:eastAsia="Arial" w:hAnsi="Arial" w:cs="Arial"/>
                <w:sz w:val="20"/>
                <w:szCs w:val="20"/>
              </w:rPr>
              <w:t>Allow for the searching of products in the online catalog using the customers preferred store</w:t>
            </w:r>
          </w:p>
        </w:tc>
      </w:tr>
      <w:tr w:rsidR="00B61E3C" w14:paraId="0EBAB1B5" w14:textId="77777777" w:rsidTr="00B01539">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76BEEC34"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Request format</w:t>
            </w:r>
          </w:p>
        </w:tc>
        <w:tc>
          <w:tcPr>
            <w:tcW w:w="2000" w:type="pct"/>
            <w:gridSpan w:val="3"/>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5788812" w14:textId="78376FF8" w:rsidR="00B61E3C" w:rsidRDefault="00B01539">
            <w:pPr>
              <w:rPr>
                <w:rFonts w:ascii="Arial" w:eastAsia="Arial" w:hAnsi="Arial" w:cs="Arial"/>
                <w:b/>
                <w:i/>
                <w:color w:val="4F81BD"/>
                <w:sz w:val="20"/>
                <w:shd w:val="clear" w:color="auto" w:fill="B8CCE4"/>
              </w:rPr>
            </w:pPr>
            <w:r>
              <w:rPr>
                <w:rFonts w:ascii="Arial" w:eastAsia="Arial" w:hAnsi="Arial" w:cs="Arial"/>
                <w:sz w:val="20"/>
                <w:szCs w:val="20"/>
              </w:rPr>
              <w:t>JSON</w:t>
            </w:r>
          </w:p>
        </w:tc>
        <w:tc>
          <w:tcPr>
            <w:tcW w:w="1000" w:type="pct"/>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4C08D3B5"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Response format</w:t>
            </w:r>
          </w:p>
        </w:tc>
        <w:tc>
          <w:tcPr>
            <w:tcW w:w="1002"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9AEB74D" w14:textId="7B7FA32D" w:rsidR="00B61E3C" w:rsidRDefault="00B01539">
            <w:pPr>
              <w:rPr>
                <w:rFonts w:ascii="Arial" w:eastAsia="Arial" w:hAnsi="Arial" w:cs="Arial"/>
                <w:b/>
                <w:i/>
                <w:color w:val="4F81BD"/>
                <w:sz w:val="20"/>
                <w:shd w:val="clear" w:color="auto" w:fill="B8CCE4"/>
              </w:rPr>
            </w:pPr>
            <w:r>
              <w:rPr>
                <w:rFonts w:ascii="Arial" w:eastAsia="Arial" w:hAnsi="Arial" w:cs="Arial"/>
                <w:sz w:val="20"/>
                <w:szCs w:val="20"/>
              </w:rPr>
              <w:t>JSON</w:t>
            </w:r>
          </w:p>
        </w:tc>
      </w:tr>
      <w:tr w:rsidR="00B61E3C" w14:paraId="58A80C02"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2B403117"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Input parameters</w:t>
            </w:r>
          </w:p>
        </w:tc>
      </w:tr>
      <w:tr w:rsidR="00B61E3C" w14:paraId="3CE3A5E4" w14:textId="77777777">
        <w:tc>
          <w:tcPr>
            <w:tcW w:w="2500" w:type="pct"/>
            <w:gridSpan w:val="4"/>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41E17B99" w14:textId="77777777" w:rsidR="00B61E3C" w:rsidRDefault="00B61E3C">
            <w:pPr>
              <w:rPr>
                <w:rFonts w:ascii="Arial" w:eastAsia="Arial" w:hAnsi="Arial" w:cs="Arial"/>
                <w:b/>
                <w:color w:val="000000"/>
                <w:sz w:val="20"/>
                <w:shd w:val="clear" w:color="auto" w:fill="B8CCE4"/>
              </w:rPr>
            </w:pPr>
            <w:r>
              <w:rPr>
                <w:rFonts w:ascii="Arial" w:eastAsia="Arial" w:hAnsi="Arial" w:cs="Arial"/>
                <w:b/>
                <w:color w:val="000000"/>
                <w:sz w:val="20"/>
                <w:shd w:val="clear" w:color="auto" w:fill="B8CCE4"/>
              </w:rPr>
              <w:t>How must the input parameter be passed?</w:t>
            </w:r>
          </w:p>
        </w:tc>
        <w:tc>
          <w:tcPr>
            <w:tcW w:w="2500"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24F7261" w14:textId="767DEAC4" w:rsidR="00B61E3C" w:rsidRDefault="00B01539">
            <w:pPr>
              <w:rPr>
                <w:rFonts w:ascii="Arial" w:eastAsia="Arial" w:hAnsi="Arial" w:cs="Arial"/>
                <w:b/>
                <w:i/>
                <w:color w:val="4F81BD"/>
                <w:sz w:val="20"/>
                <w:shd w:val="clear" w:color="auto" w:fill="B8CCE4"/>
              </w:rPr>
            </w:pPr>
            <w:r w:rsidRPr="00B01539">
              <w:rPr>
                <w:rFonts w:ascii="Arial" w:eastAsia="Arial" w:hAnsi="Arial" w:cs="Arial"/>
                <w:sz w:val="20"/>
                <w:szCs w:val="20"/>
              </w:rPr>
              <w:t>Path</w:t>
            </w:r>
          </w:p>
        </w:tc>
      </w:tr>
      <w:tr w:rsidR="00B61E3C" w14:paraId="0A0CFEB4" w14:textId="77777777" w:rsidTr="00B01539">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045FED95"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DBE5F1"/>
              </w:rPr>
              <w:t>Name</w:t>
            </w:r>
          </w:p>
        </w:tc>
        <w:tc>
          <w:tcPr>
            <w:tcW w:w="750" w:type="pct"/>
            <w:gridSpan w:val="2"/>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6F2A17C3" w14:textId="77777777" w:rsidR="00B61E3C" w:rsidRDefault="00B61E3C">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Mandatory(Y/N)</w:t>
            </w:r>
          </w:p>
        </w:tc>
        <w:tc>
          <w:tcPr>
            <w:tcW w:w="3001" w:type="pct"/>
            <w:gridSpan w:val="4"/>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3CDE7B3E" w14:textId="77777777" w:rsidR="00B61E3C" w:rsidRDefault="00B61E3C">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Description</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3E2AC67A" w14:textId="77777777" w:rsidR="00B61E3C" w:rsidRDefault="00B61E3C">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Data Type</w:t>
            </w:r>
          </w:p>
        </w:tc>
      </w:tr>
      <w:tr w:rsidR="00B01539" w14:paraId="431D21E9" w14:textId="77777777" w:rsidTr="00B01539">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F9404B3" w14:textId="1CBEAB1A" w:rsidR="00B01539" w:rsidRDefault="00B01539" w:rsidP="00B01539">
            <w:pPr>
              <w:rPr>
                <w:rFonts w:ascii="Arial" w:eastAsia="Arial" w:hAnsi="Arial" w:cs="Arial"/>
                <w:b/>
                <w:i/>
                <w:color w:val="4F81BD"/>
                <w:sz w:val="20"/>
                <w:shd w:val="clear" w:color="auto" w:fill="DBE5F1"/>
              </w:rPr>
            </w:pPr>
            <w:r>
              <w:rPr>
                <w:rFonts w:ascii="Arial" w:eastAsia="Arial" w:hAnsi="Arial" w:cs="Arial"/>
                <w:sz w:val="20"/>
                <w:szCs w:val="20"/>
              </w:rPr>
              <w:t>x-</w:t>
            </w:r>
            <w:proofErr w:type="spellStart"/>
            <w:r>
              <w:rPr>
                <w:rFonts w:ascii="Arial" w:eastAsia="Arial" w:hAnsi="Arial" w:cs="Arial"/>
                <w:sz w:val="20"/>
                <w:szCs w:val="20"/>
              </w:rPr>
              <w:t>api</w:t>
            </w:r>
            <w:proofErr w:type="spellEnd"/>
            <w:r>
              <w:rPr>
                <w:rFonts w:ascii="Arial" w:eastAsia="Arial" w:hAnsi="Arial" w:cs="Arial"/>
                <w:sz w:val="20"/>
                <w:szCs w:val="20"/>
              </w:rPr>
              <w:t>-key</w:t>
            </w:r>
            <w:r>
              <w:rPr>
                <w:rFonts w:ascii="Arial" w:eastAsia="Arial" w:hAnsi="Arial" w:cs="Arial"/>
                <w:sz w:val="20"/>
                <w:szCs w:val="20"/>
              </w:rPr>
              <w:br/>
              <w:t>(in header)</w:t>
            </w:r>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C85218A" w14:textId="51281100"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A649527" w14:textId="55BF38DE"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 xml:space="preserve">API Key per API Client is required for the consumption of the Digital Services API’s. API key is Dynamically issued to the API client via AWS secrets </w:t>
            </w:r>
            <w:proofErr w:type="spellStart"/>
            <w:r>
              <w:rPr>
                <w:rFonts w:ascii="Arial" w:eastAsia="Arial" w:hAnsi="Arial" w:cs="Arial"/>
                <w:sz w:val="20"/>
                <w:szCs w:val="20"/>
              </w:rPr>
              <w:t>manaer</w:t>
            </w:r>
            <w:proofErr w:type="spellEnd"/>
            <w:r>
              <w:rPr>
                <w:rFonts w:ascii="Arial" w:eastAsia="Arial" w:hAnsi="Arial" w:cs="Arial"/>
                <w:sz w:val="20"/>
                <w:szCs w:val="20"/>
              </w:rPr>
              <w:t xml:space="preserve"> as part of the Digital Access and Security (DSL) solution.</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FBAFA31" w14:textId="1C9E3643" w:rsidR="00B01539" w:rsidRDefault="00B01539" w:rsidP="00B01539">
            <w:pPr>
              <w:rPr>
                <w:rFonts w:ascii="Arial" w:eastAsia="Arial" w:hAnsi="Arial" w:cs="Arial"/>
                <w:b/>
                <w:i/>
                <w:color w:val="4F81BD"/>
                <w:sz w:val="20"/>
                <w:shd w:val="clear" w:color="auto" w:fill="FFFFFF"/>
              </w:rPr>
            </w:pPr>
            <w:proofErr w:type="spellStart"/>
            <w:r>
              <w:rPr>
                <w:rFonts w:ascii="Arial" w:eastAsia="Arial" w:hAnsi="Arial" w:cs="Arial"/>
                <w:sz w:val="20"/>
                <w:szCs w:val="20"/>
              </w:rPr>
              <w:t>apiKey</w:t>
            </w:r>
            <w:proofErr w:type="spellEnd"/>
          </w:p>
        </w:tc>
      </w:tr>
      <w:tr w:rsidR="00B01539" w14:paraId="5AC90814" w14:textId="77777777" w:rsidTr="00B01539">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F4AD4DF" w14:textId="7C947669" w:rsidR="00B01539" w:rsidRDefault="00B01539" w:rsidP="00B01539">
            <w:pPr>
              <w:rPr>
                <w:rFonts w:ascii="Arial" w:eastAsia="Arial" w:hAnsi="Arial" w:cs="Arial"/>
                <w:b/>
                <w:i/>
                <w:color w:val="4F81BD"/>
                <w:sz w:val="20"/>
                <w:shd w:val="clear" w:color="auto" w:fill="FFFFFF"/>
              </w:rPr>
            </w:pPr>
            <w:proofErr w:type="spellStart"/>
            <w:r>
              <w:rPr>
                <w:rFonts w:ascii="Arial" w:eastAsia="Arial" w:hAnsi="Arial" w:cs="Arial"/>
                <w:sz w:val="20"/>
                <w:szCs w:val="20"/>
              </w:rPr>
              <w:t>baseSiteId</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4D54ED9" w14:textId="668FA4AF"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63E9A86" w14:textId="2FADC83C"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Base site identifier</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ABAC94B" w14:textId="38E76689"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String (Path)</w:t>
            </w:r>
          </w:p>
        </w:tc>
      </w:tr>
      <w:tr w:rsidR="00B01539" w14:paraId="3FD5EE90" w14:textId="77777777" w:rsidTr="00B01539">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C8A443C" w14:textId="20556D37" w:rsidR="00B01539" w:rsidRDefault="00B01539" w:rsidP="00B01539">
            <w:pPr>
              <w:rPr>
                <w:rFonts w:ascii="Arial" w:eastAsia="Arial" w:hAnsi="Arial" w:cs="Arial"/>
                <w:b/>
                <w:i/>
                <w:color w:val="4F81BD"/>
                <w:sz w:val="20"/>
                <w:shd w:val="clear" w:color="auto" w:fill="FFFFFF"/>
              </w:rPr>
            </w:pPr>
            <w:proofErr w:type="spellStart"/>
            <w:r>
              <w:rPr>
                <w:rFonts w:ascii="Arial" w:eastAsia="Arial" w:hAnsi="Arial" w:cs="Arial"/>
                <w:sz w:val="20"/>
                <w:szCs w:val="20"/>
              </w:rPr>
              <w:t>userId</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F68965B" w14:textId="084B897C"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A5CCB8B" w14:textId="54E61DDB"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 xml:space="preserve">The </w:t>
            </w:r>
            <w:proofErr w:type="spellStart"/>
            <w:r>
              <w:rPr>
                <w:rFonts w:ascii="Arial" w:eastAsia="Arial" w:hAnsi="Arial" w:cs="Arial"/>
                <w:sz w:val="20"/>
                <w:szCs w:val="20"/>
              </w:rPr>
              <w:t>userId</w:t>
            </w:r>
            <w:proofErr w:type="spellEnd"/>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4F96CF7" w14:textId="1B144329"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String (Path)</w:t>
            </w:r>
          </w:p>
        </w:tc>
      </w:tr>
      <w:tr w:rsidR="00B01539" w14:paraId="191274E7" w14:textId="77777777" w:rsidTr="00B01539">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2FD111E" w14:textId="7361453F" w:rsidR="00B01539" w:rsidRDefault="00B01539" w:rsidP="00B01539">
            <w:pPr>
              <w:rPr>
                <w:rFonts w:ascii="Arial" w:eastAsia="Arial" w:hAnsi="Arial" w:cs="Arial"/>
                <w:b/>
                <w:i/>
                <w:color w:val="4F81BD"/>
                <w:sz w:val="20"/>
                <w:shd w:val="clear" w:color="auto" w:fill="FFFFFF"/>
              </w:rPr>
            </w:pPr>
            <w:proofErr w:type="spellStart"/>
            <w:r>
              <w:rPr>
                <w:rFonts w:ascii="Arial" w:eastAsia="Arial" w:hAnsi="Arial" w:cs="Arial"/>
                <w:sz w:val="20"/>
                <w:szCs w:val="20"/>
              </w:rPr>
              <w:t>currentPage</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1865E06" w14:textId="75AA7B6B"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N</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AD1F9DF" w14:textId="284DA9B0"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The current result page requested</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46BDD37" w14:textId="46739B7B"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Integer(int32)</w:t>
            </w:r>
          </w:p>
        </w:tc>
      </w:tr>
      <w:tr w:rsidR="00B01539" w14:paraId="11F78CDA" w14:textId="77777777" w:rsidTr="00B01539">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66C6AE8" w14:textId="5C208FA7"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fields</w:t>
            </w:r>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84E0BAB" w14:textId="6833EEEE"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N</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5225A3D" w14:textId="2B620491"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The context to be used in the search query.</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1ECBC11" w14:textId="6A55FBED"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B01539" w14:paraId="5F59897E" w14:textId="77777777" w:rsidTr="00B01539">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3FECD0C" w14:textId="7FAE9759" w:rsidR="00B01539" w:rsidRDefault="00B01539" w:rsidP="00B01539">
            <w:pPr>
              <w:rPr>
                <w:rFonts w:ascii="Arial" w:eastAsia="Arial" w:hAnsi="Arial" w:cs="Arial"/>
                <w:b/>
                <w:i/>
                <w:color w:val="4F81BD"/>
                <w:sz w:val="20"/>
                <w:shd w:val="clear" w:color="auto" w:fill="FFFFFF"/>
              </w:rPr>
            </w:pPr>
            <w:proofErr w:type="spellStart"/>
            <w:r>
              <w:rPr>
                <w:rFonts w:ascii="Arial" w:eastAsia="Arial" w:hAnsi="Arial" w:cs="Arial"/>
                <w:sz w:val="20"/>
                <w:szCs w:val="20"/>
              </w:rPr>
              <w:t>pageSize</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10D1708" w14:textId="67F132E2"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N</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E39674B" w14:textId="2B39E431"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The number of results returned per page.</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B3C9CD5" w14:textId="66F3E857"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Integer(int32)</w:t>
            </w:r>
          </w:p>
        </w:tc>
      </w:tr>
      <w:tr w:rsidR="00B01539" w14:paraId="3965CA8F" w14:textId="77777777" w:rsidTr="00B01539">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AEBC4A6" w14:textId="362548D1"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Query</w:t>
            </w:r>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1E3F89A" w14:textId="4F675364"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N</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1C4D11D" w14:textId="49F6F885"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Serialized query, free text search, facets.</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696FC9D" w14:textId="22A8F450"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B01539" w14:paraId="23FC4C6E" w14:textId="77777777" w:rsidTr="00B01539">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8D113C6" w14:textId="46B16D6A" w:rsidR="00B01539" w:rsidRDefault="00B01539" w:rsidP="00B01539">
            <w:pPr>
              <w:rPr>
                <w:rFonts w:ascii="Arial" w:eastAsia="Arial" w:hAnsi="Arial" w:cs="Arial"/>
                <w:b/>
                <w:i/>
                <w:color w:val="4F81BD"/>
                <w:sz w:val="20"/>
                <w:shd w:val="clear" w:color="auto" w:fill="FFFFFF"/>
              </w:rPr>
            </w:pPr>
            <w:proofErr w:type="spellStart"/>
            <w:r>
              <w:rPr>
                <w:rFonts w:ascii="Arial" w:eastAsia="Arial" w:hAnsi="Arial" w:cs="Arial"/>
                <w:sz w:val="20"/>
                <w:szCs w:val="20"/>
              </w:rPr>
              <w:t>searchQueryContext</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7F081D4" w14:textId="1FBF58DF"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N</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0B14EE7" w14:textId="0AC122EE" w:rsidR="00B01539" w:rsidRDefault="00B01539" w:rsidP="00B01539">
            <w:pPr>
              <w:rPr>
                <w:rFonts w:ascii="Arial" w:eastAsia="Arial" w:hAnsi="Arial" w:cs="Arial"/>
                <w:b/>
                <w:i/>
                <w:color w:val="4F81BD"/>
                <w:sz w:val="20"/>
                <w:shd w:val="clear" w:color="auto" w:fill="FFFFFF"/>
              </w:rPr>
            </w:pPr>
            <w:proofErr w:type="spellStart"/>
            <w:r>
              <w:rPr>
                <w:rFonts w:ascii="Arial" w:eastAsia="Arial" w:hAnsi="Arial" w:cs="Arial"/>
                <w:sz w:val="20"/>
                <w:szCs w:val="20"/>
              </w:rPr>
              <w:t>searchQueryContext</w:t>
            </w:r>
            <w:proofErr w:type="spellEnd"/>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D2C9FD4" w14:textId="2E65B59E"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B01539" w14:paraId="6C8D13A7" w14:textId="77777777" w:rsidTr="00B01539">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61E495A" w14:textId="0EF527DF"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sort</w:t>
            </w:r>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2F0BA6A" w14:textId="6E0755B3"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N</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82C619B" w14:textId="2A6F9D01"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Response configuration.</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9A93CC4" w14:textId="355C43F7" w:rsidR="00B01539" w:rsidRDefault="00B01539" w:rsidP="00B01539">
            <w:pPr>
              <w:rPr>
                <w:rFonts w:ascii="Arial" w:eastAsia="Arial" w:hAnsi="Arial" w:cs="Arial"/>
                <w:b/>
                <w:i/>
                <w:color w:val="4F81BD"/>
                <w:sz w:val="20"/>
                <w:shd w:val="clear" w:color="auto" w:fill="FFFFFF"/>
              </w:rPr>
            </w:pPr>
            <w:r>
              <w:rPr>
                <w:rFonts w:ascii="Arial" w:eastAsia="Arial" w:hAnsi="Arial" w:cs="Arial"/>
                <w:sz w:val="20"/>
                <w:szCs w:val="20"/>
              </w:rPr>
              <w:t>Enum</w:t>
            </w:r>
          </w:p>
        </w:tc>
      </w:tr>
      <w:tr w:rsidR="00B01539" w14:paraId="65CA7856"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4FAAC814" w14:textId="77777777" w:rsidR="00B01539" w:rsidRDefault="00B01539" w:rsidP="00B01539">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Output parameters</w:t>
            </w:r>
          </w:p>
        </w:tc>
      </w:tr>
      <w:tr w:rsidR="00B01539" w14:paraId="65F72491" w14:textId="77777777" w:rsidTr="00B01539">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2377699D" w14:textId="77777777" w:rsidR="00B01539" w:rsidRDefault="00B01539" w:rsidP="00B01539">
            <w:pPr>
              <w:rPr>
                <w:rFonts w:ascii="Arial" w:eastAsia="Arial" w:hAnsi="Arial" w:cs="Arial"/>
                <w:b/>
                <w:color w:val="000000"/>
                <w:sz w:val="20"/>
                <w:shd w:val="clear" w:color="auto" w:fill="B8CCE4"/>
              </w:rPr>
            </w:pPr>
            <w:r>
              <w:rPr>
                <w:rFonts w:ascii="Arial" w:eastAsia="Arial" w:hAnsi="Arial" w:cs="Arial"/>
                <w:b/>
                <w:color w:val="000000"/>
                <w:sz w:val="20"/>
                <w:shd w:val="clear" w:color="auto" w:fill="DBE5F1"/>
              </w:rPr>
              <w:t>Name</w:t>
            </w:r>
          </w:p>
        </w:tc>
        <w:tc>
          <w:tcPr>
            <w:tcW w:w="3751" w:type="pct"/>
            <w:gridSpan w:val="6"/>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371B74DE" w14:textId="77777777" w:rsidR="00B01539" w:rsidRDefault="00B01539" w:rsidP="00B01539">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Description</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335F3168" w14:textId="77777777" w:rsidR="00B01539" w:rsidRDefault="00B01539" w:rsidP="00B01539">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Data Type</w:t>
            </w:r>
          </w:p>
        </w:tc>
      </w:tr>
      <w:tr w:rsidR="00B01539" w14:paraId="5442B822" w14:textId="77777777" w:rsidTr="00B01539">
        <w:tc>
          <w:tcPr>
            <w:tcW w:w="5000" w:type="pct"/>
            <w:gridSpan w:val="8"/>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3BA119E" w14:textId="1DEC1006" w:rsidR="00B01539" w:rsidRDefault="006277C6" w:rsidP="00B01539">
            <w:pPr>
              <w:rPr>
                <w:rFonts w:ascii="Arial" w:eastAsia="Arial" w:hAnsi="Arial" w:cs="Arial"/>
                <w:b/>
                <w:i/>
                <w:color w:val="4F81BD"/>
                <w:sz w:val="20"/>
                <w:shd w:val="clear" w:color="auto" w:fill="FFFFFF"/>
              </w:rPr>
            </w:pPr>
            <w:r>
              <w:rPr>
                <w:rFonts w:ascii="Arial" w:eastAsia="Arial" w:hAnsi="Arial" w:cs="Arial"/>
                <w:b/>
                <w:i/>
                <w:color w:val="4F81BD"/>
                <w:sz w:val="20"/>
                <w:shd w:val="clear" w:color="auto" w:fill="FFFFFF"/>
              </w:rPr>
              <w:object w:dxaOrig="1596" w:dyaOrig="1033" w14:anchorId="042F6EFB">
                <v:shape id="_x0000_i1031" type="#_x0000_t75" style="width:79.5pt;height:52.5pt" o:ole="">
                  <v:imagedata r:id="rId33" o:title=""/>
                </v:shape>
                <o:OLEObject Type="Embed" ProgID="Package" ShapeID="_x0000_i1031" DrawAspect="Icon" ObjectID="_1813474633" r:id="rId34"/>
              </w:object>
            </w:r>
          </w:p>
        </w:tc>
      </w:tr>
    </w:tbl>
    <w:p w14:paraId="61F963B6" w14:textId="77777777" w:rsidR="00B61E3C" w:rsidRDefault="00B61E3C" w:rsidP="00B61E3C">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B61E3C" w14:paraId="5AA84899"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7733AEC"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Data Schemas</w:t>
            </w:r>
          </w:p>
        </w:tc>
      </w:tr>
      <w:tr w:rsidR="00B61E3C" w14:paraId="6C6177B6"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4F5FFC2" w14:textId="063013A0" w:rsidR="00B61E3C" w:rsidRDefault="001B291F">
            <w:pPr>
              <w:rPr>
                <w:rFonts w:ascii="Arial" w:eastAsia="Arial" w:hAnsi="Arial" w:cs="Arial"/>
                <w:b/>
                <w:i/>
                <w:color w:val="4F81BD"/>
                <w:sz w:val="20"/>
                <w:shd w:val="clear" w:color="auto" w:fill="B7DDE8"/>
              </w:rPr>
            </w:pPr>
            <w:r>
              <w:rPr>
                <w:rFonts w:ascii="Arial" w:eastAsia="Arial" w:hAnsi="Arial" w:cs="Arial"/>
                <w:b/>
                <w:i/>
                <w:color w:val="4F81BD"/>
                <w:sz w:val="20"/>
                <w:shd w:val="clear" w:color="auto" w:fill="B7DDE8"/>
              </w:rPr>
              <w:object w:dxaOrig="1539" w:dyaOrig="997" w14:anchorId="7D6D8ADB">
                <v:shape id="_x0000_i1032" type="#_x0000_t75" style="width:76.5pt;height:49.5pt" o:ole="">
                  <v:imagedata r:id="rId35" o:title=""/>
                </v:shape>
                <o:OLEObject Type="Embed" ProgID="Package" ShapeID="_x0000_i1032" DrawAspect="Icon" ObjectID="_1813474634" r:id="rId36"/>
              </w:object>
            </w:r>
          </w:p>
        </w:tc>
      </w:tr>
    </w:tbl>
    <w:p w14:paraId="723A70D5" w14:textId="77777777" w:rsidR="00B61E3C" w:rsidRDefault="00B61E3C" w:rsidP="00B61E3C">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B61E3C" w14:paraId="08EB8043"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70794FD"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Sample data</w:t>
            </w:r>
          </w:p>
        </w:tc>
      </w:tr>
      <w:tr w:rsidR="00B61E3C" w14:paraId="2EB9858F"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DA42F5B" w14:textId="3E3B0402" w:rsidR="00B61E3C" w:rsidRDefault="006277C6">
            <w:pPr>
              <w:rPr>
                <w:rFonts w:ascii="Arial" w:eastAsia="Arial" w:hAnsi="Arial" w:cs="Arial"/>
                <w:b/>
                <w:i/>
                <w:color w:val="4F81BD"/>
                <w:sz w:val="20"/>
                <w:shd w:val="clear" w:color="auto" w:fill="B7DDE8"/>
              </w:rPr>
            </w:pPr>
            <w:r>
              <w:rPr>
                <w:rFonts w:ascii="Arial" w:eastAsia="Arial" w:hAnsi="Arial" w:cs="Arial"/>
                <w:b/>
                <w:i/>
                <w:color w:val="4F81BD"/>
                <w:sz w:val="20"/>
                <w:shd w:val="clear" w:color="auto" w:fill="FFFFFF"/>
              </w:rPr>
              <w:object w:dxaOrig="1596" w:dyaOrig="1033" w14:anchorId="791590BF">
                <v:shape id="_x0000_i1033" type="#_x0000_t75" style="width:79.5pt;height:52.5pt" o:ole="">
                  <v:imagedata r:id="rId37" o:title=""/>
                </v:shape>
                <o:OLEObject Type="Embed" ProgID="Package" ShapeID="_x0000_i1033" DrawAspect="Icon" ObjectID="_1813474635" r:id="rId38"/>
              </w:object>
            </w:r>
          </w:p>
        </w:tc>
      </w:tr>
    </w:tbl>
    <w:p w14:paraId="70E453BC" w14:textId="77777777" w:rsidR="00B61E3C" w:rsidRDefault="00B61E3C" w:rsidP="00B61E3C">
      <w:pPr>
        <w:rPr>
          <w:rFonts w:ascii="Arial" w:eastAsia="Arial" w:hAnsi="Arial" w:cs="Arial"/>
          <w:sz w:val="20"/>
        </w:rPr>
      </w:pPr>
    </w:p>
    <w:p w14:paraId="15C69243" w14:textId="18F0D84D" w:rsidR="006277C6" w:rsidRDefault="006277C6" w:rsidP="006277C6">
      <w:pPr>
        <w:pStyle w:val="Heading2"/>
        <w:rPr>
          <w:rFonts w:eastAsia="Arial"/>
        </w:rPr>
      </w:pPr>
      <w:bookmarkStart w:id="44" w:name="_Toc193283647"/>
      <w:r>
        <w:rPr>
          <w:rFonts w:eastAsia="Arial"/>
        </w:rPr>
        <w:t>SCHY00052 GET Product</w:t>
      </w:r>
      <w:bookmarkEnd w:id="44"/>
    </w:p>
    <w:p w14:paraId="73158FC2" w14:textId="77777777" w:rsidR="006277C6" w:rsidRDefault="006277C6" w:rsidP="00B61E3C">
      <w:pPr>
        <w:rPr>
          <w:rFonts w:ascii="Arial" w:eastAsia="Arial" w:hAnsi="Arial" w:cs="Arial"/>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6"/>
        <w:gridCol w:w="547"/>
        <w:gridCol w:w="1101"/>
        <w:gridCol w:w="2200"/>
        <w:gridCol w:w="1094"/>
        <w:gridCol w:w="2198"/>
        <w:gridCol w:w="1103"/>
        <w:gridCol w:w="1099"/>
      </w:tblGrid>
      <w:tr w:rsidR="006277C6" w14:paraId="291C547A" w14:textId="77777777" w:rsidTr="006277C6">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0A4C5716" w14:textId="77777777" w:rsidR="006277C6" w:rsidRDefault="006277C6" w:rsidP="006277C6">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Operation Name</w:t>
            </w:r>
          </w:p>
        </w:tc>
        <w:tc>
          <w:tcPr>
            <w:tcW w:w="4002"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DB58E2E" w14:textId="68D921F7" w:rsidR="006277C6" w:rsidRDefault="006277C6" w:rsidP="006277C6">
            <w:pPr>
              <w:rPr>
                <w:rFonts w:ascii="Arial" w:eastAsia="Arial" w:hAnsi="Arial" w:cs="Arial"/>
                <w:b/>
                <w:i/>
                <w:color w:val="4F81BD"/>
                <w:sz w:val="20"/>
                <w:shd w:val="clear" w:color="auto" w:fill="B8CCE4"/>
              </w:rPr>
            </w:pPr>
            <w:r w:rsidRPr="001854E1">
              <w:rPr>
                <w:rFonts w:ascii="Arial" w:eastAsia="Arial" w:hAnsi="Arial" w:cs="Arial"/>
                <w:sz w:val="20"/>
                <w:szCs w:val="20"/>
              </w:rPr>
              <w:t>GET /{</w:t>
            </w:r>
            <w:proofErr w:type="spellStart"/>
            <w:r w:rsidRPr="001854E1">
              <w:rPr>
                <w:rFonts w:ascii="Arial" w:eastAsia="Arial" w:hAnsi="Arial" w:cs="Arial"/>
                <w:sz w:val="20"/>
                <w:szCs w:val="20"/>
              </w:rPr>
              <w:t>baseSiteId</w:t>
            </w:r>
            <w:proofErr w:type="spellEnd"/>
            <w:r w:rsidRPr="001854E1">
              <w:rPr>
                <w:rFonts w:ascii="Arial" w:eastAsia="Arial" w:hAnsi="Arial" w:cs="Arial"/>
                <w:sz w:val="20"/>
                <w:szCs w:val="20"/>
              </w:rPr>
              <w:t>}/products/{</w:t>
            </w:r>
            <w:proofErr w:type="spellStart"/>
            <w:r w:rsidRPr="001854E1">
              <w:rPr>
                <w:rFonts w:ascii="Arial" w:eastAsia="Arial" w:hAnsi="Arial" w:cs="Arial"/>
                <w:sz w:val="20"/>
                <w:szCs w:val="20"/>
              </w:rPr>
              <w:t>productCode</w:t>
            </w:r>
            <w:proofErr w:type="spellEnd"/>
            <w:r w:rsidRPr="001854E1">
              <w:rPr>
                <w:rFonts w:ascii="Arial" w:eastAsia="Arial" w:hAnsi="Arial" w:cs="Arial"/>
                <w:sz w:val="20"/>
                <w:szCs w:val="20"/>
              </w:rPr>
              <w:t>}</w:t>
            </w:r>
          </w:p>
        </w:tc>
      </w:tr>
      <w:tr w:rsidR="006277C6" w14:paraId="0EB3BA28" w14:textId="77777777" w:rsidTr="006277C6">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3EE19706" w14:textId="77777777" w:rsidR="006277C6" w:rsidRDefault="006277C6" w:rsidP="006277C6">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Description</w:t>
            </w:r>
          </w:p>
        </w:tc>
        <w:tc>
          <w:tcPr>
            <w:tcW w:w="4002"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F6B9EB0" w14:textId="08E260CE" w:rsidR="006277C6" w:rsidRDefault="006277C6" w:rsidP="006277C6">
            <w:pPr>
              <w:rPr>
                <w:rFonts w:ascii="Arial" w:eastAsia="Arial" w:hAnsi="Arial" w:cs="Arial"/>
                <w:b/>
                <w:i/>
                <w:color w:val="4F81BD"/>
                <w:sz w:val="20"/>
                <w:shd w:val="clear" w:color="auto" w:fill="B8CCE4"/>
              </w:rPr>
            </w:pPr>
            <w:r>
              <w:rPr>
                <w:rFonts w:ascii="Arial" w:eastAsia="Arial" w:hAnsi="Arial" w:cs="Arial"/>
                <w:sz w:val="20"/>
                <w:szCs w:val="20"/>
                <w:highlight w:val="white"/>
              </w:rPr>
              <w:t>Returns information about a specific product.</w:t>
            </w:r>
          </w:p>
        </w:tc>
      </w:tr>
      <w:tr w:rsidR="006277C6" w14:paraId="167BDAAD" w14:textId="77777777" w:rsidTr="006277C6">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1FF93985" w14:textId="77777777" w:rsidR="006277C6" w:rsidRDefault="006277C6" w:rsidP="006277C6">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Request format</w:t>
            </w:r>
          </w:p>
        </w:tc>
        <w:tc>
          <w:tcPr>
            <w:tcW w:w="2000" w:type="pct"/>
            <w:gridSpan w:val="3"/>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7206481" w14:textId="7185E57F" w:rsidR="006277C6" w:rsidRDefault="006277C6" w:rsidP="006277C6">
            <w:pPr>
              <w:rPr>
                <w:rFonts w:ascii="Arial" w:eastAsia="Arial" w:hAnsi="Arial" w:cs="Arial"/>
                <w:b/>
                <w:i/>
                <w:color w:val="4F81BD"/>
                <w:sz w:val="20"/>
                <w:shd w:val="clear" w:color="auto" w:fill="B8CCE4"/>
              </w:rPr>
            </w:pPr>
            <w:r>
              <w:rPr>
                <w:rFonts w:ascii="Arial" w:eastAsia="Arial" w:hAnsi="Arial" w:cs="Arial"/>
                <w:sz w:val="20"/>
                <w:szCs w:val="20"/>
              </w:rPr>
              <w:t>JSON</w:t>
            </w:r>
          </w:p>
        </w:tc>
        <w:tc>
          <w:tcPr>
            <w:tcW w:w="1000" w:type="pct"/>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70BC83C0" w14:textId="77777777" w:rsidR="006277C6" w:rsidRDefault="006277C6" w:rsidP="006277C6">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Response format</w:t>
            </w:r>
          </w:p>
        </w:tc>
        <w:tc>
          <w:tcPr>
            <w:tcW w:w="1002"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B174341" w14:textId="522120CC" w:rsidR="006277C6" w:rsidRDefault="006277C6" w:rsidP="006277C6">
            <w:pPr>
              <w:rPr>
                <w:rFonts w:ascii="Arial" w:eastAsia="Arial" w:hAnsi="Arial" w:cs="Arial"/>
                <w:b/>
                <w:i/>
                <w:color w:val="4F81BD"/>
                <w:sz w:val="20"/>
                <w:shd w:val="clear" w:color="auto" w:fill="B8CCE4"/>
              </w:rPr>
            </w:pPr>
            <w:r>
              <w:rPr>
                <w:rFonts w:ascii="Arial" w:eastAsia="Arial" w:hAnsi="Arial" w:cs="Arial"/>
                <w:sz w:val="20"/>
                <w:szCs w:val="20"/>
              </w:rPr>
              <w:t>JSON</w:t>
            </w:r>
          </w:p>
        </w:tc>
      </w:tr>
      <w:tr w:rsidR="006277C6" w14:paraId="701D36D0"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2880CBF5" w14:textId="77777777" w:rsidR="006277C6" w:rsidRDefault="006277C6" w:rsidP="006277C6">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Input parameters</w:t>
            </w:r>
          </w:p>
        </w:tc>
      </w:tr>
      <w:tr w:rsidR="006277C6" w14:paraId="0E97E719" w14:textId="77777777">
        <w:tc>
          <w:tcPr>
            <w:tcW w:w="2500" w:type="pct"/>
            <w:gridSpan w:val="4"/>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2BCCCE56" w14:textId="77777777" w:rsidR="006277C6" w:rsidRDefault="006277C6" w:rsidP="006277C6">
            <w:pPr>
              <w:rPr>
                <w:rFonts w:ascii="Arial" w:eastAsia="Arial" w:hAnsi="Arial" w:cs="Arial"/>
                <w:b/>
                <w:color w:val="000000"/>
                <w:sz w:val="20"/>
                <w:shd w:val="clear" w:color="auto" w:fill="B8CCE4"/>
              </w:rPr>
            </w:pPr>
            <w:r>
              <w:rPr>
                <w:rFonts w:ascii="Arial" w:eastAsia="Arial" w:hAnsi="Arial" w:cs="Arial"/>
                <w:b/>
                <w:color w:val="000000"/>
                <w:sz w:val="20"/>
                <w:shd w:val="clear" w:color="auto" w:fill="B8CCE4"/>
              </w:rPr>
              <w:t>How must the input parameter be passed?</w:t>
            </w:r>
          </w:p>
        </w:tc>
        <w:tc>
          <w:tcPr>
            <w:tcW w:w="2500"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B148DFC" w14:textId="3690207A" w:rsidR="006277C6" w:rsidRDefault="006277C6" w:rsidP="006277C6">
            <w:pPr>
              <w:rPr>
                <w:rFonts w:ascii="Arial" w:eastAsia="Arial" w:hAnsi="Arial" w:cs="Arial"/>
                <w:b/>
                <w:i/>
                <w:color w:val="4F81BD"/>
                <w:sz w:val="20"/>
                <w:shd w:val="clear" w:color="auto" w:fill="B8CCE4"/>
              </w:rPr>
            </w:pPr>
            <w:r>
              <w:rPr>
                <w:rFonts w:ascii="Arial" w:eastAsia="Arial" w:hAnsi="Arial" w:cs="Arial"/>
                <w:sz w:val="20"/>
                <w:szCs w:val="20"/>
              </w:rPr>
              <w:t>Path</w:t>
            </w:r>
          </w:p>
        </w:tc>
      </w:tr>
      <w:tr w:rsidR="006277C6" w14:paraId="368AED50" w14:textId="77777777" w:rsidTr="006277C6">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748968F2" w14:textId="77777777" w:rsidR="006277C6" w:rsidRDefault="006277C6" w:rsidP="006277C6">
            <w:pPr>
              <w:rPr>
                <w:rFonts w:ascii="Arial" w:eastAsia="Arial" w:hAnsi="Arial" w:cs="Arial"/>
                <w:b/>
                <w:color w:val="000000"/>
                <w:sz w:val="20"/>
                <w:shd w:val="clear" w:color="auto" w:fill="FFFFFF"/>
              </w:rPr>
            </w:pPr>
            <w:r>
              <w:rPr>
                <w:rFonts w:ascii="Arial" w:eastAsia="Arial" w:hAnsi="Arial" w:cs="Arial"/>
                <w:b/>
                <w:color w:val="000000"/>
                <w:sz w:val="20"/>
                <w:shd w:val="clear" w:color="auto" w:fill="DBE5F1"/>
              </w:rPr>
              <w:t>Name</w:t>
            </w:r>
          </w:p>
        </w:tc>
        <w:tc>
          <w:tcPr>
            <w:tcW w:w="750" w:type="pct"/>
            <w:gridSpan w:val="2"/>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568BF4F6" w14:textId="77777777" w:rsidR="006277C6" w:rsidRDefault="006277C6" w:rsidP="006277C6">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Mandatory(Y/N)</w:t>
            </w:r>
          </w:p>
        </w:tc>
        <w:tc>
          <w:tcPr>
            <w:tcW w:w="3001" w:type="pct"/>
            <w:gridSpan w:val="4"/>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524174AE" w14:textId="77777777" w:rsidR="006277C6" w:rsidRDefault="006277C6" w:rsidP="006277C6">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Description</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342625F5" w14:textId="77777777" w:rsidR="006277C6" w:rsidRDefault="006277C6" w:rsidP="006277C6">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Data Type</w:t>
            </w:r>
          </w:p>
        </w:tc>
      </w:tr>
      <w:tr w:rsidR="006277C6" w14:paraId="26EF0E65" w14:textId="77777777" w:rsidTr="006277C6">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444FB7A5" w14:textId="411B7B41" w:rsidR="006277C6" w:rsidRDefault="006277C6" w:rsidP="006277C6">
            <w:pPr>
              <w:rPr>
                <w:rFonts w:ascii="Arial" w:eastAsia="Arial" w:hAnsi="Arial" w:cs="Arial"/>
                <w:b/>
                <w:color w:val="000000"/>
                <w:sz w:val="20"/>
                <w:shd w:val="clear" w:color="auto" w:fill="DBE5F1"/>
              </w:rPr>
            </w:pPr>
            <w:r>
              <w:rPr>
                <w:rFonts w:ascii="Arial" w:eastAsia="Arial" w:hAnsi="Arial" w:cs="Arial"/>
                <w:sz w:val="20"/>
                <w:szCs w:val="20"/>
              </w:rPr>
              <w:t>x-</w:t>
            </w:r>
            <w:proofErr w:type="spellStart"/>
            <w:r>
              <w:rPr>
                <w:rFonts w:ascii="Arial" w:eastAsia="Arial" w:hAnsi="Arial" w:cs="Arial"/>
                <w:sz w:val="20"/>
                <w:szCs w:val="20"/>
              </w:rPr>
              <w:t>api</w:t>
            </w:r>
            <w:proofErr w:type="spellEnd"/>
            <w:r>
              <w:rPr>
                <w:rFonts w:ascii="Arial" w:eastAsia="Arial" w:hAnsi="Arial" w:cs="Arial"/>
                <w:sz w:val="20"/>
                <w:szCs w:val="20"/>
              </w:rPr>
              <w:t>-key</w:t>
            </w:r>
            <w:r>
              <w:rPr>
                <w:rFonts w:ascii="Arial" w:eastAsia="Arial" w:hAnsi="Arial" w:cs="Arial"/>
                <w:sz w:val="20"/>
                <w:szCs w:val="20"/>
              </w:rPr>
              <w:br/>
              <w:t>(in header)</w:t>
            </w:r>
          </w:p>
        </w:tc>
        <w:tc>
          <w:tcPr>
            <w:tcW w:w="750" w:type="pct"/>
            <w:gridSpan w:val="2"/>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4145063D" w14:textId="56543E23" w:rsidR="006277C6" w:rsidRDefault="006277C6" w:rsidP="006277C6">
            <w:pPr>
              <w:rPr>
                <w:rFonts w:ascii="Arial" w:eastAsia="Arial" w:hAnsi="Arial" w:cs="Arial"/>
                <w:b/>
                <w:color w:val="000000"/>
                <w:sz w:val="20"/>
                <w:shd w:val="clear" w:color="auto" w:fill="DBE5F1"/>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100D2F13" w14:textId="78E0A72B" w:rsidR="006277C6" w:rsidRDefault="006277C6" w:rsidP="006277C6">
            <w:pPr>
              <w:rPr>
                <w:rFonts w:ascii="Arial" w:eastAsia="Arial" w:hAnsi="Arial" w:cs="Arial"/>
                <w:b/>
                <w:color w:val="000000"/>
                <w:sz w:val="20"/>
                <w:shd w:val="clear" w:color="auto" w:fill="DBE5F1"/>
              </w:rPr>
            </w:pPr>
            <w:r>
              <w:rPr>
                <w:rFonts w:ascii="Arial" w:eastAsia="Arial" w:hAnsi="Arial" w:cs="Arial"/>
                <w:sz w:val="20"/>
                <w:szCs w:val="20"/>
              </w:rPr>
              <w:t xml:space="preserve">API Key per API Client is required for the consumption of the Digital Services API’s. API key is Dynamically issued to the API client via AWS secrets </w:t>
            </w:r>
            <w:proofErr w:type="spellStart"/>
            <w:r>
              <w:rPr>
                <w:rFonts w:ascii="Arial" w:eastAsia="Arial" w:hAnsi="Arial" w:cs="Arial"/>
                <w:sz w:val="20"/>
                <w:szCs w:val="20"/>
              </w:rPr>
              <w:t>manaer</w:t>
            </w:r>
            <w:proofErr w:type="spellEnd"/>
            <w:r>
              <w:rPr>
                <w:rFonts w:ascii="Arial" w:eastAsia="Arial" w:hAnsi="Arial" w:cs="Arial"/>
                <w:sz w:val="20"/>
                <w:szCs w:val="20"/>
              </w:rPr>
              <w:t xml:space="preserve"> as part of the Digital Access and Security (DSL) solution.</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64D3A85E" w14:textId="5D7A1062" w:rsidR="006277C6" w:rsidRDefault="006277C6" w:rsidP="006277C6">
            <w:pPr>
              <w:rPr>
                <w:rFonts w:ascii="Arial" w:eastAsia="Arial" w:hAnsi="Arial" w:cs="Arial"/>
                <w:b/>
                <w:color w:val="000000"/>
                <w:sz w:val="20"/>
                <w:shd w:val="clear" w:color="auto" w:fill="DBE5F1"/>
              </w:rPr>
            </w:pPr>
            <w:proofErr w:type="spellStart"/>
            <w:r>
              <w:rPr>
                <w:rFonts w:ascii="Arial" w:eastAsia="Arial" w:hAnsi="Arial" w:cs="Arial"/>
                <w:sz w:val="20"/>
                <w:szCs w:val="20"/>
              </w:rPr>
              <w:t>apiKey</w:t>
            </w:r>
            <w:proofErr w:type="spellEnd"/>
          </w:p>
        </w:tc>
      </w:tr>
      <w:tr w:rsidR="006277C6" w14:paraId="183E9457" w14:textId="77777777" w:rsidTr="006277C6">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406B9142" w14:textId="2ED371DE" w:rsidR="006277C6" w:rsidRDefault="006277C6" w:rsidP="006277C6">
            <w:pPr>
              <w:rPr>
                <w:rFonts w:ascii="Arial" w:eastAsia="Arial" w:hAnsi="Arial" w:cs="Arial"/>
                <w:b/>
                <w:color w:val="000000"/>
                <w:sz w:val="20"/>
                <w:shd w:val="clear" w:color="auto" w:fill="DBE5F1"/>
              </w:rPr>
            </w:pPr>
            <w:proofErr w:type="spellStart"/>
            <w:r>
              <w:rPr>
                <w:rFonts w:ascii="Arial" w:eastAsia="Arial" w:hAnsi="Arial" w:cs="Arial"/>
                <w:sz w:val="20"/>
                <w:szCs w:val="20"/>
              </w:rPr>
              <w:t>baseSiteId</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79B07A9F" w14:textId="00C42B91" w:rsidR="006277C6" w:rsidRDefault="006277C6" w:rsidP="006277C6">
            <w:pPr>
              <w:rPr>
                <w:rFonts w:ascii="Arial" w:eastAsia="Arial" w:hAnsi="Arial" w:cs="Arial"/>
                <w:b/>
                <w:color w:val="000000"/>
                <w:sz w:val="20"/>
                <w:shd w:val="clear" w:color="auto" w:fill="DBE5F1"/>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025D2A50" w14:textId="00C80BF5" w:rsidR="006277C6" w:rsidRDefault="006277C6" w:rsidP="006277C6">
            <w:pPr>
              <w:rPr>
                <w:rFonts w:ascii="Arial" w:eastAsia="Arial" w:hAnsi="Arial" w:cs="Arial"/>
                <w:b/>
                <w:color w:val="000000"/>
                <w:sz w:val="20"/>
                <w:shd w:val="clear" w:color="auto" w:fill="DBE5F1"/>
              </w:rPr>
            </w:pPr>
            <w:r>
              <w:rPr>
                <w:rFonts w:ascii="Arial" w:eastAsia="Arial" w:hAnsi="Arial" w:cs="Arial"/>
                <w:sz w:val="20"/>
                <w:szCs w:val="20"/>
              </w:rPr>
              <w:t>Base site identifier</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4B2CFEFA" w14:textId="157F64EA" w:rsidR="006277C6" w:rsidRDefault="006277C6" w:rsidP="006277C6">
            <w:pPr>
              <w:rPr>
                <w:rFonts w:ascii="Arial" w:eastAsia="Arial" w:hAnsi="Arial" w:cs="Arial"/>
                <w:b/>
                <w:color w:val="000000"/>
                <w:sz w:val="20"/>
                <w:shd w:val="clear" w:color="auto" w:fill="DBE5F1"/>
              </w:rPr>
            </w:pPr>
            <w:r>
              <w:rPr>
                <w:rFonts w:ascii="Arial" w:eastAsia="Arial" w:hAnsi="Arial" w:cs="Arial"/>
                <w:sz w:val="20"/>
                <w:szCs w:val="20"/>
              </w:rPr>
              <w:t>String</w:t>
            </w:r>
          </w:p>
        </w:tc>
      </w:tr>
      <w:tr w:rsidR="006277C6" w14:paraId="5F42904E" w14:textId="77777777" w:rsidTr="006277C6">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11AA31AE" w14:textId="534F18BE" w:rsidR="006277C6" w:rsidRDefault="006277C6" w:rsidP="006277C6">
            <w:pPr>
              <w:rPr>
                <w:rFonts w:ascii="Arial" w:eastAsia="Arial" w:hAnsi="Arial" w:cs="Arial"/>
                <w:b/>
                <w:color w:val="000000"/>
                <w:sz w:val="20"/>
                <w:shd w:val="clear" w:color="auto" w:fill="DBE5F1"/>
              </w:rPr>
            </w:pPr>
            <w:r>
              <w:rPr>
                <w:rFonts w:ascii="Arial" w:eastAsia="Arial" w:hAnsi="Arial" w:cs="Arial"/>
                <w:sz w:val="20"/>
                <w:szCs w:val="20"/>
              </w:rPr>
              <w:t>fields</w:t>
            </w:r>
          </w:p>
        </w:tc>
        <w:tc>
          <w:tcPr>
            <w:tcW w:w="750" w:type="pct"/>
            <w:gridSpan w:val="2"/>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4940A059" w14:textId="1C751744" w:rsidR="006277C6" w:rsidRDefault="006277C6" w:rsidP="006277C6">
            <w:pPr>
              <w:rPr>
                <w:rFonts w:ascii="Arial" w:eastAsia="Arial" w:hAnsi="Arial" w:cs="Arial"/>
                <w:b/>
                <w:color w:val="000000"/>
                <w:sz w:val="20"/>
                <w:shd w:val="clear" w:color="auto" w:fill="DBE5F1"/>
              </w:rPr>
            </w:pPr>
            <w:r>
              <w:rPr>
                <w:rFonts w:ascii="Arial" w:eastAsia="Arial" w:hAnsi="Arial" w:cs="Arial"/>
                <w:sz w:val="20"/>
                <w:szCs w:val="20"/>
              </w:rPr>
              <w:t>N</w:t>
            </w:r>
          </w:p>
        </w:tc>
        <w:tc>
          <w:tcPr>
            <w:tcW w:w="3001" w:type="pct"/>
            <w:gridSpan w:val="4"/>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4F5462C1" w14:textId="530A4C97" w:rsidR="006277C6" w:rsidRDefault="006277C6" w:rsidP="006277C6">
            <w:pPr>
              <w:rPr>
                <w:rFonts w:ascii="Arial" w:eastAsia="Arial" w:hAnsi="Arial" w:cs="Arial"/>
                <w:b/>
                <w:color w:val="000000"/>
                <w:sz w:val="20"/>
                <w:shd w:val="clear" w:color="auto" w:fill="DBE5F1"/>
              </w:rPr>
            </w:pPr>
            <w:r w:rsidRPr="005B7990">
              <w:rPr>
                <w:rFonts w:ascii="Arial" w:eastAsia="Arial" w:hAnsi="Arial" w:cs="Arial"/>
                <w:sz w:val="20"/>
                <w:szCs w:val="20"/>
              </w:rPr>
              <w:t>Response configuration. This is the list of fields that should be returned in the response body.</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735D5995" w14:textId="4D29223C" w:rsidR="006277C6" w:rsidRDefault="006277C6" w:rsidP="006277C6">
            <w:pPr>
              <w:rPr>
                <w:rFonts w:ascii="Arial" w:eastAsia="Arial" w:hAnsi="Arial" w:cs="Arial"/>
                <w:b/>
                <w:color w:val="000000"/>
                <w:sz w:val="20"/>
                <w:shd w:val="clear" w:color="auto" w:fill="DBE5F1"/>
              </w:rPr>
            </w:pPr>
            <w:r>
              <w:rPr>
                <w:rFonts w:ascii="Arial" w:eastAsia="Arial" w:hAnsi="Arial" w:cs="Arial"/>
                <w:sz w:val="20"/>
                <w:szCs w:val="20"/>
              </w:rPr>
              <w:t>String</w:t>
            </w:r>
          </w:p>
        </w:tc>
      </w:tr>
      <w:tr w:rsidR="006277C6" w14:paraId="0F92B97E" w14:textId="77777777" w:rsidTr="006277C6">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0B4E2776" w14:textId="3E13286C" w:rsidR="006277C6" w:rsidRDefault="006277C6" w:rsidP="006277C6">
            <w:pPr>
              <w:rPr>
                <w:rFonts w:ascii="Arial" w:eastAsia="Arial" w:hAnsi="Arial" w:cs="Arial"/>
                <w:b/>
                <w:color w:val="000000"/>
                <w:sz w:val="20"/>
                <w:shd w:val="clear" w:color="auto" w:fill="DBE5F1"/>
              </w:rPr>
            </w:pPr>
            <w:proofErr w:type="spellStart"/>
            <w:r w:rsidRPr="006D74F3">
              <w:rPr>
                <w:rFonts w:ascii="Arial" w:eastAsia="Arial" w:hAnsi="Arial" w:cs="Arial"/>
                <w:sz w:val="20"/>
                <w:szCs w:val="20"/>
              </w:rPr>
              <w:t>posName</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504C9762" w14:textId="00027BCC" w:rsidR="006277C6" w:rsidRDefault="006277C6" w:rsidP="006277C6">
            <w:pPr>
              <w:rPr>
                <w:rFonts w:ascii="Arial" w:eastAsia="Arial" w:hAnsi="Arial" w:cs="Arial"/>
                <w:b/>
                <w:color w:val="000000"/>
                <w:sz w:val="20"/>
                <w:shd w:val="clear" w:color="auto" w:fill="DBE5F1"/>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25586950" w14:textId="7A53FC4D" w:rsidR="006277C6" w:rsidRDefault="006277C6" w:rsidP="006277C6">
            <w:pPr>
              <w:rPr>
                <w:rFonts w:ascii="Arial" w:eastAsia="Arial" w:hAnsi="Arial" w:cs="Arial"/>
                <w:b/>
                <w:color w:val="000000"/>
                <w:sz w:val="20"/>
                <w:shd w:val="clear" w:color="auto" w:fill="DBE5F1"/>
              </w:rPr>
            </w:pPr>
            <w:r w:rsidRPr="006D74F3">
              <w:rPr>
                <w:rFonts w:ascii="Arial" w:eastAsia="Arial" w:hAnsi="Arial" w:cs="Arial"/>
                <w:sz w:val="20"/>
                <w:szCs w:val="20"/>
              </w:rPr>
              <w:t>POS name used in the search</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4BCCEC51" w14:textId="030302D9" w:rsidR="006277C6" w:rsidRDefault="006277C6" w:rsidP="006277C6">
            <w:pPr>
              <w:rPr>
                <w:rFonts w:ascii="Arial" w:eastAsia="Arial" w:hAnsi="Arial" w:cs="Arial"/>
                <w:b/>
                <w:color w:val="000000"/>
                <w:sz w:val="20"/>
                <w:shd w:val="clear" w:color="auto" w:fill="DBE5F1"/>
              </w:rPr>
            </w:pPr>
            <w:r>
              <w:rPr>
                <w:rFonts w:ascii="Arial" w:eastAsia="Arial" w:hAnsi="Arial" w:cs="Arial"/>
                <w:sz w:val="20"/>
                <w:szCs w:val="20"/>
              </w:rPr>
              <w:t>String</w:t>
            </w:r>
          </w:p>
        </w:tc>
      </w:tr>
      <w:tr w:rsidR="006277C6" w14:paraId="0EB25921" w14:textId="77777777" w:rsidTr="006277C6">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4EDD6E04" w14:textId="600A4284" w:rsidR="006277C6" w:rsidRPr="006D74F3" w:rsidRDefault="006277C6" w:rsidP="006277C6">
            <w:pPr>
              <w:rPr>
                <w:rFonts w:ascii="Arial" w:eastAsia="Arial" w:hAnsi="Arial" w:cs="Arial"/>
                <w:sz w:val="20"/>
                <w:szCs w:val="20"/>
              </w:rPr>
            </w:pPr>
            <w:proofErr w:type="spellStart"/>
            <w:r>
              <w:rPr>
                <w:rFonts w:ascii="Arial" w:eastAsia="Arial" w:hAnsi="Arial" w:cs="Arial"/>
                <w:sz w:val="20"/>
                <w:szCs w:val="20"/>
              </w:rPr>
              <w:t>productCode</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1FD26014" w14:textId="04A6BBA4" w:rsidR="006277C6" w:rsidRDefault="006277C6" w:rsidP="006277C6">
            <w:pPr>
              <w:rPr>
                <w:rFonts w:ascii="Arial" w:eastAsia="Arial" w:hAnsi="Arial" w:cs="Arial"/>
                <w:sz w:val="20"/>
                <w:szCs w:val="20"/>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64BCA3D3" w14:textId="0B793575" w:rsidR="006277C6" w:rsidRPr="006D74F3" w:rsidRDefault="006277C6" w:rsidP="006277C6">
            <w:pPr>
              <w:rPr>
                <w:rFonts w:ascii="Arial" w:eastAsia="Arial" w:hAnsi="Arial" w:cs="Arial"/>
                <w:sz w:val="20"/>
                <w:szCs w:val="20"/>
              </w:rPr>
            </w:pPr>
            <w:r w:rsidRPr="006C1056">
              <w:rPr>
                <w:rFonts w:ascii="Arial" w:eastAsia="Arial" w:hAnsi="Arial" w:cs="Arial"/>
                <w:sz w:val="20"/>
                <w:szCs w:val="20"/>
              </w:rPr>
              <w:t>Product identifier</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33E5B736" w14:textId="440489CB" w:rsidR="006277C6" w:rsidRDefault="006277C6" w:rsidP="006277C6">
            <w:pPr>
              <w:rPr>
                <w:rFonts w:ascii="Arial" w:eastAsia="Arial" w:hAnsi="Arial" w:cs="Arial"/>
                <w:sz w:val="20"/>
                <w:szCs w:val="20"/>
              </w:rPr>
            </w:pPr>
            <w:r>
              <w:rPr>
                <w:rFonts w:ascii="Arial" w:eastAsia="Arial" w:hAnsi="Arial" w:cs="Arial"/>
                <w:sz w:val="20"/>
                <w:szCs w:val="20"/>
              </w:rPr>
              <w:t>String</w:t>
            </w:r>
          </w:p>
        </w:tc>
      </w:tr>
      <w:tr w:rsidR="006277C6" w14:paraId="2120C94D" w14:textId="77777777" w:rsidTr="006277C6">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2FE8C36F" w14:textId="7D2704BD" w:rsidR="006277C6" w:rsidRPr="006D74F3" w:rsidRDefault="006277C6" w:rsidP="006277C6">
            <w:pPr>
              <w:rPr>
                <w:rFonts w:ascii="Arial" w:eastAsia="Arial" w:hAnsi="Arial" w:cs="Arial"/>
                <w:sz w:val="20"/>
                <w:szCs w:val="20"/>
              </w:rPr>
            </w:pPr>
            <w:proofErr w:type="spellStart"/>
            <w:r>
              <w:rPr>
                <w:rFonts w:ascii="Arial" w:eastAsia="Arial" w:hAnsi="Arial" w:cs="Arial"/>
                <w:sz w:val="20"/>
                <w:szCs w:val="20"/>
              </w:rPr>
              <w:t>userId</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0F9E34D2" w14:textId="5CEDB840" w:rsidR="006277C6" w:rsidRDefault="006277C6" w:rsidP="006277C6">
            <w:pPr>
              <w:rPr>
                <w:rFonts w:ascii="Arial" w:eastAsia="Arial" w:hAnsi="Arial" w:cs="Arial"/>
                <w:sz w:val="20"/>
                <w:szCs w:val="20"/>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435D184F" w14:textId="26C2572D" w:rsidR="006277C6" w:rsidRPr="006D74F3" w:rsidRDefault="006277C6" w:rsidP="006277C6">
            <w:pPr>
              <w:rPr>
                <w:rFonts w:ascii="Arial" w:eastAsia="Arial" w:hAnsi="Arial" w:cs="Arial"/>
                <w:sz w:val="20"/>
                <w:szCs w:val="20"/>
              </w:rPr>
            </w:pPr>
            <w:r w:rsidRPr="00DB0765">
              <w:rPr>
                <w:rFonts w:ascii="Arial" w:eastAsia="Arial" w:hAnsi="Arial" w:cs="Arial"/>
                <w:sz w:val="20"/>
                <w:szCs w:val="20"/>
              </w:rPr>
              <w:t>User identifier</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657A5521" w14:textId="089730B8" w:rsidR="006277C6" w:rsidRDefault="006277C6" w:rsidP="006277C6">
            <w:pPr>
              <w:rPr>
                <w:rFonts w:ascii="Arial" w:eastAsia="Arial" w:hAnsi="Arial" w:cs="Arial"/>
                <w:sz w:val="20"/>
                <w:szCs w:val="20"/>
              </w:rPr>
            </w:pPr>
            <w:r>
              <w:rPr>
                <w:rFonts w:ascii="Arial" w:eastAsia="Arial" w:hAnsi="Arial" w:cs="Arial"/>
                <w:sz w:val="20"/>
                <w:szCs w:val="20"/>
              </w:rPr>
              <w:t>String</w:t>
            </w:r>
          </w:p>
        </w:tc>
      </w:tr>
      <w:tr w:rsidR="006277C6" w14:paraId="6621E731"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49E80C05" w14:textId="77777777" w:rsidR="006277C6" w:rsidRDefault="006277C6" w:rsidP="006277C6">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Output parameters</w:t>
            </w:r>
          </w:p>
        </w:tc>
      </w:tr>
      <w:tr w:rsidR="006277C6" w14:paraId="75A216A3" w14:textId="77777777" w:rsidTr="006277C6">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3DAF38AA" w14:textId="77777777" w:rsidR="006277C6" w:rsidRDefault="006277C6" w:rsidP="006277C6">
            <w:pPr>
              <w:rPr>
                <w:rFonts w:ascii="Arial" w:eastAsia="Arial" w:hAnsi="Arial" w:cs="Arial"/>
                <w:b/>
                <w:color w:val="000000"/>
                <w:sz w:val="20"/>
                <w:shd w:val="clear" w:color="auto" w:fill="B8CCE4"/>
              </w:rPr>
            </w:pPr>
            <w:r>
              <w:rPr>
                <w:rFonts w:ascii="Arial" w:eastAsia="Arial" w:hAnsi="Arial" w:cs="Arial"/>
                <w:b/>
                <w:color w:val="000000"/>
                <w:sz w:val="20"/>
                <w:shd w:val="clear" w:color="auto" w:fill="DBE5F1"/>
              </w:rPr>
              <w:t>Name</w:t>
            </w:r>
          </w:p>
        </w:tc>
        <w:tc>
          <w:tcPr>
            <w:tcW w:w="3751" w:type="pct"/>
            <w:gridSpan w:val="6"/>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061DA0E3" w14:textId="77777777" w:rsidR="006277C6" w:rsidRDefault="006277C6" w:rsidP="006277C6">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Description</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39B1D0C0" w14:textId="77777777" w:rsidR="006277C6" w:rsidRDefault="006277C6" w:rsidP="006277C6">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Data Type</w:t>
            </w:r>
          </w:p>
        </w:tc>
      </w:tr>
      <w:tr w:rsidR="006277C6" w14:paraId="20512DFE" w14:textId="77777777" w:rsidTr="006277C6">
        <w:tc>
          <w:tcPr>
            <w:tcW w:w="5000" w:type="pct"/>
            <w:gridSpan w:val="8"/>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AB9ADE6" w14:textId="65B29F30" w:rsidR="006277C6" w:rsidRDefault="001D1616" w:rsidP="006277C6">
            <w:pPr>
              <w:rPr>
                <w:rFonts w:ascii="Arial" w:eastAsia="Arial" w:hAnsi="Arial" w:cs="Arial"/>
                <w:b/>
                <w:i/>
                <w:color w:val="4F81BD"/>
                <w:sz w:val="20"/>
                <w:shd w:val="clear" w:color="auto" w:fill="FFFFFF"/>
              </w:rPr>
            </w:pPr>
            <w:r>
              <w:rPr>
                <w:rFonts w:ascii="Arial" w:eastAsia="Arial" w:hAnsi="Arial" w:cs="Arial"/>
                <w:b/>
                <w:i/>
                <w:color w:val="4F81BD"/>
                <w:sz w:val="20"/>
                <w:shd w:val="clear" w:color="auto" w:fill="FFFFFF"/>
              </w:rPr>
              <w:object w:dxaOrig="1596" w:dyaOrig="1033" w14:anchorId="1091D121">
                <v:shape id="_x0000_i1034" type="#_x0000_t75" style="width:79.5pt;height:52.5pt" o:ole="">
                  <v:imagedata r:id="rId39" o:title=""/>
                </v:shape>
                <o:OLEObject Type="Embed" ProgID="Package" ShapeID="_x0000_i1034" DrawAspect="Icon" ObjectID="_1813474636" r:id="rId40"/>
              </w:object>
            </w:r>
          </w:p>
        </w:tc>
      </w:tr>
    </w:tbl>
    <w:p w14:paraId="5C58C0D3" w14:textId="77777777" w:rsidR="00B61E3C" w:rsidRDefault="00B61E3C" w:rsidP="00B61E3C">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B61E3C" w14:paraId="5D82D48E"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3EA45C1"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Data Schemas</w:t>
            </w:r>
          </w:p>
        </w:tc>
      </w:tr>
      <w:tr w:rsidR="00B61E3C" w14:paraId="358039F4"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F212473" w14:textId="56CF157A" w:rsidR="00B61E3C" w:rsidRDefault="001B291F">
            <w:pPr>
              <w:rPr>
                <w:rFonts w:ascii="Arial" w:eastAsia="Arial" w:hAnsi="Arial" w:cs="Arial"/>
                <w:b/>
                <w:i/>
                <w:color w:val="4F81BD"/>
                <w:sz w:val="20"/>
                <w:shd w:val="clear" w:color="auto" w:fill="B7DDE8"/>
              </w:rPr>
            </w:pPr>
            <w:r>
              <w:rPr>
                <w:rFonts w:ascii="Arial" w:eastAsia="Arial" w:hAnsi="Arial" w:cs="Arial"/>
                <w:b/>
                <w:i/>
                <w:color w:val="4F81BD"/>
                <w:sz w:val="20"/>
                <w:shd w:val="clear" w:color="auto" w:fill="B7DDE8"/>
              </w:rPr>
              <w:object w:dxaOrig="1539" w:dyaOrig="997" w14:anchorId="6177D98E">
                <v:shape id="_x0000_i1035" type="#_x0000_t75" style="width:76.5pt;height:49.5pt" o:ole="">
                  <v:imagedata r:id="rId35" o:title=""/>
                </v:shape>
                <o:OLEObject Type="Embed" ProgID="Package" ShapeID="_x0000_i1035" DrawAspect="Icon" ObjectID="_1813474637" r:id="rId41"/>
              </w:object>
            </w:r>
          </w:p>
        </w:tc>
      </w:tr>
    </w:tbl>
    <w:p w14:paraId="133C07F5" w14:textId="77777777" w:rsidR="00B61E3C" w:rsidRDefault="00B61E3C" w:rsidP="00B61E3C">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B61E3C" w14:paraId="74AE31C7"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0109EBF8"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Sample data</w:t>
            </w:r>
          </w:p>
        </w:tc>
      </w:tr>
      <w:tr w:rsidR="00B61E3C" w14:paraId="18AC60CB"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9B89155" w14:textId="74924803" w:rsidR="00B61E3C" w:rsidRDefault="001D1616">
            <w:pPr>
              <w:rPr>
                <w:rFonts w:ascii="Arial" w:eastAsia="Arial" w:hAnsi="Arial" w:cs="Arial"/>
                <w:b/>
                <w:i/>
                <w:color w:val="4F81BD"/>
                <w:sz w:val="20"/>
                <w:shd w:val="clear" w:color="auto" w:fill="B7DDE8"/>
              </w:rPr>
            </w:pPr>
            <w:r>
              <w:rPr>
                <w:rFonts w:ascii="Arial" w:eastAsia="Arial" w:hAnsi="Arial" w:cs="Arial"/>
                <w:b/>
                <w:i/>
                <w:color w:val="4F81BD"/>
                <w:sz w:val="20"/>
                <w:shd w:val="clear" w:color="auto" w:fill="FFFFFF"/>
              </w:rPr>
              <w:object w:dxaOrig="1596" w:dyaOrig="1033" w14:anchorId="2AE18EA2">
                <v:shape id="_x0000_i1036" type="#_x0000_t75" style="width:79.5pt;height:52.5pt" o:ole="">
                  <v:imagedata r:id="rId42" o:title=""/>
                </v:shape>
                <o:OLEObject Type="Embed" ProgID="Package" ShapeID="_x0000_i1036" DrawAspect="Icon" ObjectID="_1813474638" r:id="rId43"/>
              </w:object>
            </w:r>
          </w:p>
        </w:tc>
      </w:tr>
    </w:tbl>
    <w:p w14:paraId="665C9EFE" w14:textId="77777777" w:rsidR="00B61E3C" w:rsidRDefault="00B61E3C" w:rsidP="00B61E3C">
      <w:pPr>
        <w:rPr>
          <w:rFonts w:ascii="Arial" w:eastAsia="Arial" w:hAnsi="Arial" w:cs="Arial"/>
          <w:sz w:val="20"/>
        </w:rPr>
      </w:pPr>
    </w:p>
    <w:p w14:paraId="735D919D" w14:textId="77777777" w:rsidR="001D1616" w:rsidRDefault="001D1616" w:rsidP="00B61E3C">
      <w:pPr>
        <w:rPr>
          <w:rFonts w:ascii="Arial" w:eastAsia="Arial" w:hAnsi="Arial" w:cs="Arial"/>
          <w:sz w:val="20"/>
        </w:rPr>
      </w:pPr>
    </w:p>
    <w:p w14:paraId="3A1FA2F6" w14:textId="77777777" w:rsidR="001D1616" w:rsidRDefault="001D1616" w:rsidP="00B61E3C">
      <w:pPr>
        <w:rPr>
          <w:rFonts w:ascii="Arial" w:eastAsia="Arial" w:hAnsi="Arial" w:cs="Arial"/>
          <w:sz w:val="20"/>
        </w:rPr>
      </w:pPr>
    </w:p>
    <w:p w14:paraId="36F5647D" w14:textId="77777777" w:rsidR="001D1616" w:rsidRDefault="001D1616" w:rsidP="00B61E3C">
      <w:pPr>
        <w:rPr>
          <w:rFonts w:ascii="Arial" w:eastAsia="Arial" w:hAnsi="Arial" w:cs="Arial"/>
          <w:sz w:val="20"/>
        </w:rPr>
      </w:pPr>
    </w:p>
    <w:p w14:paraId="1391A966" w14:textId="77777777" w:rsidR="001D1616" w:rsidRDefault="001D1616" w:rsidP="00B61E3C">
      <w:pPr>
        <w:rPr>
          <w:rFonts w:ascii="Arial" w:eastAsia="Arial" w:hAnsi="Arial" w:cs="Arial"/>
          <w:sz w:val="20"/>
        </w:rPr>
      </w:pPr>
    </w:p>
    <w:p w14:paraId="1B29A0D2" w14:textId="77777777" w:rsidR="001D1616" w:rsidRDefault="001D1616" w:rsidP="00B61E3C">
      <w:pPr>
        <w:rPr>
          <w:rFonts w:ascii="Arial" w:eastAsia="Arial" w:hAnsi="Arial" w:cs="Arial"/>
          <w:sz w:val="20"/>
        </w:rPr>
      </w:pPr>
    </w:p>
    <w:p w14:paraId="79325B2E" w14:textId="77777777" w:rsidR="001D1616" w:rsidRDefault="001D1616" w:rsidP="00B61E3C">
      <w:pPr>
        <w:rPr>
          <w:rFonts w:ascii="Arial" w:eastAsia="Arial" w:hAnsi="Arial" w:cs="Arial"/>
          <w:sz w:val="20"/>
        </w:rPr>
      </w:pPr>
    </w:p>
    <w:p w14:paraId="1ED4F6F3" w14:textId="77777777" w:rsidR="001D1616" w:rsidRDefault="001D1616" w:rsidP="00B61E3C">
      <w:pPr>
        <w:rPr>
          <w:rFonts w:ascii="Arial" w:eastAsia="Arial" w:hAnsi="Arial" w:cs="Arial"/>
          <w:sz w:val="20"/>
        </w:rPr>
      </w:pPr>
    </w:p>
    <w:p w14:paraId="3FDD4461" w14:textId="77777777" w:rsidR="001D1616" w:rsidRDefault="001D1616" w:rsidP="00B61E3C">
      <w:pPr>
        <w:rPr>
          <w:rFonts w:ascii="Arial" w:eastAsia="Arial" w:hAnsi="Arial" w:cs="Arial"/>
          <w:sz w:val="20"/>
        </w:rPr>
      </w:pPr>
    </w:p>
    <w:p w14:paraId="40AEAB6C" w14:textId="77777777" w:rsidR="001D1616" w:rsidRDefault="001D1616" w:rsidP="00B61E3C">
      <w:pPr>
        <w:rPr>
          <w:rFonts w:ascii="Arial" w:eastAsia="Arial" w:hAnsi="Arial" w:cs="Arial"/>
          <w:sz w:val="20"/>
        </w:rPr>
      </w:pPr>
    </w:p>
    <w:p w14:paraId="13CB8FCE" w14:textId="77777777" w:rsidR="001D1616" w:rsidRDefault="001D1616" w:rsidP="00B61E3C">
      <w:pPr>
        <w:rPr>
          <w:rFonts w:ascii="Arial" w:eastAsia="Arial" w:hAnsi="Arial" w:cs="Arial"/>
          <w:sz w:val="20"/>
        </w:rPr>
      </w:pPr>
    </w:p>
    <w:p w14:paraId="77860E25" w14:textId="77777777" w:rsidR="001D1616" w:rsidRDefault="001D1616" w:rsidP="00B61E3C">
      <w:pPr>
        <w:rPr>
          <w:rFonts w:ascii="Arial" w:eastAsia="Arial" w:hAnsi="Arial" w:cs="Arial"/>
          <w:sz w:val="20"/>
        </w:rPr>
      </w:pPr>
    </w:p>
    <w:p w14:paraId="6C18CE47" w14:textId="36691C77" w:rsidR="001D1616" w:rsidRDefault="001D1616" w:rsidP="001D1616">
      <w:pPr>
        <w:pStyle w:val="Heading2"/>
        <w:rPr>
          <w:rFonts w:eastAsia="Arial"/>
        </w:rPr>
      </w:pPr>
      <w:bookmarkStart w:id="45" w:name="_Toc193283648"/>
      <w:r>
        <w:rPr>
          <w:rFonts w:eastAsia="Arial"/>
        </w:rPr>
        <w:lastRenderedPageBreak/>
        <w:t>SCHY00072 Get Product Availability</w:t>
      </w:r>
      <w:bookmarkEnd w:id="45"/>
      <w:r>
        <w:rPr>
          <w:rFonts w:eastAsia="Arial"/>
        </w:rPr>
        <w:t xml:space="preserve"> </w:t>
      </w:r>
    </w:p>
    <w:p w14:paraId="181CB1FC" w14:textId="77777777" w:rsidR="001D1616" w:rsidRDefault="001D1616" w:rsidP="00B61E3C">
      <w:pPr>
        <w:rPr>
          <w:rFonts w:ascii="Arial" w:eastAsia="Arial" w:hAnsi="Arial" w:cs="Arial"/>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6"/>
        <w:gridCol w:w="547"/>
        <w:gridCol w:w="1101"/>
        <w:gridCol w:w="2200"/>
        <w:gridCol w:w="1094"/>
        <w:gridCol w:w="2198"/>
        <w:gridCol w:w="1103"/>
        <w:gridCol w:w="1099"/>
      </w:tblGrid>
      <w:tr w:rsidR="00B61E3C" w14:paraId="29003FCC" w14:textId="77777777" w:rsidTr="001D1616">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24672B16"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Operation Name</w:t>
            </w:r>
          </w:p>
        </w:tc>
        <w:tc>
          <w:tcPr>
            <w:tcW w:w="4002"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4ECBC4B" w14:textId="5C70B8B6" w:rsidR="00B61E3C" w:rsidRDefault="001D1616">
            <w:pPr>
              <w:rPr>
                <w:rFonts w:ascii="Arial" w:eastAsia="Arial" w:hAnsi="Arial" w:cs="Arial"/>
                <w:b/>
                <w:i/>
                <w:color w:val="4F81BD"/>
                <w:sz w:val="20"/>
                <w:shd w:val="clear" w:color="auto" w:fill="B8CCE4"/>
              </w:rPr>
            </w:pPr>
            <w:r w:rsidRPr="00DC3044">
              <w:rPr>
                <w:rFonts w:ascii="Arial" w:eastAsia="Arial" w:hAnsi="Arial" w:cs="Arial"/>
                <w:sz w:val="20"/>
                <w:szCs w:val="20"/>
                <w:highlight w:val="white"/>
              </w:rPr>
              <w:t>GET /{</w:t>
            </w:r>
            <w:proofErr w:type="spellStart"/>
            <w:r w:rsidRPr="00DC3044">
              <w:rPr>
                <w:rFonts w:ascii="Arial" w:eastAsia="Arial" w:hAnsi="Arial" w:cs="Arial"/>
                <w:sz w:val="20"/>
                <w:szCs w:val="20"/>
                <w:highlight w:val="white"/>
              </w:rPr>
              <w:t>baseSiteId</w:t>
            </w:r>
            <w:proofErr w:type="spellEnd"/>
            <w:r w:rsidRPr="00DC3044">
              <w:rPr>
                <w:rFonts w:ascii="Arial" w:eastAsia="Arial" w:hAnsi="Arial" w:cs="Arial"/>
                <w:sz w:val="20"/>
                <w:szCs w:val="20"/>
                <w:highlight w:val="white"/>
              </w:rPr>
              <w:t>}/products/{</w:t>
            </w:r>
            <w:proofErr w:type="spellStart"/>
            <w:r w:rsidRPr="00DC3044">
              <w:rPr>
                <w:rFonts w:ascii="Arial" w:eastAsia="Arial" w:hAnsi="Arial" w:cs="Arial"/>
                <w:sz w:val="20"/>
                <w:szCs w:val="20"/>
                <w:highlight w:val="white"/>
              </w:rPr>
              <w:t>productCode</w:t>
            </w:r>
            <w:proofErr w:type="spellEnd"/>
            <w:r w:rsidRPr="00DC3044">
              <w:rPr>
                <w:rFonts w:ascii="Arial" w:eastAsia="Arial" w:hAnsi="Arial" w:cs="Arial"/>
                <w:sz w:val="20"/>
                <w:szCs w:val="20"/>
                <w:highlight w:val="white"/>
              </w:rPr>
              <w:t>}/availability</w:t>
            </w:r>
          </w:p>
        </w:tc>
      </w:tr>
      <w:tr w:rsidR="00B61E3C" w14:paraId="1252CB88" w14:textId="77777777" w:rsidTr="001D1616">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099C3195"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Description</w:t>
            </w:r>
          </w:p>
        </w:tc>
        <w:tc>
          <w:tcPr>
            <w:tcW w:w="4002"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826C4A5" w14:textId="0610FA1B" w:rsidR="00B61E3C" w:rsidRDefault="001D1616">
            <w:pPr>
              <w:rPr>
                <w:rFonts w:ascii="Arial" w:eastAsia="Arial" w:hAnsi="Arial" w:cs="Arial"/>
                <w:b/>
                <w:i/>
                <w:color w:val="4F81BD"/>
                <w:sz w:val="20"/>
                <w:shd w:val="clear" w:color="auto" w:fill="B8CCE4"/>
              </w:rPr>
            </w:pPr>
            <w:r>
              <w:rPr>
                <w:rFonts w:ascii="Arial" w:eastAsia="Arial" w:hAnsi="Arial" w:cs="Arial"/>
                <w:sz w:val="20"/>
                <w:szCs w:val="20"/>
                <w:highlight w:val="white"/>
              </w:rPr>
              <w:t xml:space="preserve">Returns </w:t>
            </w:r>
            <w:r>
              <w:rPr>
                <w:rFonts w:ascii="Arial" w:eastAsia="Arial" w:hAnsi="Arial" w:cs="Arial"/>
                <w:sz w:val="20"/>
                <w:szCs w:val="20"/>
              </w:rPr>
              <w:t>availability information about a product relative to the customers store. This service will leverage the customers preferred store as the customers location and will display stores that are close to that store.</w:t>
            </w:r>
          </w:p>
        </w:tc>
      </w:tr>
      <w:tr w:rsidR="00B61E3C" w14:paraId="549EDA7B" w14:textId="77777777" w:rsidTr="001D1616">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0D56CEDD"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Request format</w:t>
            </w:r>
          </w:p>
        </w:tc>
        <w:tc>
          <w:tcPr>
            <w:tcW w:w="2000" w:type="pct"/>
            <w:gridSpan w:val="3"/>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64ABF70" w14:textId="749C01FF" w:rsidR="00B61E3C" w:rsidRDefault="001D1616">
            <w:pPr>
              <w:rPr>
                <w:rFonts w:ascii="Arial" w:eastAsia="Arial" w:hAnsi="Arial" w:cs="Arial"/>
                <w:b/>
                <w:i/>
                <w:color w:val="4F81BD"/>
                <w:sz w:val="20"/>
                <w:shd w:val="clear" w:color="auto" w:fill="B8CCE4"/>
              </w:rPr>
            </w:pPr>
            <w:r w:rsidRPr="001D1616">
              <w:rPr>
                <w:rFonts w:ascii="Arial" w:eastAsia="Arial" w:hAnsi="Arial" w:cs="Arial"/>
                <w:sz w:val="20"/>
                <w:szCs w:val="20"/>
              </w:rPr>
              <w:t>JSON</w:t>
            </w:r>
          </w:p>
        </w:tc>
        <w:tc>
          <w:tcPr>
            <w:tcW w:w="1000" w:type="pct"/>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0C9F0CA6"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Response format</w:t>
            </w:r>
          </w:p>
        </w:tc>
        <w:tc>
          <w:tcPr>
            <w:tcW w:w="1002"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CB4F16E" w14:textId="73C018DF" w:rsidR="00B61E3C" w:rsidRDefault="001D1616">
            <w:pPr>
              <w:rPr>
                <w:rFonts w:ascii="Arial" w:eastAsia="Arial" w:hAnsi="Arial" w:cs="Arial"/>
                <w:b/>
                <w:i/>
                <w:color w:val="4F81BD"/>
                <w:sz w:val="20"/>
                <w:shd w:val="clear" w:color="auto" w:fill="B8CCE4"/>
              </w:rPr>
            </w:pPr>
            <w:r w:rsidRPr="001D1616">
              <w:rPr>
                <w:rFonts w:ascii="Arial" w:eastAsia="Arial" w:hAnsi="Arial" w:cs="Arial"/>
                <w:sz w:val="20"/>
                <w:szCs w:val="20"/>
              </w:rPr>
              <w:t>JSON</w:t>
            </w:r>
          </w:p>
        </w:tc>
      </w:tr>
      <w:tr w:rsidR="00B61E3C" w14:paraId="7B710EF7"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6D30927F"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Input parameters</w:t>
            </w:r>
          </w:p>
        </w:tc>
      </w:tr>
      <w:tr w:rsidR="00B61E3C" w14:paraId="0F9129D5" w14:textId="77777777">
        <w:tc>
          <w:tcPr>
            <w:tcW w:w="2500" w:type="pct"/>
            <w:gridSpan w:val="4"/>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3B580B3F" w14:textId="77777777" w:rsidR="00B61E3C" w:rsidRDefault="00B61E3C">
            <w:pPr>
              <w:rPr>
                <w:rFonts w:ascii="Arial" w:eastAsia="Arial" w:hAnsi="Arial" w:cs="Arial"/>
                <w:b/>
                <w:color w:val="000000"/>
                <w:sz w:val="20"/>
                <w:shd w:val="clear" w:color="auto" w:fill="B8CCE4"/>
              </w:rPr>
            </w:pPr>
            <w:r>
              <w:rPr>
                <w:rFonts w:ascii="Arial" w:eastAsia="Arial" w:hAnsi="Arial" w:cs="Arial"/>
                <w:b/>
                <w:color w:val="000000"/>
                <w:sz w:val="20"/>
                <w:shd w:val="clear" w:color="auto" w:fill="B8CCE4"/>
              </w:rPr>
              <w:t>How must the input parameter be passed?</w:t>
            </w:r>
          </w:p>
        </w:tc>
        <w:tc>
          <w:tcPr>
            <w:tcW w:w="2500"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BB450EB" w14:textId="10CD0595" w:rsidR="00B61E3C" w:rsidRDefault="001D1616">
            <w:pPr>
              <w:rPr>
                <w:rFonts w:ascii="Arial" w:eastAsia="Arial" w:hAnsi="Arial" w:cs="Arial"/>
                <w:b/>
                <w:i/>
                <w:color w:val="4F81BD"/>
                <w:sz w:val="20"/>
                <w:shd w:val="clear" w:color="auto" w:fill="B8CCE4"/>
              </w:rPr>
            </w:pPr>
            <w:r w:rsidRPr="001D1616">
              <w:rPr>
                <w:rFonts w:ascii="Arial" w:eastAsia="Arial" w:hAnsi="Arial" w:cs="Arial"/>
                <w:sz w:val="20"/>
                <w:szCs w:val="20"/>
              </w:rPr>
              <w:t>PATH</w:t>
            </w:r>
          </w:p>
        </w:tc>
      </w:tr>
      <w:tr w:rsidR="00B61E3C" w14:paraId="29BF6A3D" w14:textId="77777777" w:rsidTr="001D1616">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4EFE776A"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DBE5F1"/>
              </w:rPr>
              <w:t>Name</w:t>
            </w:r>
          </w:p>
        </w:tc>
        <w:tc>
          <w:tcPr>
            <w:tcW w:w="750" w:type="pct"/>
            <w:gridSpan w:val="2"/>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13380FB4" w14:textId="77777777" w:rsidR="00B61E3C" w:rsidRDefault="00B61E3C">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Mandatory(Y/N)</w:t>
            </w:r>
          </w:p>
        </w:tc>
        <w:tc>
          <w:tcPr>
            <w:tcW w:w="3001" w:type="pct"/>
            <w:gridSpan w:val="4"/>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68BF18F9" w14:textId="77777777" w:rsidR="00B61E3C" w:rsidRDefault="00B61E3C">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Description</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062DE539" w14:textId="77777777" w:rsidR="00B61E3C" w:rsidRDefault="00B61E3C">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Data Type</w:t>
            </w:r>
          </w:p>
        </w:tc>
      </w:tr>
      <w:tr w:rsidR="001D1616" w14:paraId="6FD127B0" w14:textId="77777777" w:rsidTr="001D1616">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F5B7848" w14:textId="71538A13" w:rsidR="001D1616" w:rsidRDefault="001D1616" w:rsidP="001D1616">
            <w:pPr>
              <w:rPr>
                <w:rFonts w:ascii="Arial" w:eastAsia="Arial" w:hAnsi="Arial" w:cs="Arial"/>
                <w:b/>
                <w:i/>
                <w:color w:val="4F81BD"/>
                <w:sz w:val="20"/>
                <w:shd w:val="clear" w:color="auto" w:fill="DBE5F1"/>
              </w:rPr>
            </w:pPr>
            <w:r>
              <w:rPr>
                <w:rFonts w:ascii="Arial" w:eastAsia="Arial" w:hAnsi="Arial" w:cs="Arial"/>
                <w:sz w:val="20"/>
                <w:szCs w:val="20"/>
              </w:rPr>
              <w:t>x-</w:t>
            </w:r>
            <w:proofErr w:type="spellStart"/>
            <w:r>
              <w:rPr>
                <w:rFonts w:ascii="Arial" w:eastAsia="Arial" w:hAnsi="Arial" w:cs="Arial"/>
                <w:sz w:val="20"/>
                <w:szCs w:val="20"/>
              </w:rPr>
              <w:t>api</w:t>
            </w:r>
            <w:proofErr w:type="spellEnd"/>
            <w:r>
              <w:rPr>
                <w:rFonts w:ascii="Arial" w:eastAsia="Arial" w:hAnsi="Arial" w:cs="Arial"/>
                <w:sz w:val="20"/>
                <w:szCs w:val="20"/>
              </w:rPr>
              <w:t>-key</w:t>
            </w:r>
            <w:r>
              <w:rPr>
                <w:rFonts w:ascii="Arial" w:eastAsia="Arial" w:hAnsi="Arial" w:cs="Arial"/>
                <w:sz w:val="20"/>
                <w:szCs w:val="20"/>
              </w:rPr>
              <w:br/>
              <w:t>(in header)</w:t>
            </w:r>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3223EFE" w14:textId="63AAF8C8" w:rsidR="001D1616" w:rsidRDefault="001D1616" w:rsidP="001D1616">
            <w:pPr>
              <w:rPr>
                <w:rFonts w:ascii="Arial" w:eastAsia="Arial" w:hAnsi="Arial" w:cs="Arial"/>
                <w:b/>
                <w:i/>
                <w:color w:val="4F81BD"/>
                <w:sz w:val="20"/>
                <w:shd w:val="clear" w:color="auto" w:fill="FFFFFF"/>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3D77223" w14:textId="5C677FAC" w:rsidR="001D1616" w:rsidRDefault="001D1616" w:rsidP="001D1616">
            <w:pPr>
              <w:rPr>
                <w:rFonts w:ascii="Arial" w:eastAsia="Arial" w:hAnsi="Arial" w:cs="Arial"/>
                <w:b/>
                <w:i/>
                <w:color w:val="4F81BD"/>
                <w:sz w:val="20"/>
                <w:shd w:val="clear" w:color="auto" w:fill="FFFFFF"/>
              </w:rPr>
            </w:pPr>
            <w:r>
              <w:rPr>
                <w:rFonts w:ascii="Arial" w:eastAsia="Arial" w:hAnsi="Arial" w:cs="Arial"/>
                <w:sz w:val="20"/>
                <w:szCs w:val="20"/>
              </w:rPr>
              <w:t xml:space="preserve">API Key per API Client is required for the consumption of the Digital Services API’s. API key is Dynamically issued to the API client via AWS secrets </w:t>
            </w:r>
            <w:proofErr w:type="spellStart"/>
            <w:r>
              <w:rPr>
                <w:rFonts w:ascii="Arial" w:eastAsia="Arial" w:hAnsi="Arial" w:cs="Arial"/>
                <w:sz w:val="20"/>
                <w:szCs w:val="20"/>
              </w:rPr>
              <w:t>manaer</w:t>
            </w:r>
            <w:proofErr w:type="spellEnd"/>
            <w:r>
              <w:rPr>
                <w:rFonts w:ascii="Arial" w:eastAsia="Arial" w:hAnsi="Arial" w:cs="Arial"/>
                <w:sz w:val="20"/>
                <w:szCs w:val="20"/>
              </w:rPr>
              <w:t xml:space="preserve"> as part of the Digital Access and Security (DSL) solution.</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B4276B6" w14:textId="6B1DB65D" w:rsidR="001D1616" w:rsidRDefault="001D1616" w:rsidP="001D1616">
            <w:pPr>
              <w:rPr>
                <w:rFonts w:ascii="Arial" w:eastAsia="Arial" w:hAnsi="Arial" w:cs="Arial"/>
                <w:b/>
                <w:i/>
                <w:color w:val="4F81BD"/>
                <w:sz w:val="20"/>
                <w:shd w:val="clear" w:color="auto" w:fill="FFFFFF"/>
              </w:rPr>
            </w:pPr>
            <w:proofErr w:type="spellStart"/>
            <w:r>
              <w:rPr>
                <w:rFonts w:ascii="Arial" w:eastAsia="Arial" w:hAnsi="Arial" w:cs="Arial"/>
                <w:sz w:val="20"/>
                <w:szCs w:val="20"/>
              </w:rPr>
              <w:t>apiKey</w:t>
            </w:r>
            <w:proofErr w:type="spellEnd"/>
          </w:p>
        </w:tc>
      </w:tr>
      <w:tr w:rsidR="001D1616" w14:paraId="3C1BA872" w14:textId="77777777" w:rsidTr="001D1616">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DBF7811" w14:textId="6DEA0BF6" w:rsidR="001D1616" w:rsidRDefault="001D1616" w:rsidP="001D1616">
            <w:pPr>
              <w:rPr>
                <w:rFonts w:ascii="Arial" w:eastAsia="Arial" w:hAnsi="Arial" w:cs="Arial"/>
                <w:b/>
                <w:i/>
                <w:color w:val="4F81BD"/>
                <w:sz w:val="20"/>
                <w:shd w:val="clear" w:color="auto" w:fill="FFFFFF"/>
              </w:rPr>
            </w:pPr>
            <w:proofErr w:type="spellStart"/>
            <w:r>
              <w:rPr>
                <w:rFonts w:ascii="Arial" w:eastAsia="Arial" w:hAnsi="Arial" w:cs="Arial"/>
                <w:sz w:val="20"/>
                <w:szCs w:val="20"/>
              </w:rPr>
              <w:t>baseSiteId</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56E182B" w14:textId="46D9D813" w:rsidR="001D1616" w:rsidRDefault="001D1616" w:rsidP="001D1616">
            <w:pPr>
              <w:rPr>
                <w:rFonts w:ascii="Arial" w:eastAsia="Arial" w:hAnsi="Arial" w:cs="Arial"/>
                <w:b/>
                <w:i/>
                <w:color w:val="4F81BD"/>
                <w:sz w:val="20"/>
                <w:shd w:val="clear" w:color="auto" w:fill="FFFFFF"/>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BA1E3FE" w14:textId="2E43268C" w:rsidR="001D1616" w:rsidRDefault="001D1616" w:rsidP="001D1616">
            <w:pPr>
              <w:rPr>
                <w:rFonts w:ascii="Arial" w:eastAsia="Arial" w:hAnsi="Arial" w:cs="Arial"/>
                <w:b/>
                <w:i/>
                <w:color w:val="4F81BD"/>
                <w:sz w:val="20"/>
                <w:shd w:val="clear" w:color="auto" w:fill="FFFFFF"/>
              </w:rPr>
            </w:pPr>
            <w:r>
              <w:rPr>
                <w:rFonts w:ascii="Arial" w:eastAsia="Arial" w:hAnsi="Arial" w:cs="Arial"/>
                <w:sz w:val="20"/>
                <w:szCs w:val="20"/>
              </w:rPr>
              <w:t>Base site identifier</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CB44DDB" w14:textId="612A93F0" w:rsidR="001D1616" w:rsidRDefault="001D1616" w:rsidP="001D1616">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1D1616" w14:paraId="14794C28" w14:textId="77777777" w:rsidTr="001D1616">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8942C62" w14:textId="397A382D" w:rsidR="001D1616" w:rsidRDefault="001D1616" w:rsidP="001D1616">
            <w:pPr>
              <w:rPr>
                <w:rFonts w:ascii="Arial" w:eastAsia="Arial" w:hAnsi="Arial" w:cs="Arial"/>
                <w:b/>
                <w:i/>
                <w:color w:val="4F81BD"/>
                <w:sz w:val="20"/>
                <w:shd w:val="clear" w:color="auto" w:fill="FFFFFF"/>
              </w:rPr>
            </w:pPr>
            <w:proofErr w:type="spellStart"/>
            <w:r>
              <w:rPr>
                <w:rFonts w:ascii="Arial" w:eastAsia="Arial" w:hAnsi="Arial" w:cs="Arial"/>
                <w:sz w:val="20"/>
                <w:szCs w:val="20"/>
              </w:rPr>
              <w:t>userId</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7777E8D" w14:textId="20C9F5F5" w:rsidR="001D1616" w:rsidRDefault="001D1616" w:rsidP="001D1616">
            <w:pPr>
              <w:rPr>
                <w:rFonts w:ascii="Arial" w:eastAsia="Arial" w:hAnsi="Arial" w:cs="Arial"/>
                <w:b/>
                <w:i/>
                <w:color w:val="4F81BD"/>
                <w:sz w:val="20"/>
                <w:shd w:val="clear" w:color="auto" w:fill="FFFFFF"/>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E3E9D9F" w14:textId="7EED8926" w:rsidR="001D1616" w:rsidRDefault="001D1616" w:rsidP="001D1616">
            <w:pPr>
              <w:rPr>
                <w:rFonts w:ascii="Arial" w:eastAsia="Arial" w:hAnsi="Arial" w:cs="Arial"/>
                <w:b/>
                <w:i/>
                <w:color w:val="4F81BD"/>
                <w:sz w:val="20"/>
                <w:shd w:val="clear" w:color="auto" w:fill="FFFFFF"/>
              </w:rPr>
            </w:pPr>
            <w:r>
              <w:rPr>
                <w:rFonts w:ascii="Arial" w:eastAsia="Arial" w:hAnsi="Arial" w:cs="Arial"/>
                <w:sz w:val="20"/>
                <w:szCs w:val="20"/>
              </w:rPr>
              <w:t>The user Id</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331B1A8" w14:textId="79B36C24" w:rsidR="001D1616" w:rsidRDefault="001D1616" w:rsidP="001D1616">
            <w:pPr>
              <w:rPr>
                <w:rFonts w:ascii="Arial" w:eastAsia="Arial" w:hAnsi="Arial" w:cs="Arial"/>
                <w:b/>
                <w:i/>
                <w:color w:val="4F81BD"/>
                <w:sz w:val="20"/>
                <w:shd w:val="clear" w:color="auto" w:fill="FFFFFF"/>
              </w:rPr>
            </w:pPr>
            <w:r>
              <w:rPr>
                <w:rFonts w:ascii="Arial" w:eastAsia="Arial" w:hAnsi="Arial" w:cs="Arial"/>
                <w:sz w:val="20"/>
                <w:szCs w:val="20"/>
              </w:rPr>
              <w:t>Int</w:t>
            </w:r>
          </w:p>
        </w:tc>
      </w:tr>
      <w:tr w:rsidR="001D1616" w14:paraId="728E7722" w14:textId="77777777" w:rsidTr="001D1616">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AB37317" w14:textId="73488C4C" w:rsidR="001D1616" w:rsidRDefault="001D1616" w:rsidP="001D1616">
            <w:pPr>
              <w:rPr>
                <w:rFonts w:ascii="Arial" w:eastAsia="Arial" w:hAnsi="Arial" w:cs="Arial"/>
                <w:b/>
                <w:i/>
                <w:color w:val="4F81BD"/>
                <w:sz w:val="20"/>
                <w:shd w:val="clear" w:color="auto" w:fill="FFFFFF"/>
              </w:rPr>
            </w:pPr>
            <w:proofErr w:type="spellStart"/>
            <w:r>
              <w:rPr>
                <w:rFonts w:ascii="Arial" w:eastAsia="Arial" w:hAnsi="Arial" w:cs="Arial"/>
                <w:sz w:val="20"/>
                <w:szCs w:val="20"/>
              </w:rPr>
              <w:t>productCode</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153191E" w14:textId="413B3D1D" w:rsidR="001D1616" w:rsidRDefault="001D1616" w:rsidP="001D1616">
            <w:pPr>
              <w:rPr>
                <w:rFonts w:ascii="Arial" w:eastAsia="Arial" w:hAnsi="Arial" w:cs="Arial"/>
                <w:b/>
                <w:i/>
                <w:color w:val="4F81BD"/>
                <w:sz w:val="20"/>
                <w:shd w:val="clear" w:color="auto" w:fill="FFFFFF"/>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BF74C9E" w14:textId="18A464F8" w:rsidR="001D1616" w:rsidRDefault="001D1616" w:rsidP="001D1616">
            <w:pPr>
              <w:rPr>
                <w:rFonts w:ascii="Arial" w:eastAsia="Arial" w:hAnsi="Arial" w:cs="Arial"/>
                <w:b/>
                <w:i/>
                <w:color w:val="4F81BD"/>
                <w:sz w:val="20"/>
                <w:shd w:val="clear" w:color="auto" w:fill="FFFFFF"/>
              </w:rPr>
            </w:pPr>
            <w:r>
              <w:rPr>
                <w:rFonts w:ascii="Arial" w:eastAsia="Arial" w:hAnsi="Arial" w:cs="Arial"/>
                <w:sz w:val="20"/>
                <w:szCs w:val="20"/>
              </w:rPr>
              <w:t xml:space="preserve">The specific product code </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9433680" w14:textId="75C232FD" w:rsidR="001D1616" w:rsidRDefault="001D1616" w:rsidP="001D1616">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1D1616" w14:paraId="579D01A6" w14:textId="77777777" w:rsidTr="001D1616">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80D307E" w14:textId="362B1D41" w:rsidR="001D1616" w:rsidRDefault="001D1616" w:rsidP="001D1616">
            <w:pPr>
              <w:rPr>
                <w:rFonts w:ascii="Arial" w:eastAsia="Arial" w:hAnsi="Arial" w:cs="Arial"/>
                <w:b/>
                <w:i/>
                <w:color w:val="4F81BD"/>
                <w:sz w:val="20"/>
                <w:shd w:val="clear" w:color="auto" w:fill="FFFFFF"/>
              </w:rPr>
            </w:pPr>
            <w:proofErr w:type="spellStart"/>
            <w:r>
              <w:rPr>
                <w:rFonts w:ascii="Arial" w:eastAsia="Arial" w:hAnsi="Arial" w:cs="Arial"/>
                <w:sz w:val="20"/>
                <w:szCs w:val="20"/>
              </w:rPr>
              <w:t>posName</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D0A1570" w14:textId="2F0E1E81" w:rsidR="001D1616" w:rsidRDefault="001D1616" w:rsidP="001D1616">
            <w:pPr>
              <w:rPr>
                <w:rFonts w:ascii="Arial" w:eastAsia="Arial" w:hAnsi="Arial" w:cs="Arial"/>
                <w:b/>
                <w:i/>
                <w:color w:val="4F81BD"/>
                <w:sz w:val="20"/>
                <w:shd w:val="clear" w:color="auto" w:fill="FFFFFF"/>
              </w:rPr>
            </w:pPr>
            <w:r>
              <w:rPr>
                <w:rFonts w:ascii="Arial" w:eastAsia="Arial" w:hAnsi="Arial" w:cs="Arial"/>
                <w:sz w:val="20"/>
                <w:szCs w:val="20"/>
              </w:rPr>
              <w:t>N</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6E51DFD" w14:textId="4BB5172D" w:rsidR="001D1616" w:rsidRDefault="001D1616" w:rsidP="001D1616">
            <w:pPr>
              <w:rPr>
                <w:rFonts w:ascii="Arial" w:eastAsia="Arial" w:hAnsi="Arial" w:cs="Arial"/>
                <w:b/>
                <w:i/>
                <w:color w:val="4F81BD"/>
                <w:sz w:val="20"/>
                <w:shd w:val="clear" w:color="auto" w:fill="FFFFFF"/>
              </w:rPr>
            </w:pPr>
            <w:r>
              <w:rPr>
                <w:rFonts w:ascii="Arial" w:eastAsia="Arial" w:hAnsi="Arial" w:cs="Arial"/>
                <w:sz w:val="20"/>
                <w:szCs w:val="20"/>
              </w:rPr>
              <w:t xml:space="preserve">The point of service code for </w:t>
            </w:r>
            <w:proofErr w:type="spellStart"/>
            <w:r>
              <w:rPr>
                <w:rFonts w:ascii="Arial" w:eastAsia="Arial" w:hAnsi="Arial" w:cs="Arial"/>
                <w:sz w:val="20"/>
                <w:szCs w:val="20"/>
              </w:rPr>
              <w:t>th</w:t>
            </w:r>
            <w:proofErr w:type="spellEnd"/>
            <w:r>
              <w:rPr>
                <w:rFonts w:ascii="Arial" w:eastAsia="Arial" w:hAnsi="Arial" w:cs="Arial"/>
                <w:sz w:val="20"/>
                <w:szCs w:val="20"/>
              </w:rPr>
              <w:t xml:space="preserve"> customer. If this is not passed the customers selected store or the default store will be used</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EBC4482" w14:textId="7D46EACB" w:rsidR="001D1616" w:rsidRDefault="001D1616" w:rsidP="001D1616">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1D1616" w14:paraId="418B0D45" w14:textId="77777777" w:rsidTr="001D1616">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7680D02" w14:textId="24AA5899" w:rsidR="001D1616" w:rsidRDefault="001D1616" w:rsidP="001D1616">
            <w:pPr>
              <w:rPr>
                <w:rFonts w:ascii="Arial" w:eastAsia="Arial" w:hAnsi="Arial" w:cs="Arial"/>
                <w:b/>
                <w:i/>
                <w:color w:val="4F81BD"/>
                <w:sz w:val="20"/>
                <w:shd w:val="clear" w:color="auto" w:fill="FFFFFF"/>
              </w:rPr>
            </w:pPr>
            <w:r>
              <w:rPr>
                <w:rFonts w:ascii="Arial" w:eastAsia="Arial" w:hAnsi="Arial" w:cs="Arial"/>
                <w:sz w:val="20"/>
                <w:szCs w:val="20"/>
              </w:rPr>
              <w:t>Fields</w:t>
            </w:r>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DC7E3E8" w14:textId="361599F5" w:rsidR="001D1616" w:rsidRDefault="001D1616" w:rsidP="001D1616">
            <w:pPr>
              <w:rPr>
                <w:rFonts w:ascii="Arial" w:eastAsia="Arial" w:hAnsi="Arial" w:cs="Arial"/>
                <w:b/>
                <w:i/>
                <w:color w:val="4F81BD"/>
                <w:sz w:val="20"/>
                <w:shd w:val="clear" w:color="auto" w:fill="FFFFFF"/>
              </w:rPr>
            </w:pPr>
            <w:r>
              <w:rPr>
                <w:rFonts w:ascii="Arial" w:eastAsia="Arial" w:hAnsi="Arial" w:cs="Arial"/>
                <w:sz w:val="20"/>
                <w:szCs w:val="20"/>
              </w:rPr>
              <w:t>N</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87F47D8" w14:textId="75C02491" w:rsidR="001D1616" w:rsidRDefault="001D1616" w:rsidP="001D1616">
            <w:pPr>
              <w:rPr>
                <w:rFonts w:ascii="Arial" w:eastAsia="Arial" w:hAnsi="Arial" w:cs="Arial"/>
                <w:b/>
                <w:i/>
                <w:color w:val="4F81BD"/>
                <w:sz w:val="20"/>
                <w:shd w:val="clear" w:color="auto" w:fill="FFFFFF"/>
              </w:rPr>
            </w:pPr>
            <w:r>
              <w:rPr>
                <w:rFonts w:ascii="Arial" w:eastAsia="Arial" w:hAnsi="Arial" w:cs="Arial"/>
                <w:sz w:val="20"/>
                <w:szCs w:val="20"/>
              </w:rPr>
              <w:t>The detail of data you required</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5F42061" w14:textId="6747C356" w:rsidR="001D1616" w:rsidRDefault="001D1616" w:rsidP="001D1616">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1D1616" w14:paraId="1E69386A"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45EC89A4" w14:textId="77777777" w:rsidR="001D1616" w:rsidRDefault="001D1616" w:rsidP="001D1616">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Output parameters</w:t>
            </w:r>
          </w:p>
        </w:tc>
      </w:tr>
      <w:tr w:rsidR="001D1616" w14:paraId="64A2D292" w14:textId="77777777" w:rsidTr="001D1616">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45A5FA32" w14:textId="77777777" w:rsidR="001D1616" w:rsidRDefault="001D1616" w:rsidP="001D1616">
            <w:pPr>
              <w:rPr>
                <w:rFonts w:ascii="Arial" w:eastAsia="Arial" w:hAnsi="Arial" w:cs="Arial"/>
                <w:b/>
                <w:color w:val="000000"/>
                <w:sz w:val="20"/>
                <w:shd w:val="clear" w:color="auto" w:fill="B8CCE4"/>
              </w:rPr>
            </w:pPr>
            <w:r>
              <w:rPr>
                <w:rFonts w:ascii="Arial" w:eastAsia="Arial" w:hAnsi="Arial" w:cs="Arial"/>
                <w:b/>
                <w:color w:val="000000"/>
                <w:sz w:val="20"/>
                <w:shd w:val="clear" w:color="auto" w:fill="DBE5F1"/>
              </w:rPr>
              <w:t>Name</w:t>
            </w:r>
          </w:p>
        </w:tc>
        <w:tc>
          <w:tcPr>
            <w:tcW w:w="3751" w:type="pct"/>
            <w:gridSpan w:val="6"/>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0B7C3924" w14:textId="77777777" w:rsidR="001D1616" w:rsidRDefault="001D1616" w:rsidP="001D1616">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Description</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37A8DFEA" w14:textId="77777777" w:rsidR="001D1616" w:rsidRDefault="001D1616" w:rsidP="001D1616">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Data Type</w:t>
            </w:r>
          </w:p>
        </w:tc>
      </w:tr>
      <w:tr w:rsidR="001D1616" w14:paraId="69F8918B" w14:textId="77777777" w:rsidTr="001D1616">
        <w:tc>
          <w:tcPr>
            <w:tcW w:w="5000" w:type="pct"/>
            <w:gridSpan w:val="8"/>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C865F09" w14:textId="4E6DFBD1" w:rsidR="001D1616" w:rsidRDefault="00CA445B" w:rsidP="001D1616">
            <w:pPr>
              <w:rPr>
                <w:rFonts w:ascii="Arial" w:eastAsia="Arial" w:hAnsi="Arial" w:cs="Arial"/>
                <w:b/>
                <w:i/>
                <w:color w:val="4F81BD"/>
                <w:sz w:val="20"/>
                <w:shd w:val="clear" w:color="auto" w:fill="FFFFFF"/>
              </w:rPr>
            </w:pPr>
            <w:r>
              <w:rPr>
                <w:rFonts w:ascii="Arial" w:eastAsia="Arial" w:hAnsi="Arial" w:cs="Arial"/>
                <w:b/>
                <w:i/>
                <w:color w:val="4F81BD"/>
                <w:sz w:val="20"/>
                <w:shd w:val="clear" w:color="auto" w:fill="FFFFFF"/>
              </w:rPr>
              <w:object w:dxaOrig="1596" w:dyaOrig="1033" w14:anchorId="6C625C7C">
                <v:shape id="_x0000_i1037" type="#_x0000_t75" style="width:79.5pt;height:52.5pt" o:ole="">
                  <v:imagedata r:id="rId44" o:title=""/>
                </v:shape>
                <o:OLEObject Type="Embed" ProgID="Package" ShapeID="_x0000_i1037" DrawAspect="Icon" ObjectID="_1813474639" r:id="rId45"/>
              </w:object>
            </w:r>
          </w:p>
        </w:tc>
      </w:tr>
    </w:tbl>
    <w:p w14:paraId="7C5CBD51" w14:textId="77777777" w:rsidR="00B61E3C" w:rsidRDefault="00B61E3C" w:rsidP="00B61E3C">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B61E3C" w14:paraId="4F789B4C"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0CD7D7A5"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Data Schemas</w:t>
            </w:r>
          </w:p>
        </w:tc>
      </w:tr>
      <w:tr w:rsidR="00B61E3C" w14:paraId="2453E456"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0EAA1F3" w14:textId="39CFCABC" w:rsidR="00B61E3C" w:rsidRDefault="00112E02">
            <w:pPr>
              <w:rPr>
                <w:rFonts w:ascii="Arial" w:eastAsia="Arial" w:hAnsi="Arial" w:cs="Arial"/>
                <w:b/>
                <w:i/>
                <w:color w:val="4F81BD"/>
                <w:sz w:val="20"/>
                <w:shd w:val="clear" w:color="auto" w:fill="B7DDE8"/>
              </w:rPr>
            </w:pPr>
            <w:r>
              <w:rPr>
                <w:rFonts w:ascii="Arial" w:eastAsia="Arial" w:hAnsi="Arial" w:cs="Arial"/>
                <w:b/>
                <w:i/>
                <w:color w:val="4F81BD"/>
                <w:sz w:val="20"/>
                <w:shd w:val="clear" w:color="auto" w:fill="B7DDE8"/>
              </w:rPr>
              <w:object w:dxaOrig="1539" w:dyaOrig="997" w14:anchorId="73A16330">
                <v:shape id="_x0000_i1038" type="#_x0000_t75" style="width:76.5pt;height:49.5pt" o:ole="">
                  <v:imagedata r:id="rId46" o:title=""/>
                </v:shape>
                <o:OLEObject Type="Embed" ProgID="Package" ShapeID="_x0000_i1038" DrawAspect="Icon" ObjectID="_1813474640" r:id="rId47"/>
              </w:object>
            </w:r>
          </w:p>
        </w:tc>
      </w:tr>
    </w:tbl>
    <w:p w14:paraId="416B70CA" w14:textId="77777777" w:rsidR="00B61E3C" w:rsidRDefault="00B61E3C" w:rsidP="00B61E3C">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B61E3C" w14:paraId="1C84B07D"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1D2BC0A"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Sample data</w:t>
            </w:r>
          </w:p>
        </w:tc>
      </w:tr>
      <w:tr w:rsidR="00B61E3C" w14:paraId="4CDA9BCE"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973719F" w14:textId="7849790B" w:rsidR="00B61E3C" w:rsidRDefault="00CA445B">
            <w:pPr>
              <w:rPr>
                <w:rFonts w:ascii="Arial" w:eastAsia="Arial" w:hAnsi="Arial" w:cs="Arial"/>
                <w:b/>
                <w:i/>
                <w:color w:val="4F81BD"/>
                <w:sz w:val="20"/>
                <w:shd w:val="clear" w:color="auto" w:fill="B7DDE8"/>
              </w:rPr>
            </w:pPr>
            <w:r>
              <w:rPr>
                <w:rFonts w:ascii="Arial" w:eastAsia="Arial" w:hAnsi="Arial" w:cs="Arial"/>
                <w:b/>
                <w:i/>
                <w:color w:val="4F81BD"/>
                <w:sz w:val="20"/>
                <w:shd w:val="clear" w:color="auto" w:fill="FFFFFF"/>
              </w:rPr>
              <w:object w:dxaOrig="1596" w:dyaOrig="1033" w14:anchorId="35B591E9">
                <v:shape id="_x0000_i1039" type="#_x0000_t75" style="width:79.5pt;height:52.5pt" o:ole="">
                  <v:imagedata r:id="rId48" o:title=""/>
                </v:shape>
                <o:OLEObject Type="Embed" ProgID="Package" ShapeID="_x0000_i1039" DrawAspect="Icon" ObjectID="_1813474641" r:id="rId49"/>
              </w:object>
            </w:r>
          </w:p>
        </w:tc>
      </w:tr>
    </w:tbl>
    <w:p w14:paraId="11206FA1" w14:textId="77777777" w:rsidR="00B61E3C" w:rsidRDefault="00B61E3C" w:rsidP="00B61E3C">
      <w:pPr>
        <w:rPr>
          <w:rFonts w:ascii="Arial" w:eastAsia="Arial" w:hAnsi="Arial" w:cs="Arial"/>
          <w:sz w:val="20"/>
        </w:rPr>
      </w:pPr>
    </w:p>
    <w:p w14:paraId="2AE4AE7A" w14:textId="6A258409" w:rsidR="00B61E3C" w:rsidRDefault="00CA445B" w:rsidP="00CA445B">
      <w:pPr>
        <w:pStyle w:val="Heading2"/>
        <w:rPr>
          <w:rFonts w:eastAsia="Arial"/>
        </w:rPr>
      </w:pPr>
      <w:bookmarkStart w:id="46" w:name="_Toc193283649"/>
      <w:r>
        <w:rPr>
          <w:rFonts w:eastAsia="Arial"/>
        </w:rPr>
        <w:t>SCHY00057 GET Promotions (Bonus Buy)</w:t>
      </w:r>
      <w:bookmarkEnd w:id="46"/>
      <w:r>
        <w:rPr>
          <w:rFonts w:eastAsia="Arial"/>
        </w:rPr>
        <w:t xml:space="preserve"> </w:t>
      </w:r>
    </w:p>
    <w:p w14:paraId="74F4A458" w14:textId="77777777" w:rsidR="00CA445B" w:rsidRDefault="00CA445B" w:rsidP="00B61E3C">
      <w:pPr>
        <w:rPr>
          <w:rFonts w:ascii="Arial" w:eastAsia="Arial" w:hAnsi="Arial" w:cs="Arial"/>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6"/>
        <w:gridCol w:w="547"/>
        <w:gridCol w:w="1101"/>
        <w:gridCol w:w="2200"/>
        <w:gridCol w:w="1094"/>
        <w:gridCol w:w="2198"/>
        <w:gridCol w:w="1103"/>
        <w:gridCol w:w="1099"/>
      </w:tblGrid>
      <w:tr w:rsidR="00B61E3C" w14:paraId="5E39F537" w14:textId="77777777" w:rsidTr="00CA445B">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417410C9"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Operation Name</w:t>
            </w:r>
          </w:p>
        </w:tc>
        <w:tc>
          <w:tcPr>
            <w:tcW w:w="4002"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CB4C6C3" w14:textId="34FE552C" w:rsidR="00B61E3C" w:rsidRDefault="00CA445B">
            <w:pPr>
              <w:rPr>
                <w:rFonts w:ascii="Arial" w:eastAsia="Arial" w:hAnsi="Arial" w:cs="Arial"/>
                <w:b/>
                <w:i/>
                <w:color w:val="4F81BD"/>
                <w:sz w:val="20"/>
                <w:shd w:val="clear" w:color="auto" w:fill="B8CCE4"/>
              </w:rPr>
            </w:pPr>
            <w:r>
              <w:rPr>
                <w:rFonts w:ascii="Arial" w:eastAsia="Arial" w:hAnsi="Arial" w:cs="Arial"/>
                <w:sz w:val="20"/>
                <w:szCs w:val="20"/>
              </w:rPr>
              <w:t>GET /{</w:t>
            </w:r>
            <w:proofErr w:type="spellStart"/>
            <w:r>
              <w:rPr>
                <w:rFonts w:ascii="Arial" w:eastAsia="Arial" w:hAnsi="Arial" w:cs="Arial"/>
                <w:sz w:val="20"/>
                <w:szCs w:val="20"/>
              </w:rPr>
              <w:t>baseSiteId</w:t>
            </w:r>
            <w:proofErr w:type="spellEnd"/>
            <w:r>
              <w:rPr>
                <w:rFonts w:ascii="Arial" w:eastAsia="Arial" w:hAnsi="Arial" w:cs="Arial"/>
                <w:sz w:val="20"/>
                <w:szCs w:val="20"/>
              </w:rPr>
              <w:t>}/products/promotions/{</w:t>
            </w:r>
            <w:proofErr w:type="spellStart"/>
            <w:r>
              <w:rPr>
                <w:rFonts w:ascii="Arial" w:eastAsia="Arial" w:hAnsi="Arial" w:cs="Arial"/>
                <w:sz w:val="20"/>
                <w:szCs w:val="20"/>
              </w:rPr>
              <w:t>userId</w:t>
            </w:r>
            <w:proofErr w:type="spellEnd"/>
            <w:r>
              <w:rPr>
                <w:rFonts w:ascii="Arial" w:eastAsia="Arial" w:hAnsi="Arial" w:cs="Arial"/>
                <w:sz w:val="20"/>
                <w:szCs w:val="20"/>
              </w:rPr>
              <w:t>}</w:t>
            </w:r>
          </w:p>
        </w:tc>
      </w:tr>
      <w:tr w:rsidR="00B61E3C" w14:paraId="3CA53FFA" w14:textId="77777777" w:rsidTr="00CA445B">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708118AB"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Description</w:t>
            </w:r>
          </w:p>
        </w:tc>
        <w:tc>
          <w:tcPr>
            <w:tcW w:w="4002"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39C4239" w14:textId="727A4136" w:rsidR="00B61E3C" w:rsidRDefault="00CA445B">
            <w:pPr>
              <w:rPr>
                <w:rFonts w:ascii="Arial" w:eastAsia="Arial" w:hAnsi="Arial" w:cs="Arial"/>
                <w:b/>
                <w:i/>
                <w:color w:val="4F81BD"/>
                <w:sz w:val="20"/>
                <w:shd w:val="clear" w:color="auto" w:fill="B8CCE4"/>
              </w:rPr>
            </w:pPr>
            <w:r>
              <w:rPr>
                <w:rFonts w:ascii="Arial" w:eastAsia="Arial" w:hAnsi="Arial" w:cs="Arial"/>
                <w:sz w:val="20"/>
                <w:szCs w:val="20"/>
              </w:rPr>
              <w:t>Returns a list of promotions for a user</w:t>
            </w:r>
          </w:p>
        </w:tc>
      </w:tr>
      <w:tr w:rsidR="00B61E3C" w14:paraId="6010AADC" w14:textId="77777777" w:rsidTr="00CA445B">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2A94274C"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Request format</w:t>
            </w:r>
          </w:p>
        </w:tc>
        <w:tc>
          <w:tcPr>
            <w:tcW w:w="2000" w:type="pct"/>
            <w:gridSpan w:val="3"/>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0B46169" w14:textId="3DB67AAD" w:rsidR="00B61E3C" w:rsidRDefault="00CA445B">
            <w:pPr>
              <w:rPr>
                <w:rFonts w:ascii="Arial" w:eastAsia="Arial" w:hAnsi="Arial" w:cs="Arial"/>
                <w:b/>
                <w:i/>
                <w:color w:val="4F81BD"/>
                <w:sz w:val="20"/>
                <w:shd w:val="clear" w:color="auto" w:fill="B8CCE4"/>
              </w:rPr>
            </w:pPr>
            <w:r>
              <w:rPr>
                <w:rFonts w:ascii="Arial" w:eastAsia="Arial" w:hAnsi="Arial" w:cs="Arial"/>
                <w:sz w:val="20"/>
                <w:szCs w:val="20"/>
              </w:rPr>
              <w:t>JSON</w:t>
            </w:r>
          </w:p>
        </w:tc>
        <w:tc>
          <w:tcPr>
            <w:tcW w:w="1000" w:type="pct"/>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7309A19A"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Response format</w:t>
            </w:r>
          </w:p>
        </w:tc>
        <w:tc>
          <w:tcPr>
            <w:tcW w:w="1002"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3899472" w14:textId="1F36FAEF" w:rsidR="00B61E3C" w:rsidRDefault="00CA445B">
            <w:pPr>
              <w:rPr>
                <w:rFonts w:ascii="Arial" w:eastAsia="Arial" w:hAnsi="Arial" w:cs="Arial"/>
                <w:b/>
                <w:i/>
                <w:color w:val="4F81BD"/>
                <w:sz w:val="20"/>
                <w:shd w:val="clear" w:color="auto" w:fill="B8CCE4"/>
              </w:rPr>
            </w:pPr>
            <w:r>
              <w:rPr>
                <w:rFonts w:ascii="Arial" w:eastAsia="Arial" w:hAnsi="Arial" w:cs="Arial"/>
                <w:sz w:val="20"/>
                <w:szCs w:val="20"/>
              </w:rPr>
              <w:t>JSON</w:t>
            </w:r>
          </w:p>
        </w:tc>
      </w:tr>
      <w:tr w:rsidR="00B61E3C" w14:paraId="5AF8F427"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7A77A4C4"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Input parameters</w:t>
            </w:r>
          </w:p>
        </w:tc>
      </w:tr>
      <w:tr w:rsidR="00B61E3C" w14:paraId="292CC88D" w14:textId="77777777">
        <w:tc>
          <w:tcPr>
            <w:tcW w:w="2500" w:type="pct"/>
            <w:gridSpan w:val="4"/>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1BBB6D3D" w14:textId="77777777" w:rsidR="00B61E3C" w:rsidRDefault="00B61E3C">
            <w:pPr>
              <w:rPr>
                <w:rFonts w:ascii="Arial" w:eastAsia="Arial" w:hAnsi="Arial" w:cs="Arial"/>
                <w:b/>
                <w:color w:val="000000"/>
                <w:sz w:val="20"/>
                <w:shd w:val="clear" w:color="auto" w:fill="B8CCE4"/>
              </w:rPr>
            </w:pPr>
            <w:r>
              <w:rPr>
                <w:rFonts w:ascii="Arial" w:eastAsia="Arial" w:hAnsi="Arial" w:cs="Arial"/>
                <w:b/>
                <w:color w:val="000000"/>
                <w:sz w:val="20"/>
                <w:shd w:val="clear" w:color="auto" w:fill="B8CCE4"/>
              </w:rPr>
              <w:t>How must the input parameter be passed?</w:t>
            </w:r>
          </w:p>
        </w:tc>
        <w:tc>
          <w:tcPr>
            <w:tcW w:w="2500"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05A7450" w14:textId="51DC8B53" w:rsidR="00B61E3C" w:rsidRDefault="00CA445B">
            <w:pPr>
              <w:rPr>
                <w:rFonts w:ascii="Arial" w:eastAsia="Arial" w:hAnsi="Arial" w:cs="Arial"/>
                <w:b/>
                <w:i/>
                <w:color w:val="4F81BD"/>
                <w:sz w:val="20"/>
                <w:shd w:val="clear" w:color="auto" w:fill="B8CCE4"/>
              </w:rPr>
            </w:pPr>
            <w:r>
              <w:rPr>
                <w:rFonts w:ascii="Arial" w:eastAsia="Arial" w:hAnsi="Arial" w:cs="Arial"/>
                <w:sz w:val="20"/>
                <w:szCs w:val="20"/>
              </w:rPr>
              <w:t>Path</w:t>
            </w:r>
          </w:p>
        </w:tc>
      </w:tr>
      <w:tr w:rsidR="00B61E3C" w14:paraId="211066AA" w14:textId="77777777" w:rsidTr="00CA445B">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36169880"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DBE5F1"/>
              </w:rPr>
              <w:lastRenderedPageBreak/>
              <w:t>Name</w:t>
            </w:r>
          </w:p>
        </w:tc>
        <w:tc>
          <w:tcPr>
            <w:tcW w:w="750" w:type="pct"/>
            <w:gridSpan w:val="2"/>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1BE52F1C" w14:textId="77777777" w:rsidR="00B61E3C" w:rsidRDefault="00B61E3C">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Mandatory(Y/N)</w:t>
            </w:r>
          </w:p>
        </w:tc>
        <w:tc>
          <w:tcPr>
            <w:tcW w:w="3001" w:type="pct"/>
            <w:gridSpan w:val="4"/>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424CF906" w14:textId="77777777" w:rsidR="00B61E3C" w:rsidRDefault="00B61E3C">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Description</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1DFA2955" w14:textId="77777777" w:rsidR="00B61E3C" w:rsidRDefault="00B61E3C">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Data Type</w:t>
            </w:r>
          </w:p>
        </w:tc>
      </w:tr>
      <w:tr w:rsidR="00CA445B" w14:paraId="6B4A2DA3" w14:textId="77777777" w:rsidTr="00CA445B">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D3F57DC" w14:textId="431307AA" w:rsidR="00CA445B" w:rsidRDefault="00CA445B" w:rsidP="00CA445B">
            <w:pPr>
              <w:rPr>
                <w:rFonts w:ascii="Arial" w:eastAsia="Arial" w:hAnsi="Arial" w:cs="Arial"/>
                <w:b/>
                <w:i/>
                <w:color w:val="4F81BD"/>
                <w:sz w:val="20"/>
                <w:shd w:val="clear" w:color="auto" w:fill="DBE5F1"/>
              </w:rPr>
            </w:pPr>
            <w:r>
              <w:rPr>
                <w:rFonts w:ascii="Arial" w:eastAsia="Arial" w:hAnsi="Arial" w:cs="Arial"/>
                <w:sz w:val="20"/>
                <w:szCs w:val="20"/>
              </w:rPr>
              <w:t>x-</w:t>
            </w:r>
            <w:proofErr w:type="spellStart"/>
            <w:r>
              <w:rPr>
                <w:rFonts w:ascii="Arial" w:eastAsia="Arial" w:hAnsi="Arial" w:cs="Arial"/>
                <w:sz w:val="20"/>
                <w:szCs w:val="20"/>
              </w:rPr>
              <w:t>api</w:t>
            </w:r>
            <w:proofErr w:type="spellEnd"/>
            <w:r>
              <w:rPr>
                <w:rFonts w:ascii="Arial" w:eastAsia="Arial" w:hAnsi="Arial" w:cs="Arial"/>
                <w:sz w:val="20"/>
                <w:szCs w:val="20"/>
              </w:rPr>
              <w:t>-key</w:t>
            </w:r>
            <w:r>
              <w:rPr>
                <w:rFonts w:ascii="Arial" w:eastAsia="Arial" w:hAnsi="Arial" w:cs="Arial"/>
                <w:sz w:val="20"/>
                <w:szCs w:val="20"/>
              </w:rPr>
              <w:br/>
              <w:t>(in header)</w:t>
            </w:r>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21A4D11" w14:textId="162A3484" w:rsidR="00CA445B" w:rsidRDefault="00CA445B" w:rsidP="00CA445B">
            <w:pPr>
              <w:rPr>
                <w:rFonts w:ascii="Arial" w:eastAsia="Arial" w:hAnsi="Arial" w:cs="Arial"/>
                <w:b/>
                <w:i/>
                <w:color w:val="4F81BD"/>
                <w:sz w:val="20"/>
                <w:shd w:val="clear" w:color="auto" w:fill="FFFFFF"/>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60B5D37" w14:textId="278424AA" w:rsidR="00CA445B" w:rsidRDefault="00CA445B" w:rsidP="00CA445B">
            <w:pPr>
              <w:rPr>
                <w:rFonts w:ascii="Arial" w:eastAsia="Arial" w:hAnsi="Arial" w:cs="Arial"/>
                <w:b/>
                <w:i/>
                <w:color w:val="4F81BD"/>
                <w:sz w:val="20"/>
                <w:shd w:val="clear" w:color="auto" w:fill="FFFFFF"/>
              </w:rPr>
            </w:pPr>
            <w:r>
              <w:rPr>
                <w:rFonts w:ascii="Arial" w:eastAsia="Arial" w:hAnsi="Arial" w:cs="Arial"/>
                <w:sz w:val="20"/>
                <w:szCs w:val="20"/>
              </w:rPr>
              <w:t xml:space="preserve">API Key per API Client is required for the consumption of the Digital Services API’s. API key is Dynamically issued to the API client via AWS secrets </w:t>
            </w:r>
            <w:proofErr w:type="spellStart"/>
            <w:r>
              <w:rPr>
                <w:rFonts w:ascii="Arial" w:eastAsia="Arial" w:hAnsi="Arial" w:cs="Arial"/>
                <w:sz w:val="20"/>
                <w:szCs w:val="20"/>
              </w:rPr>
              <w:t>manaer</w:t>
            </w:r>
            <w:proofErr w:type="spellEnd"/>
            <w:r>
              <w:rPr>
                <w:rFonts w:ascii="Arial" w:eastAsia="Arial" w:hAnsi="Arial" w:cs="Arial"/>
                <w:sz w:val="20"/>
                <w:szCs w:val="20"/>
              </w:rPr>
              <w:t xml:space="preserve"> as part of the Digital Access and Security (DSL) solution.</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D03F13B" w14:textId="16A84D6F" w:rsidR="00CA445B" w:rsidRDefault="00CA445B" w:rsidP="00CA445B">
            <w:pPr>
              <w:rPr>
                <w:rFonts w:ascii="Arial" w:eastAsia="Arial" w:hAnsi="Arial" w:cs="Arial"/>
                <w:b/>
                <w:i/>
                <w:color w:val="4F81BD"/>
                <w:sz w:val="20"/>
                <w:shd w:val="clear" w:color="auto" w:fill="FFFFFF"/>
              </w:rPr>
            </w:pPr>
            <w:proofErr w:type="spellStart"/>
            <w:r>
              <w:rPr>
                <w:rFonts w:ascii="Arial" w:eastAsia="Arial" w:hAnsi="Arial" w:cs="Arial"/>
                <w:sz w:val="20"/>
                <w:szCs w:val="20"/>
              </w:rPr>
              <w:t>apiKey</w:t>
            </w:r>
            <w:proofErr w:type="spellEnd"/>
          </w:p>
        </w:tc>
      </w:tr>
      <w:tr w:rsidR="00CA445B" w14:paraId="2126DCDD" w14:textId="77777777" w:rsidTr="00CA445B">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CCC421D" w14:textId="51AF56BE" w:rsidR="00CA445B" w:rsidRDefault="00CA445B" w:rsidP="00CA445B">
            <w:pPr>
              <w:rPr>
                <w:rFonts w:ascii="Arial" w:eastAsia="Arial" w:hAnsi="Arial" w:cs="Arial"/>
                <w:b/>
                <w:i/>
                <w:color w:val="4F81BD"/>
                <w:sz w:val="20"/>
                <w:shd w:val="clear" w:color="auto" w:fill="FFFFFF"/>
              </w:rPr>
            </w:pPr>
            <w:proofErr w:type="spellStart"/>
            <w:r>
              <w:rPr>
                <w:rFonts w:ascii="Arial" w:eastAsia="Arial" w:hAnsi="Arial" w:cs="Arial"/>
                <w:sz w:val="20"/>
                <w:szCs w:val="20"/>
              </w:rPr>
              <w:t>baseSiteId</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31135D0" w14:textId="4E9F926F" w:rsidR="00CA445B" w:rsidRDefault="00CA445B" w:rsidP="00CA445B">
            <w:pPr>
              <w:rPr>
                <w:rFonts w:ascii="Arial" w:eastAsia="Arial" w:hAnsi="Arial" w:cs="Arial"/>
                <w:b/>
                <w:i/>
                <w:color w:val="4F81BD"/>
                <w:sz w:val="20"/>
                <w:shd w:val="clear" w:color="auto" w:fill="FFFFFF"/>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64A6053" w14:textId="5AC19D3D" w:rsidR="00CA445B" w:rsidRDefault="00CA445B" w:rsidP="00CA445B">
            <w:pPr>
              <w:rPr>
                <w:rFonts w:ascii="Arial" w:eastAsia="Arial" w:hAnsi="Arial" w:cs="Arial"/>
                <w:b/>
                <w:i/>
                <w:color w:val="4F81BD"/>
                <w:sz w:val="20"/>
                <w:shd w:val="clear" w:color="auto" w:fill="FFFFFF"/>
              </w:rPr>
            </w:pPr>
            <w:r>
              <w:rPr>
                <w:rFonts w:ascii="Arial" w:eastAsia="Arial" w:hAnsi="Arial" w:cs="Arial"/>
                <w:sz w:val="20"/>
                <w:szCs w:val="20"/>
              </w:rPr>
              <w:t>Base site identifier</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E5E426C" w14:textId="50BA2319" w:rsidR="00CA445B" w:rsidRDefault="00CA445B" w:rsidP="00CA445B">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CA445B" w14:paraId="61B504AD" w14:textId="77777777" w:rsidTr="00CA445B">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0113A47" w14:textId="0FE14C2E" w:rsidR="00CA445B" w:rsidRDefault="00CA445B" w:rsidP="00CA445B">
            <w:pPr>
              <w:rPr>
                <w:rFonts w:ascii="Arial" w:eastAsia="Arial" w:hAnsi="Arial" w:cs="Arial"/>
                <w:b/>
                <w:i/>
                <w:color w:val="4F81BD"/>
                <w:sz w:val="20"/>
                <w:shd w:val="clear" w:color="auto" w:fill="FFFFFF"/>
              </w:rPr>
            </w:pPr>
            <w:proofErr w:type="spellStart"/>
            <w:r>
              <w:rPr>
                <w:rFonts w:ascii="Arial" w:eastAsia="Arial" w:hAnsi="Arial" w:cs="Arial"/>
                <w:sz w:val="20"/>
                <w:szCs w:val="20"/>
              </w:rPr>
              <w:t>userId</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FF587D7" w14:textId="513428DF" w:rsidR="00CA445B" w:rsidRDefault="00CA445B" w:rsidP="00CA445B">
            <w:pPr>
              <w:rPr>
                <w:rFonts w:ascii="Arial" w:eastAsia="Arial" w:hAnsi="Arial" w:cs="Arial"/>
                <w:b/>
                <w:i/>
                <w:color w:val="4F81BD"/>
                <w:sz w:val="20"/>
                <w:shd w:val="clear" w:color="auto" w:fill="FFFFFF"/>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96918FA" w14:textId="5910DAA3" w:rsidR="00CA445B" w:rsidRDefault="00CA445B" w:rsidP="00CA445B">
            <w:pPr>
              <w:rPr>
                <w:rFonts w:ascii="Arial" w:eastAsia="Arial" w:hAnsi="Arial" w:cs="Arial"/>
                <w:b/>
                <w:i/>
                <w:color w:val="4F81BD"/>
                <w:sz w:val="20"/>
                <w:shd w:val="clear" w:color="auto" w:fill="FFFFFF"/>
              </w:rPr>
            </w:pPr>
            <w:r>
              <w:rPr>
                <w:rFonts w:ascii="Arial" w:eastAsia="Arial" w:hAnsi="Arial" w:cs="Arial"/>
                <w:sz w:val="20"/>
                <w:szCs w:val="20"/>
              </w:rPr>
              <w:t>Category identifier</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FEFE870" w14:textId="76A08111" w:rsidR="00CA445B" w:rsidRDefault="00CA445B" w:rsidP="00CA445B">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CA445B" w14:paraId="16434C1C"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17C5B1D1" w14:textId="77777777" w:rsidR="00CA445B" w:rsidRDefault="00CA445B" w:rsidP="00CA445B">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Output parameters</w:t>
            </w:r>
          </w:p>
        </w:tc>
      </w:tr>
      <w:tr w:rsidR="00CA445B" w14:paraId="5F0B5ACA" w14:textId="77777777" w:rsidTr="00CA445B">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2ECB95F4" w14:textId="77777777" w:rsidR="00CA445B" w:rsidRDefault="00CA445B" w:rsidP="00CA445B">
            <w:pPr>
              <w:rPr>
                <w:rFonts w:ascii="Arial" w:eastAsia="Arial" w:hAnsi="Arial" w:cs="Arial"/>
                <w:b/>
                <w:color w:val="000000"/>
                <w:sz w:val="20"/>
                <w:shd w:val="clear" w:color="auto" w:fill="B8CCE4"/>
              </w:rPr>
            </w:pPr>
            <w:r>
              <w:rPr>
                <w:rFonts w:ascii="Arial" w:eastAsia="Arial" w:hAnsi="Arial" w:cs="Arial"/>
                <w:b/>
                <w:color w:val="000000"/>
                <w:sz w:val="20"/>
                <w:shd w:val="clear" w:color="auto" w:fill="DBE5F1"/>
              </w:rPr>
              <w:t>Name</w:t>
            </w:r>
          </w:p>
        </w:tc>
        <w:tc>
          <w:tcPr>
            <w:tcW w:w="3751" w:type="pct"/>
            <w:gridSpan w:val="6"/>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53448BEE" w14:textId="77777777" w:rsidR="00CA445B" w:rsidRDefault="00CA445B" w:rsidP="00CA445B">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Description</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07B8FE95" w14:textId="77777777" w:rsidR="00CA445B" w:rsidRDefault="00CA445B" w:rsidP="00CA445B">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Data Type</w:t>
            </w:r>
          </w:p>
        </w:tc>
      </w:tr>
      <w:tr w:rsidR="00CA445B" w14:paraId="5C3C182F" w14:textId="77777777" w:rsidTr="00CA445B">
        <w:tc>
          <w:tcPr>
            <w:tcW w:w="5000" w:type="pct"/>
            <w:gridSpan w:val="8"/>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53EFB51" w14:textId="068471EC" w:rsidR="00CA445B" w:rsidRDefault="00CA445B" w:rsidP="00CA445B">
            <w:pPr>
              <w:rPr>
                <w:rFonts w:ascii="Arial" w:eastAsia="Arial" w:hAnsi="Arial" w:cs="Arial"/>
                <w:b/>
                <w:i/>
                <w:color w:val="4F81BD"/>
                <w:sz w:val="20"/>
                <w:shd w:val="clear" w:color="auto" w:fill="FFFFFF"/>
              </w:rPr>
            </w:pPr>
          </w:p>
        </w:tc>
      </w:tr>
    </w:tbl>
    <w:p w14:paraId="373E838F" w14:textId="77777777" w:rsidR="00B61E3C" w:rsidRDefault="00B61E3C" w:rsidP="00B61E3C">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B61E3C" w14:paraId="4F25F1E0"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449D2B9"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Data Schemas</w:t>
            </w:r>
          </w:p>
        </w:tc>
      </w:tr>
      <w:tr w:rsidR="00B61E3C" w14:paraId="572ED4C5"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DBD0326" w14:textId="77777777" w:rsidR="00B61E3C" w:rsidRDefault="00B61E3C">
            <w:pPr>
              <w:rPr>
                <w:rFonts w:ascii="Arial" w:eastAsia="Arial" w:hAnsi="Arial" w:cs="Arial"/>
                <w:b/>
                <w:i/>
                <w:color w:val="4F81BD"/>
                <w:sz w:val="20"/>
                <w:shd w:val="clear" w:color="auto" w:fill="B7DDE8"/>
              </w:rPr>
            </w:pPr>
            <w:r>
              <w:rPr>
                <w:rFonts w:ascii="Arial" w:eastAsia="Arial" w:hAnsi="Arial" w:cs="Arial"/>
                <w:b/>
                <w:i/>
                <w:color w:val="4F81BD"/>
                <w:sz w:val="20"/>
                <w:shd w:val="clear" w:color="auto" w:fill="FFFFFF"/>
              </w:rPr>
              <w:t>Provide schemas when applicable</w:t>
            </w:r>
          </w:p>
        </w:tc>
      </w:tr>
    </w:tbl>
    <w:p w14:paraId="3AA56F18" w14:textId="77777777" w:rsidR="00B61E3C" w:rsidRDefault="00B61E3C" w:rsidP="00B61E3C">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B61E3C" w14:paraId="6193E879"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7A3CA46"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Sample data</w:t>
            </w:r>
          </w:p>
        </w:tc>
      </w:tr>
      <w:tr w:rsidR="00B61E3C" w14:paraId="775F6C09"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24A4C58" w14:textId="77777777" w:rsidR="00B61E3C" w:rsidRDefault="00B61E3C">
            <w:pPr>
              <w:rPr>
                <w:rFonts w:ascii="Arial" w:eastAsia="Arial" w:hAnsi="Arial" w:cs="Arial"/>
                <w:b/>
                <w:i/>
                <w:color w:val="4F81BD"/>
                <w:sz w:val="20"/>
                <w:shd w:val="clear" w:color="auto" w:fill="B7DDE8"/>
              </w:rPr>
            </w:pPr>
            <w:r>
              <w:rPr>
                <w:rFonts w:ascii="Arial" w:eastAsia="Arial" w:hAnsi="Arial" w:cs="Arial"/>
                <w:b/>
                <w:i/>
                <w:color w:val="4F81BD"/>
                <w:sz w:val="20"/>
                <w:shd w:val="clear" w:color="auto" w:fill="FFFFFF"/>
              </w:rPr>
              <w:t>Provide sample data where applicable</w:t>
            </w:r>
          </w:p>
        </w:tc>
      </w:tr>
    </w:tbl>
    <w:p w14:paraId="3C2DBB37" w14:textId="77777777" w:rsidR="00B61E3C" w:rsidRPr="00B61E3C" w:rsidRDefault="00B61E3C" w:rsidP="00B61E3C">
      <w:pPr>
        <w:rPr>
          <w:rFonts w:ascii="Arial" w:eastAsia="Arial" w:hAnsi="Arial" w:cs="Arial"/>
          <w:sz w:val="20"/>
        </w:rPr>
      </w:pPr>
    </w:p>
    <w:p w14:paraId="32D958E9" w14:textId="3C39CB48" w:rsidR="00B61E3C" w:rsidRPr="00B61E3C" w:rsidRDefault="00F45872" w:rsidP="00F45872">
      <w:pPr>
        <w:pStyle w:val="Heading2"/>
        <w:rPr>
          <w:rFonts w:eastAsia="Arial"/>
        </w:rPr>
      </w:pPr>
      <w:bookmarkStart w:id="47" w:name="_Toc193283650"/>
      <w:r>
        <w:rPr>
          <w:rFonts w:eastAsia="Arial"/>
        </w:rPr>
        <w:t>SCHY00058 Get Promotion (Bonus Buy)</w:t>
      </w:r>
      <w:bookmarkEnd w:id="47"/>
      <w:r>
        <w:rPr>
          <w:rFonts w:eastAsia="Arial"/>
        </w:rPr>
        <w:t xml:space="preserve"> </w:t>
      </w:r>
    </w:p>
    <w:p w14:paraId="19DA1022" w14:textId="77777777" w:rsidR="00B61E3C" w:rsidRDefault="00B61E3C">
      <w:pP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6"/>
        <w:gridCol w:w="547"/>
        <w:gridCol w:w="1101"/>
        <w:gridCol w:w="2200"/>
        <w:gridCol w:w="1094"/>
        <w:gridCol w:w="2198"/>
        <w:gridCol w:w="1103"/>
        <w:gridCol w:w="1099"/>
      </w:tblGrid>
      <w:tr w:rsidR="00B61E3C" w14:paraId="4D197EC2" w14:textId="77777777" w:rsidTr="00F45872">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3BA26597"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Operation Name</w:t>
            </w:r>
          </w:p>
        </w:tc>
        <w:tc>
          <w:tcPr>
            <w:tcW w:w="4002"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0202ADE" w14:textId="7129D7BA" w:rsidR="00B61E3C" w:rsidRDefault="00F45872">
            <w:pPr>
              <w:rPr>
                <w:rFonts w:ascii="Arial" w:eastAsia="Arial" w:hAnsi="Arial" w:cs="Arial"/>
                <w:b/>
                <w:i/>
                <w:color w:val="4F81BD"/>
                <w:sz w:val="20"/>
                <w:shd w:val="clear" w:color="auto" w:fill="B8CCE4"/>
              </w:rPr>
            </w:pPr>
            <w:r>
              <w:rPr>
                <w:rFonts w:ascii="Arial" w:eastAsia="Arial" w:hAnsi="Arial" w:cs="Arial"/>
                <w:sz w:val="20"/>
                <w:szCs w:val="20"/>
              </w:rPr>
              <w:t>GET /{</w:t>
            </w:r>
            <w:proofErr w:type="spellStart"/>
            <w:r>
              <w:rPr>
                <w:rFonts w:ascii="Arial" w:eastAsia="Arial" w:hAnsi="Arial" w:cs="Arial"/>
                <w:sz w:val="20"/>
                <w:szCs w:val="20"/>
              </w:rPr>
              <w:t>baseSiteId</w:t>
            </w:r>
            <w:proofErr w:type="spellEnd"/>
            <w:r>
              <w:rPr>
                <w:rFonts w:ascii="Arial" w:eastAsia="Arial" w:hAnsi="Arial" w:cs="Arial"/>
                <w:sz w:val="20"/>
                <w:szCs w:val="20"/>
              </w:rPr>
              <w:t>}/products/promotions/{</w:t>
            </w:r>
            <w:proofErr w:type="spellStart"/>
            <w:r>
              <w:rPr>
                <w:rFonts w:ascii="Arial" w:eastAsia="Arial" w:hAnsi="Arial" w:cs="Arial"/>
                <w:sz w:val="20"/>
                <w:szCs w:val="20"/>
              </w:rPr>
              <w:t>promotionid</w:t>
            </w:r>
            <w:proofErr w:type="spellEnd"/>
            <w:r>
              <w:rPr>
                <w:rFonts w:ascii="Arial" w:eastAsia="Arial" w:hAnsi="Arial" w:cs="Arial"/>
                <w:sz w:val="20"/>
                <w:szCs w:val="20"/>
              </w:rPr>
              <w:t xml:space="preserve">} </w:t>
            </w:r>
            <w:r w:rsidRPr="00AB0B33">
              <w:rPr>
                <w:rFonts w:ascii="Arial" w:eastAsia="Arial" w:hAnsi="Arial" w:cs="Arial"/>
                <w:color w:val="FF0000"/>
                <w:sz w:val="20"/>
                <w:szCs w:val="20"/>
              </w:rPr>
              <w:t>(</w:t>
            </w:r>
            <w:proofErr w:type="spellStart"/>
            <w:r w:rsidRPr="00AB0B33">
              <w:rPr>
                <w:rFonts w:ascii="Arial" w:eastAsia="Arial" w:hAnsi="Arial" w:cs="Arial"/>
                <w:color w:val="FF0000"/>
                <w:sz w:val="20"/>
                <w:szCs w:val="20"/>
              </w:rPr>
              <w:t>Depricated</w:t>
            </w:r>
            <w:proofErr w:type="spellEnd"/>
            <w:r w:rsidRPr="00AB0B33">
              <w:rPr>
                <w:rFonts w:ascii="Arial" w:eastAsia="Arial" w:hAnsi="Arial" w:cs="Arial"/>
                <w:color w:val="FF0000"/>
                <w:sz w:val="20"/>
                <w:szCs w:val="20"/>
              </w:rPr>
              <w:t>)</w:t>
            </w:r>
          </w:p>
        </w:tc>
      </w:tr>
      <w:tr w:rsidR="00F45872" w14:paraId="428357F6" w14:textId="77777777" w:rsidTr="00F45872">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6620B8D5" w14:textId="77777777" w:rsidR="00F45872" w:rsidRDefault="00F45872" w:rsidP="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Description</w:t>
            </w:r>
          </w:p>
        </w:tc>
        <w:tc>
          <w:tcPr>
            <w:tcW w:w="4002"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05FB3D9" w14:textId="222E3896" w:rsidR="00F45872" w:rsidRDefault="00F45872" w:rsidP="00F45872">
            <w:pPr>
              <w:rPr>
                <w:rFonts w:ascii="Arial" w:eastAsia="Arial" w:hAnsi="Arial" w:cs="Arial"/>
                <w:b/>
                <w:i/>
                <w:color w:val="4F81BD"/>
                <w:sz w:val="20"/>
                <w:shd w:val="clear" w:color="auto" w:fill="B8CCE4"/>
              </w:rPr>
            </w:pPr>
            <w:r>
              <w:rPr>
                <w:rFonts w:ascii="Arial" w:eastAsia="Arial" w:hAnsi="Arial" w:cs="Arial"/>
                <w:sz w:val="20"/>
                <w:szCs w:val="20"/>
              </w:rPr>
              <w:t>Returns a specific promotion code</w:t>
            </w:r>
          </w:p>
        </w:tc>
      </w:tr>
      <w:tr w:rsidR="00B61E3C" w14:paraId="757C713A" w14:textId="77777777" w:rsidTr="00F45872">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43D240D3"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Request format</w:t>
            </w:r>
          </w:p>
        </w:tc>
        <w:tc>
          <w:tcPr>
            <w:tcW w:w="2000" w:type="pct"/>
            <w:gridSpan w:val="3"/>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40DAAED" w14:textId="25D5B1A2" w:rsidR="00B61E3C" w:rsidRDefault="00F45872">
            <w:pPr>
              <w:rPr>
                <w:rFonts w:ascii="Arial" w:eastAsia="Arial" w:hAnsi="Arial" w:cs="Arial"/>
                <w:b/>
                <w:i/>
                <w:color w:val="4F81BD"/>
                <w:sz w:val="20"/>
                <w:shd w:val="clear" w:color="auto" w:fill="B8CCE4"/>
              </w:rPr>
            </w:pPr>
            <w:r>
              <w:rPr>
                <w:rFonts w:ascii="Arial" w:eastAsia="Arial" w:hAnsi="Arial" w:cs="Arial"/>
                <w:sz w:val="20"/>
                <w:szCs w:val="20"/>
              </w:rPr>
              <w:t>JSON</w:t>
            </w:r>
          </w:p>
        </w:tc>
        <w:tc>
          <w:tcPr>
            <w:tcW w:w="1000" w:type="pct"/>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4B6342DA"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Response format</w:t>
            </w:r>
          </w:p>
        </w:tc>
        <w:tc>
          <w:tcPr>
            <w:tcW w:w="1002"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A088FAB" w14:textId="7773BF61" w:rsidR="00B61E3C" w:rsidRDefault="00F45872">
            <w:pPr>
              <w:rPr>
                <w:rFonts w:ascii="Arial" w:eastAsia="Arial" w:hAnsi="Arial" w:cs="Arial"/>
                <w:b/>
                <w:i/>
                <w:color w:val="4F81BD"/>
                <w:sz w:val="20"/>
                <w:shd w:val="clear" w:color="auto" w:fill="B8CCE4"/>
              </w:rPr>
            </w:pPr>
            <w:r>
              <w:rPr>
                <w:rFonts w:ascii="Arial" w:eastAsia="Arial" w:hAnsi="Arial" w:cs="Arial"/>
                <w:sz w:val="20"/>
                <w:szCs w:val="20"/>
              </w:rPr>
              <w:t>JSON</w:t>
            </w:r>
          </w:p>
        </w:tc>
      </w:tr>
      <w:tr w:rsidR="00B61E3C" w14:paraId="182F4BDE"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4210C3AB"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Input parameters</w:t>
            </w:r>
          </w:p>
        </w:tc>
      </w:tr>
      <w:tr w:rsidR="00B61E3C" w14:paraId="28D6B29E" w14:textId="77777777">
        <w:tc>
          <w:tcPr>
            <w:tcW w:w="2500" w:type="pct"/>
            <w:gridSpan w:val="4"/>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697E47D5" w14:textId="77777777" w:rsidR="00B61E3C" w:rsidRDefault="00B61E3C">
            <w:pPr>
              <w:rPr>
                <w:rFonts w:ascii="Arial" w:eastAsia="Arial" w:hAnsi="Arial" w:cs="Arial"/>
                <w:b/>
                <w:color w:val="000000"/>
                <w:sz w:val="20"/>
                <w:shd w:val="clear" w:color="auto" w:fill="B8CCE4"/>
              </w:rPr>
            </w:pPr>
            <w:r>
              <w:rPr>
                <w:rFonts w:ascii="Arial" w:eastAsia="Arial" w:hAnsi="Arial" w:cs="Arial"/>
                <w:b/>
                <w:color w:val="000000"/>
                <w:sz w:val="20"/>
                <w:shd w:val="clear" w:color="auto" w:fill="B8CCE4"/>
              </w:rPr>
              <w:t>How must the input parameter be passed?</w:t>
            </w:r>
          </w:p>
        </w:tc>
        <w:tc>
          <w:tcPr>
            <w:tcW w:w="2500"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C969B75" w14:textId="77777777" w:rsidR="00B61E3C" w:rsidRDefault="00B61E3C">
            <w:pPr>
              <w:rPr>
                <w:rFonts w:ascii="Arial" w:eastAsia="Arial" w:hAnsi="Arial" w:cs="Arial"/>
                <w:b/>
                <w:i/>
                <w:color w:val="4F81BD"/>
                <w:sz w:val="20"/>
                <w:shd w:val="clear" w:color="auto" w:fill="B8CCE4"/>
              </w:rPr>
            </w:pPr>
            <w:r>
              <w:rPr>
                <w:rFonts w:ascii="Arial" w:eastAsia="Arial" w:hAnsi="Arial" w:cs="Arial"/>
                <w:b/>
                <w:i/>
                <w:color w:val="4F81BD"/>
                <w:sz w:val="20"/>
                <w:shd w:val="clear" w:color="auto" w:fill="FFFFFF"/>
              </w:rPr>
              <w:t>In the header, URI, body, etc.</w:t>
            </w:r>
          </w:p>
        </w:tc>
      </w:tr>
      <w:tr w:rsidR="00B61E3C" w14:paraId="06F534E3" w14:textId="77777777" w:rsidTr="00F45872">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4F8F2C71"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DBE5F1"/>
              </w:rPr>
              <w:t>Name</w:t>
            </w:r>
          </w:p>
        </w:tc>
        <w:tc>
          <w:tcPr>
            <w:tcW w:w="750" w:type="pct"/>
            <w:gridSpan w:val="2"/>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42A8CB1C" w14:textId="77777777" w:rsidR="00B61E3C" w:rsidRDefault="00B61E3C">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Mandatory(Y/N)</w:t>
            </w:r>
          </w:p>
        </w:tc>
        <w:tc>
          <w:tcPr>
            <w:tcW w:w="3001" w:type="pct"/>
            <w:gridSpan w:val="4"/>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6084C5C4" w14:textId="77777777" w:rsidR="00B61E3C" w:rsidRDefault="00B61E3C">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Description</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60A3CCD0" w14:textId="77777777" w:rsidR="00B61E3C" w:rsidRDefault="00B61E3C">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Data Type</w:t>
            </w:r>
          </w:p>
        </w:tc>
      </w:tr>
      <w:tr w:rsidR="00F45872" w14:paraId="35B17909" w14:textId="77777777" w:rsidTr="00F45872">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7FA9C78" w14:textId="51A75237" w:rsidR="00F45872" w:rsidRDefault="00F45872" w:rsidP="00F45872">
            <w:pPr>
              <w:rPr>
                <w:rFonts w:ascii="Arial" w:eastAsia="Arial" w:hAnsi="Arial" w:cs="Arial"/>
                <w:b/>
                <w:i/>
                <w:color w:val="4F81BD"/>
                <w:sz w:val="20"/>
                <w:shd w:val="clear" w:color="auto" w:fill="DBE5F1"/>
              </w:rPr>
            </w:pPr>
            <w:r>
              <w:rPr>
                <w:rFonts w:ascii="Arial" w:eastAsia="Arial" w:hAnsi="Arial" w:cs="Arial"/>
                <w:sz w:val="20"/>
                <w:szCs w:val="20"/>
              </w:rPr>
              <w:t>x-</w:t>
            </w:r>
            <w:proofErr w:type="spellStart"/>
            <w:r>
              <w:rPr>
                <w:rFonts w:ascii="Arial" w:eastAsia="Arial" w:hAnsi="Arial" w:cs="Arial"/>
                <w:sz w:val="20"/>
                <w:szCs w:val="20"/>
              </w:rPr>
              <w:t>api</w:t>
            </w:r>
            <w:proofErr w:type="spellEnd"/>
            <w:r>
              <w:rPr>
                <w:rFonts w:ascii="Arial" w:eastAsia="Arial" w:hAnsi="Arial" w:cs="Arial"/>
                <w:sz w:val="20"/>
                <w:szCs w:val="20"/>
              </w:rPr>
              <w:t>-key</w:t>
            </w:r>
            <w:r>
              <w:rPr>
                <w:rFonts w:ascii="Arial" w:eastAsia="Arial" w:hAnsi="Arial" w:cs="Arial"/>
                <w:sz w:val="20"/>
                <w:szCs w:val="20"/>
              </w:rPr>
              <w:br/>
              <w:t>(in header)</w:t>
            </w:r>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4515D52" w14:textId="63ECD52F" w:rsidR="00F45872" w:rsidRDefault="00F45872" w:rsidP="00F45872">
            <w:pPr>
              <w:rPr>
                <w:rFonts w:ascii="Arial" w:eastAsia="Arial" w:hAnsi="Arial" w:cs="Arial"/>
                <w:b/>
                <w:i/>
                <w:color w:val="4F81BD"/>
                <w:sz w:val="20"/>
                <w:shd w:val="clear" w:color="auto" w:fill="FFFFFF"/>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075CF55" w14:textId="23163E66" w:rsidR="00F45872" w:rsidRDefault="00F45872" w:rsidP="00F45872">
            <w:pPr>
              <w:rPr>
                <w:rFonts w:ascii="Arial" w:eastAsia="Arial" w:hAnsi="Arial" w:cs="Arial"/>
                <w:b/>
                <w:i/>
                <w:color w:val="4F81BD"/>
                <w:sz w:val="20"/>
                <w:shd w:val="clear" w:color="auto" w:fill="FFFFFF"/>
              </w:rPr>
            </w:pPr>
            <w:r>
              <w:rPr>
                <w:rFonts w:ascii="Arial" w:eastAsia="Arial" w:hAnsi="Arial" w:cs="Arial"/>
                <w:sz w:val="20"/>
                <w:szCs w:val="20"/>
              </w:rPr>
              <w:t xml:space="preserve">API Key per API Client is required for the consumption of the Digital Services API’s. API key is Dynamically issued to the API client via AWS secrets </w:t>
            </w:r>
            <w:proofErr w:type="spellStart"/>
            <w:r>
              <w:rPr>
                <w:rFonts w:ascii="Arial" w:eastAsia="Arial" w:hAnsi="Arial" w:cs="Arial"/>
                <w:sz w:val="20"/>
                <w:szCs w:val="20"/>
              </w:rPr>
              <w:t>manaer</w:t>
            </w:r>
            <w:proofErr w:type="spellEnd"/>
            <w:r>
              <w:rPr>
                <w:rFonts w:ascii="Arial" w:eastAsia="Arial" w:hAnsi="Arial" w:cs="Arial"/>
                <w:sz w:val="20"/>
                <w:szCs w:val="20"/>
              </w:rPr>
              <w:t xml:space="preserve"> as part of the Digital Access and Security (DSL) solution.</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29FC0BA" w14:textId="5A237CB5" w:rsidR="00F45872" w:rsidRDefault="00F45872" w:rsidP="00F45872">
            <w:pPr>
              <w:rPr>
                <w:rFonts w:ascii="Arial" w:eastAsia="Arial" w:hAnsi="Arial" w:cs="Arial"/>
                <w:b/>
                <w:i/>
                <w:color w:val="4F81BD"/>
                <w:sz w:val="20"/>
                <w:shd w:val="clear" w:color="auto" w:fill="FFFFFF"/>
              </w:rPr>
            </w:pPr>
            <w:proofErr w:type="spellStart"/>
            <w:r>
              <w:rPr>
                <w:rFonts w:ascii="Arial" w:eastAsia="Arial" w:hAnsi="Arial" w:cs="Arial"/>
                <w:sz w:val="20"/>
                <w:szCs w:val="20"/>
              </w:rPr>
              <w:t>apiKey</w:t>
            </w:r>
            <w:proofErr w:type="spellEnd"/>
          </w:p>
        </w:tc>
      </w:tr>
      <w:tr w:rsidR="00F45872" w14:paraId="52883F48" w14:textId="77777777" w:rsidTr="00F45872">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816E445" w14:textId="1E7424C4" w:rsidR="00F45872" w:rsidRDefault="00F45872" w:rsidP="00F45872">
            <w:pPr>
              <w:rPr>
                <w:rFonts w:ascii="Arial" w:eastAsia="Arial" w:hAnsi="Arial" w:cs="Arial"/>
                <w:b/>
                <w:i/>
                <w:color w:val="4F81BD"/>
                <w:sz w:val="20"/>
                <w:shd w:val="clear" w:color="auto" w:fill="FFFFFF"/>
              </w:rPr>
            </w:pPr>
            <w:proofErr w:type="spellStart"/>
            <w:r>
              <w:rPr>
                <w:rFonts w:ascii="Arial" w:eastAsia="Arial" w:hAnsi="Arial" w:cs="Arial"/>
                <w:sz w:val="20"/>
                <w:szCs w:val="20"/>
              </w:rPr>
              <w:t>baseSiteId</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1401685" w14:textId="68B33417" w:rsidR="00F45872" w:rsidRDefault="00F45872" w:rsidP="00F45872">
            <w:pPr>
              <w:rPr>
                <w:rFonts w:ascii="Arial" w:eastAsia="Arial" w:hAnsi="Arial" w:cs="Arial"/>
                <w:b/>
                <w:i/>
                <w:color w:val="4F81BD"/>
                <w:sz w:val="20"/>
                <w:shd w:val="clear" w:color="auto" w:fill="FFFFFF"/>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2AC8B91" w14:textId="3DE23BBC" w:rsidR="00F45872" w:rsidRDefault="00F45872" w:rsidP="00F45872">
            <w:pPr>
              <w:rPr>
                <w:rFonts w:ascii="Arial" w:eastAsia="Arial" w:hAnsi="Arial" w:cs="Arial"/>
                <w:b/>
                <w:i/>
                <w:color w:val="4F81BD"/>
                <w:sz w:val="20"/>
                <w:shd w:val="clear" w:color="auto" w:fill="FFFFFF"/>
              </w:rPr>
            </w:pPr>
            <w:r>
              <w:rPr>
                <w:rFonts w:ascii="Arial" w:eastAsia="Arial" w:hAnsi="Arial" w:cs="Arial"/>
                <w:sz w:val="20"/>
                <w:szCs w:val="20"/>
              </w:rPr>
              <w:t>Base site identifier</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072E357" w14:textId="2B1A6BEC" w:rsidR="00F45872" w:rsidRDefault="00F45872" w:rsidP="00F45872">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F45872" w14:paraId="53370270" w14:textId="77777777" w:rsidTr="00F45872">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8F3C23D" w14:textId="2FAB014C" w:rsidR="00F45872" w:rsidRDefault="00F45872" w:rsidP="00F45872">
            <w:pPr>
              <w:rPr>
                <w:rFonts w:ascii="Arial" w:eastAsia="Arial" w:hAnsi="Arial" w:cs="Arial"/>
                <w:b/>
                <w:i/>
                <w:color w:val="4F81BD"/>
                <w:sz w:val="20"/>
                <w:shd w:val="clear" w:color="auto" w:fill="FFFFFF"/>
              </w:rPr>
            </w:pPr>
            <w:proofErr w:type="spellStart"/>
            <w:r>
              <w:rPr>
                <w:rFonts w:ascii="Arial" w:eastAsia="Arial" w:hAnsi="Arial" w:cs="Arial"/>
                <w:sz w:val="20"/>
                <w:szCs w:val="20"/>
              </w:rPr>
              <w:t>promotioncode</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A6F4846" w14:textId="4E5D7BCD" w:rsidR="00F45872" w:rsidRDefault="00F45872" w:rsidP="00F45872">
            <w:pPr>
              <w:rPr>
                <w:rFonts w:ascii="Arial" w:eastAsia="Arial" w:hAnsi="Arial" w:cs="Arial"/>
                <w:b/>
                <w:i/>
                <w:color w:val="4F81BD"/>
                <w:sz w:val="20"/>
                <w:shd w:val="clear" w:color="auto" w:fill="FFFFFF"/>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A345C0D" w14:textId="73635457" w:rsidR="00F45872" w:rsidRDefault="00F45872" w:rsidP="00F45872">
            <w:pPr>
              <w:rPr>
                <w:rFonts w:ascii="Arial" w:eastAsia="Arial" w:hAnsi="Arial" w:cs="Arial"/>
                <w:b/>
                <w:i/>
                <w:color w:val="4F81BD"/>
                <w:sz w:val="20"/>
                <w:shd w:val="clear" w:color="auto" w:fill="FFFFFF"/>
              </w:rPr>
            </w:pPr>
            <w:r>
              <w:rPr>
                <w:rFonts w:ascii="Arial" w:eastAsia="Arial" w:hAnsi="Arial" w:cs="Arial"/>
                <w:sz w:val="20"/>
                <w:szCs w:val="20"/>
              </w:rPr>
              <w:t>Category identifier</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5BC4885" w14:textId="44A78AE3" w:rsidR="00F45872" w:rsidRDefault="00F45872" w:rsidP="00F45872">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F45872" w14:paraId="7FC653DC"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747D2376" w14:textId="77777777" w:rsidR="00F45872" w:rsidRDefault="00F45872" w:rsidP="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Output parameters</w:t>
            </w:r>
          </w:p>
        </w:tc>
      </w:tr>
      <w:tr w:rsidR="00F45872" w14:paraId="633BBC90" w14:textId="77777777" w:rsidTr="00F45872">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768C11A2" w14:textId="77777777" w:rsidR="00F45872" w:rsidRDefault="00F45872" w:rsidP="00F45872">
            <w:pPr>
              <w:rPr>
                <w:rFonts w:ascii="Arial" w:eastAsia="Arial" w:hAnsi="Arial" w:cs="Arial"/>
                <w:b/>
                <w:color w:val="000000"/>
                <w:sz w:val="20"/>
                <w:shd w:val="clear" w:color="auto" w:fill="B8CCE4"/>
              </w:rPr>
            </w:pPr>
            <w:r>
              <w:rPr>
                <w:rFonts w:ascii="Arial" w:eastAsia="Arial" w:hAnsi="Arial" w:cs="Arial"/>
                <w:b/>
                <w:color w:val="000000"/>
                <w:sz w:val="20"/>
                <w:shd w:val="clear" w:color="auto" w:fill="DBE5F1"/>
              </w:rPr>
              <w:t>Name</w:t>
            </w:r>
          </w:p>
        </w:tc>
        <w:tc>
          <w:tcPr>
            <w:tcW w:w="3751" w:type="pct"/>
            <w:gridSpan w:val="6"/>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768D77A6" w14:textId="77777777" w:rsidR="00F45872" w:rsidRDefault="00F45872" w:rsidP="00F45872">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Description</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2C3408A0" w14:textId="77777777" w:rsidR="00F45872" w:rsidRDefault="00F45872" w:rsidP="00F45872">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Data Type</w:t>
            </w:r>
          </w:p>
        </w:tc>
      </w:tr>
      <w:tr w:rsidR="00F45872" w14:paraId="041FDF4E" w14:textId="77777777" w:rsidTr="00F45872">
        <w:tc>
          <w:tcPr>
            <w:tcW w:w="5000" w:type="pct"/>
            <w:gridSpan w:val="8"/>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C28610D" w14:textId="6A87F4EA" w:rsidR="00F45872" w:rsidRDefault="00F45872" w:rsidP="00F45872">
            <w:pPr>
              <w:rPr>
                <w:rFonts w:ascii="Arial" w:eastAsia="Arial" w:hAnsi="Arial" w:cs="Arial"/>
                <w:b/>
                <w:i/>
                <w:color w:val="4F81BD"/>
                <w:sz w:val="20"/>
                <w:shd w:val="clear" w:color="auto" w:fill="FFFFFF"/>
              </w:rPr>
            </w:pPr>
          </w:p>
        </w:tc>
      </w:tr>
    </w:tbl>
    <w:p w14:paraId="11672265" w14:textId="77777777" w:rsidR="00B61E3C" w:rsidRDefault="00B61E3C" w:rsidP="00B61E3C">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B61E3C" w14:paraId="4582CB34"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C9F4765"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Data Schemas</w:t>
            </w:r>
          </w:p>
        </w:tc>
      </w:tr>
      <w:tr w:rsidR="00B61E3C" w14:paraId="18C4E34D"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5BA57BE" w14:textId="77777777" w:rsidR="00B61E3C" w:rsidRDefault="00B61E3C">
            <w:pPr>
              <w:rPr>
                <w:rFonts w:ascii="Arial" w:eastAsia="Arial" w:hAnsi="Arial" w:cs="Arial"/>
                <w:b/>
                <w:i/>
                <w:color w:val="4F81BD"/>
                <w:sz w:val="20"/>
                <w:shd w:val="clear" w:color="auto" w:fill="B7DDE8"/>
              </w:rPr>
            </w:pPr>
            <w:r>
              <w:rPr>
                <w:rFonts w:ascii="Arial" w:eastAsia="Arial" w:hAnsi="Arial" w:cs="Arial"/>
                <w:b/>
                <w:i/>
                <w:color w:val="4F81BD"/>
                <w:sz w:val="20"/>
                <w:shd w:val="clear" w:color="auto" w:fill="FFFFFF"/>
              </w:rPr>
              <w:t>Provide schemas when applicable</w:t>
            </w:r>
          </w:p>
        </w:tc>
      </w:tr>
    </w:tbl>
    <w:p w14:paraId="5450BB31" w14:textId="77777777" w:rsidR="00B61E3C" w:rsidRDefault="00B61E3C" w:rsidP="00B61E3C">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B61E3C" w14:paraId="43F95C54"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82A25D0" w14:textId="77777777" w:rsidR="00B61E3C" w:rsidRDefault="00B61E3C">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Sample data</w:t>
            </w:r>
          </w:p>
        </w:tc>
      </w:tr>
      <w:tr w:rsidR="00B61E3C" w14:paraId="533D9CCB"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057CC18" w14:textId="77777777" w:rsidR="00B61E3C" w:rsidRDefault="00B61E3C">
            <w:pPr>
              <w:rPr>
                <w:rFonts w:ascii="Arial" w:eastAsia="Arial" w:hAnsi="Arial" w:cs="Arial"/>
                <w:b/>
                <w:i/>
                <w:color w:val="4F81BD"/>
                <w:sz w:val="20"/>
                <w:shd w:val="clear" w:color="auto" w:fill="B7DDE8"/>
              </w:rPr>
            </w:pPr>
            <w:r>
              <w:rPr>
                <w:rFonts w:ascii="Arial" w:eastAsia="Arial" w:hAnsi="Arial" w:cs="Arial"/>
                <w:b/>
                <w:i/>
                <w:color w:val="4F81BD"/>
                <w:sz w:val="20"/>
                <w:shd w:val="clear" w:color="auto" w:fill="FFFFFF"/>
              </w:rPr>
              <w:t>Provide sample data where applicable</w:t>
            </w:r>
          </w:p>
        </w:tc>
      </w:tr>
    </w:tbl>
    <w:p w14:paraId="5291BA3C" w14:textId="77777777" w:rsidR="00B61E3C" w:rsidRDefault="00B61E3C">
      <w:pPr>
        <w:rPr>
          <w:rFonts w:ascii="Arial" w:eastAsia="Arial" w:hAnsi="Arial" w:cs="Arial"/>
          <w:color w:val="000000"/>
          <w:sz w:val="20"/>
          <w:shd w:val="clear" w:color="auto" w:fill="FFFFFF"/>
        </w:rPr>
      </w:pPr>
    </w:p>
    <w:p w14:paraId="594587B3" w14:textId="08DB5BC3" w:rsidR="00F45872" w:rsidRDefault="007D7FA2" w:rsidP="007D7FA2">
      <w:pPr>
        <w:pStyle w:val="Heading2"/>
        <w:rPr>
          <w:rFonts w:eastAsia="Arial"/>
          <w:shd w:val="clear" w:color="auto" w:fill="FFFFFF"/>
        </w:rPr>
      </w:pPr>
      <w:bookmarkStart w:id="48" w:name="_Toc193283651"/>
      <w:r>
        <w:rPr>
          <w:rFonts w:eastAsia="Arial"/>
          <w:shd w:val="clear" w:color="auto" w:fill="FFFFFF"/>
        </w:rPr>
        <w:t>SCHY00059 Get Bonus Buy (Bonus Buy)</w:t>
      </w:r>
      <w:bookmarkEnd w:id="48"/>
      <w:r>
        <w:rPr>
          <w:rFonts w:eastAsia="Arial"/>
          <w:shd w:val="clear" w:color="auto" w:fill="FFFFFF"/>
        </w:rPr>
        <w:t xml:space="preserve"> </w:t>
      </w:r>
    </w:p>
    <w:p w14:paraId="445CBECD" w14:textId="77777777" w:rsidR="00F45872" w:rsidRDefault="00F45872" w:rsidP="00F45872">
      <w:pP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6"/>
        <w:gridCol w:w="547"/>
        <w:gridCol w:w="1101"/>
        <w:gridCol w:w="2200"/>
        <w:gridCol w:w="1094"/>
        <w:gridCol w:w="2198"/>
        <w:gridCol w:w="1103"/>
        <w:gridCol w:w="1099"/>
      </w:tblGrid>
      <w:tr w:rsidR="00F45872" w14:paraId="1D462935" w14:textId="77777777" w:rsidTr="007D7FA2">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35109B62"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lastRenderedPageBreak/>
              <w:t>Operation Name</w:t>
            </w:r>
          </w:p>
        </w:tc>
        <w:tc>
          <w:tcPr>
            <w:tcW w:w="4002"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925E16E" w14:textId="1FDA6856" w:rsidR="00F45872" w:rsidRDefault="007D7FA2">
            <w:pPr>
              <w:rPr>
                <w:rFonts w:ascii="Arial" w:eastAsia="Arial" w:hAnsi="Arial" w:cs="Arial"/>
                <w:b/>
                <w:i/>
                <w:color w:val="4F81BD"/>
                <w:sz w:val="20"/>
                <w:shd w:val="clear" w:color="auto" w:fill="B8CCE4"/>
              </w:rPr>
            </w:pPr>
            <w:r w:rsidRPr="00094C62">
              <w:rPr>
                <w:rFonts w:ascii="Arial" w:eastAsia="Arial" w:hAnsi="Arial" w:cs="Arial"/>
                <w:sz w:val="20"/>
                <w:szCs w:val="20"/>
              </w:rPr>
              <w:t>GET /{</w:t>
            </w:r>
            <w:proofErr w:type="spellStart"/>
            <w:r w:rsidRPr="00094C62">
              <w:rPr>
                <w:rFonts w:ascii="Arial" w:eastAsia="Arial" w:hAnsi="Arial" w:cs="Arial"/>
                <w:sz w:val="20"/>
                <w:szCs w:val="20"/>
              </w:rPr>
              <w:t>baseSiteId</w:t>
            </w:r>
            <w:proofErr w:type="spellEnd"/>
            <w:r w:rsidRPr="00094C62">
              <w:rPr>
                <w:rFonts w:ascii="Arial" w:eastAsia="Arial" w:hAnsi="Arial" w:cs="Arial"/>
                <w:sz w:val="20"/>
                <w:szCs w:val="20"/>
              </w:rPr>
              <w:t>}/products/</w:t>
            </w:r>
            <w:proofErr w:type="spellStart"/>
            <w:r w:rsidRPr="00094C62">
              <w:rPr>
                <w:rFonts w:ascii="Arial" w:eastAsia="Arial" w:hAnsi="Arial" w:cs="Arial"/>
                <w:sz w:val="20"/>
                <w:szCs w:val="20"/>
              </w:rPr>
              <w:t>bonusbuy</w:t>
            </w:r>
            <w:proofErr w:type="spellEnd"/>
          </w:p>
        </w:tc>
      </w:tr>
      <w:tr w:rsidR="00F45872" w14:paraId="1C546E3C" w14:textId="77777777" w:rsidTr="007D7FA2">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27A78D7A"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Description</w:t>
            </w:r>
          </w:p>
        </w:tc>
        <w:tc>
          <w:tcPr>
            <w:tcW w:w="4002"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1EB5623" w14:textId="04507116" w:rsidR="00F45872" w:rsidRDefault="007D7FA2">
            <w:pPr>
              <w:rPr>
                <w:rFonts w:ascii="Arial" w:eastAsia="Arial" w:hAnsi="Arial" w:cs="Arial"/>
                <w:b/>
                <w:i/>
                <w:color w:val="4F81BD"/>
                <w:sz w:val="20"/>
                <w:shd w:val="clear" w:color="auto" w:fill="B8CCE4"/>
              </w:rPr>
            </w:pPr>
            <w:r>
              <w:rPr>
                <w:rFonts w:ascii="Arial" w:eastAsia="Arial" w:hAnsi="Arial" w:cs="Arial"/>
                <w:sz w:val="20"/>
                <w:szCs w:val="20"/>
              </w:rPr>
              <w:t xml:space="preserve">Returns a list of bonus buys by </w:t>
            </w:r>
            <w:proofErr w:type="spellStart"/>
            <w:r>
              <w:rPr>
                <w:rFonts w:ascii="Arial" w:eastAsia="Arial" w:hAnsi="Arial" w:cs="Arial"/>
                <w:sz w:val="20"/>
                <w:szCs w:val="20"/>
              </w:rPr>
              <w:t>UserID</w:t>
            </w:r>
            <w:proofErr w:type="spellEnd"/>
            <w:r>
              <w:rPr>
                <w:rFonts w:ascii="Arial" w:eastAsia="Arial" w:hAnsi="Arial" w:cs="Arial"/>
                <w:sz w:val="20"/>
                <w:szCs w:val="20"/>
              </w:rPr>
              <w:t xml:space="preserve"> or allowed members</w:t>
            </w:r>
          </w:p>
        </w:tc>
      </w:tr>
      <w:tr w:rsidR="00F45872" w14:paraId="36055ECB" w14:textId="77777777" w:rsidTr="007D7FA2">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6E15AE63"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Request format</w:t>
            </w:r>
          </w:p>
        </w:tc>
        <w:tc>
          <w:tcPr>
            <w:tcW w:w="2000" w:type="pct"/>
            <w:gridSpan w:val="3"/>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0D00DD1" w14:textId="3BA8BD4D" w:rsidR="00F45872" w:rsidRDefault="007D7FA2">
            <w:pPr>
              <w:rPr>
                <w:rFonts w:ascii="Arial" w:eastAsia="Arial" w:hAnsi="Arial" w:cs="Arial"/>
                <w:b/>
                <w:i/>
                <w:color w:val="4F81BD"/>
                <w:sz w:val="20"/>
                <w:shd w:val="clear" w:color="auto" w:fill="B8CCE4"/>
              </w:rPr>
            </w:pPr>
            <w:r>
              <w:rPr>
                <w:rFonts w:ascii="Arial" w:eastAsia="Arial" w:hAnsi="Arial" w:cs="Arial"/>
                <w:sz w:val="20"/>
                <w:szCs w:val="20"/>
              </w:rPr>
              <w:t>JSON</w:t>
            </w:r>
          </w:p>
        </w:tc>
        <w:tc>
          <w:tcPr>
            <w:tcW w:w="1000" w:type="pct"/>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58AEDC86"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Response format</w:t>
            </w:r>
          </w:p>
        </w:tc>
        <w:tc>
          <w:tcPr>
            <w:tcW w:w="1002"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74ED31A" w14:textId="65AA5CB0" w:rsidR="00F45872" w:rsidRDefault="007D7FA2">
            <w:pPr>
              <w:rPr>
                <w:rFonts w:ascii="Arial" w:eastAsia="Arial" w:hAnsi="Arial" w:cs="Arial"/>
                <w:b/>
                <w:i/>
                <w:color w:val="4F81BD"/>
                <w:sz w:val="20"/>
                <w:shd w:val="clear" w:color="auto" w:fill="B8CCE4"/>
              </w:rPr>
            </w:pPr>
            <w:r>
              <w:rPr>
                <w:rFonts w:ascii="Arial" w:eastAsia="Arial" w:hAnsi="Arial" w:cs="Arial"/>
                <w:sz w:val="20"/>
                <w:szCs w:val="20"/>
              </w:rPr>
              <w:t>JSON</w:t>
            </w:r>
          </w:p>
        </w:tc>
      </w:tr>
      <w:tr w:rsidR="00F45872" w14:paraId="668B641F"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07125D21"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Input parameters</w:t>
            </w:r>
          </w:p>
        </w:tc>
      </w:tr>
      <w:tr w:rsidR="00F45872" w14:paraId="1E251FF2" w14:textId="77777777">
        <w:tc>
          <w:tcPr>
            <w:tcW w:w="2500" w:type="pct"/>
            <w:gridSpan w:val="4"/>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0C8CEEC1" w14:textId="77777777" w:rsidR="00F45872" w:rsidRDefault="00F45872">
            <w:pPr>
              <w:rPr>
                <w:rFonts w:ascii="Arial" w:eastAsia="Arial" w:hAnsi="Arial" w:cs="Arial"/>
                <w:b/>
                <w:color w:val="000000"/>
                <w:sz w:val="20"/>
                <w:shd w:val="clear" w:color="auto" w:fill="B8CCE4"/>
              </w:rPr>
            </w:pPr>
            <w:r>
              <w:rPr>
                <w:rFonts w:ascii="Arial" w:eastAsia="Arial" w:hAnsi="Arial" w:cs="Arial"/>
                <w:b/>
                <w:color w:val="000000"/>
                <w:sz w:val="20"/>
                <w:shd w:val="clear" w:color="auto" w:fill="B8CCE4"/>
              </w:rPr>
              <w:t>How must the input parameter be passed?</w:t>
            </w:r>
          </w:p>
        </w:tc>
        <w:tc>
          <w:tcPr>
            <w:tcW w:w="2500"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5B00E66" w14:textId="080DADDB" w:rsidR="00F45872" w:rsidRDefault="007D7FA2">
            <w:pPr>
              <w:rPr>
                <w:rFonts w:ascii="Arial" w:eastAsia="Arial" w:hAnsi="Arial" w:cs="Arial"/>
                <w:b/>
                <w:i/>
                <w:color w:val="4F81BD"/>
                <w:sz w:val="20"/>
                <w:shd w:val="clear" w:color="auto" w:fill="B8CCE4"/>
              </w:rPr>
            </w:pPr>
            <w:r>
              <w:rPr>
                <w:rFonts w:ascii="Arial" w:eastAsia="Arial" w:hAnsi="Arial" w:cs="Arial"/>
                <w:sz w:val="20"/>
                <w:szCs w:val="20"/>
              </w:rPr>
              <w:t>Path</w:t>
            </w:r>
          </w:p>
        </w:tc>
      </w:tr>
      <w:tr w:rsidR="00F45872" w14:paraId="3F3DA509" w14:textId="77777777" w:rsidTr="007D7FA2">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114745EF"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DBE5F1"/>
              </w:rPr>
              <w:t>Name</w:t>
            </w:r>
          </w:p>
        </w:tc>
        <w:tc>
          <w:tcPr>
            <w:tcW w:w="750" w:type="pct"/>
            <w:gridSpan w:val="2"/>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76528C15" w14:textId="77777777" w:rsidR="00F45872" w:rsidRDefault="00F45872">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Mandatory(Y/N)</w:t>
            </w:r>
          </w:p>
        </w:tc>
        <w:tc>
          <w:tcPr>
            <w:tcW w:w="3001" w:type="pct"/>
            <w:gridSpan w:val="4"/>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57D4EC8D" w14:textId="77777777" w:rsidR="00F45872" w:rsidRDefault="00F45872">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Description</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1E83BEDB" w14:textId="77777777" w:rsidR="00F45872" w:rsidRDefault="00F45872">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Data Type</w:t>
            </w:r>
          </w:p>
        </w:tc>
      </w:tr>
      <w:tr w:rsidR="007D7FA2" w14:paraId="072AF8E0" w14:textId="77777777" w:rsidTr="007D7FA2">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AF11D11" w14:textId="329FA73A" w:rsidR="007D7FA2" w:rsidRDefault="007D7FA2" w:rsidP="007D7FA2">
            <w:pPr>
              <w:rPr>
                <w:rFonts w:ascii="Arial" w:eastAsia="Arial" w:hAnsi="Arial" w:cs="Arial"/>
                <w:b/>
                <w:i/>
                <w:color w:val="4F81BD"/>
                <w:sz w:val="20"/>
                <w:shd w:val="clear" w:color="auto" w:fill="DBE5F1"/>
              </w:rPr>
            </w:pPr>
            <w:r>
              <w:rPr>
                <w:rFonts w:ascii="Arial" w:eastAsia="Arial" w:hAnsi="Arial" w:cs="Arial"/>
                <w:sz w:val="20"/>
                <w:szCs w:val="20"/>
              </w:rPr>
              <w:t>x-</w:t>
            </w:r>
            <w:proofErr w:type="spellStart"/>
            <w:r>
              <w:rPr>
                <w:rFonts w:ascii="Arial" w:eastAsia="Arial" w:hAnsi="Arial" w:cs="Arial"/>
                <w:sz w:val="20"/>
                <w:szCs w:val="20"/>
              </w:rPr>
              <w:t>api</w:t>
            </w:r>
            <w:proofErr w:type="spellEnd"/>
            <w:r>
              <w:rPr>
                <w:rFonts w:ascii="Arial" w:eastAsia="Arial" w:hAnsi="Arial" w:cs="Arial"/>
                <w:sz w:val="20"/>
                <w:szCs w:val="20"/>
              </w:rPr>
              <w:t>-key</w:t>
            </w:r>
            <w:r>
              <w:rPr>
                <w:rFonts w:ascii="Arial" w:eastAsia="Arial" w:hAnsi="Arial" w:cs="Arial"/>
                <w:sz w:val="20"/>
                <w:szCs w:val="20"/>
              </w:rPr>
              <w:br/>
              <w:t>(in header)</w:t>
            </w:r>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EF4E400" w14:textId="5A498725" w:rsidR="007D7FA2" w:rsidRDefault="007D7FA2" w:rsidP="007D7FA2">
            <w:pPr>
              <w:rPr>
                <w:rFonts w:ascii="Arial" w:eastAsia="Arial" w:hAnsi="Arial" w:cs="Arial"/>
                <w:b/>
                <w:i/>
                <w:color w:val="4F81BD"/>
                <w:sz w:val="20"/>
                <w:shd w:val="clear" w:color="auto" w:fill="FFFFFF"/>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3DBB123" w14:textId="120A81BE" w:rsidR="007D7FA2" w:rsidRDefault="007D7FA2" w:rsidP="007D7FA2">
            <w:pPr>
              <w:rPr>
                <w:rFonts w:ascii="Arial" w:eastAsia="Arial" w:hAnsi="Arial" w:cs="Arial"/>
                <w:b/>
                <w:i/>
                <w:color w:val="4F81BD"/>
                <w:sz w:val="20"/>
                <w:shd w:val="clear" w:color="auto" w:fill="FFFFFF"/>
              </w:rPr>
            </w:pPr>
            <w:r>
              <w:rPr>
                <w:rFonts w:ascii="Arial" w:eastAsia="Arial" w:hAnsi="Arial" w:cs="Arial"/>
                <w:sz w:val="20"/>
                <w:szCs w:val="20"/>
              </w:rPr>
              <w:t xml:space="preserve">API Key per API Client is required for the consumption of the Digital Services API’s. API key is Dynamically issued to the API client via AWS secrets </w:t>
            </w:r>
            <w:proofErr w:type="spellStart"/>
            <w:r>
              <w:rPr>
                <w:rFonts w:ascii="Arial" w:eastAsia="Arial" w:hAnsi="Arial" w:cs="Arial"/>
                <w:sz w:val="20"/>
                <w:szCs w:val="20"/>
              </w:rPr>
              <w:t>manaer</w:t>
            </w:r>
            <w:proofErr w:type="spellEnd"/>
            <w:r>
              <w:rPr>
                <w:rFonts w:ascii="Arial" w:eastAsia="Arial" w:hAnsi="Arial" w:cs="Arial"/>
                <w:sz w:val="20"/>
                <w:szCs w:val="20"/>
              </w:rPr>
              <w:t xml:space="preserve"> as part of the Digital Access and Security (DSL) solution.</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E275D16" w14:textId="439A1CD3" w:rsidR="007D7FA2" w:rsidRDefault="007D7FA2" w:rsidP="007D7FA2">
            <w:pPr>
              <w:rPr>
                <w:rFonts w:ascii="Arial" w:eastAsia="Arial" w:hAnsi="Arial" w:cs="Arial"/>
                <w:b/>
                <w:i/>
                <w:color w:val="4F81BD"/>
                <w:sz w:val="20"/>
                <w:shd w:val="clear" w:color="auto" w:fill="FFFFFF"/>
              </w:rPr>
            </w:pPr>
            <w:proofErr w:type="spellStart"/>
            <w:r>
              <w:rPr>
                <w:rFonts w:ascii="Arial" w:eastAsia="Arial" w:hAnsi="Arial" w:cs="Arial"/>
                <w:sz w:val="20"/>
                <w:szCs w:val="20"/>
              </w:rPr>
              <w:t>apiKey</w:t>
            </w:r>
            <w:proofErr w:type="spellEnd"/>
          </w:p>
        </w:tc>
      </w:tr>
      <w:tr w:rsidR="007D7FA2" w14:paraId="58A67AF4" w14:textId="77777777" w:rsidTr="007D7FA2">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81FD4F2" w14:textId="0A509044" w:rsidR="007D7FA2" w:rsidRDefault="007D7FA2" w:rsidP="007D7FA2">
            <w:pPr>
              <w:rPr>
                <w:rFonts w:ascii="Arial" w:eastAsia="Arial" w:hAnsi="Arial" w:cs="Arial"/>
                <w:b/>
                <w:i/>
                <w:color w:val="4F81BD"/>
                <w:sz w:val="20"/>
                <w:shd w:val="clear" w:color="auto" w:fill="FFFFFF"/>
              </w:rPr>
            </w:pPr>
            <w:proofErr w:type="spellStart"/>
            <w:r>
              <w:rPr>
                <w:rFonts w:ascii="Arial" w:eastAsia="Arial" w:hAnsi="Arial" w:cs="Arial"/>
                <w:sz w:val="20"/>
                <w:szCs w:val="20"/>
              </w:rPr>
              <w:t>UserId</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839213B" w14:textId="4FBB2A5D" w:rsidR="007D7FA2" w:rsidRDefault="007D7FA2" w:rsidP="007D7FA2">
            <w:pPr>
              <w:rPr>
                <w:rFonts w:ascii="Arial" w:eastAsia="Arial" w:hAnsi="Arial" w:cs="Arial"/>
                <w:b/>
                <w:i/>
                <w:color w:val="4F81BD"/>
                <w:sz w:val="20"/>
                <w:shd w:val="clear" w:color="auto" w:fill="FFFFFF"/>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2BC9BB2" w14:textId="5A550B53" w:rsidR="007D7FA2" w:rsidRDefault="007D7FA2" w:rsidP="007D7FA2">
            <w:pPr>
              <w:rPr>
                <w:rFonts w:ascii="Arial" w:eastAsia="Arial" w:hAnsi="Arial" w:cs="Arial"/>
                <w:b/>
                <w:i/>
                <w:color w:val="4F81BD"/>
                <w:sz w:val="20"/>
                <w:shd w:val="clear" w:color="auto" w:fill="FFFFFF"/>
              </w:rPr>
            </w:pPr>
            <w:r>
              <w:rPr>
                <w:rFonts w:ascii="Arial" w:eastAsia="Arial" w:hAnsi="Arial" w:cs="Arial"/>
                <w:sz w:val="20"/>
                <w:szCs w:val="20"/>
              </w:rPr>
              <w:t>User ID</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8ADA52D" w14:textId="0BA04B51" w:rsidR="007D7FA2" w:rsidRDefault="007D7FA2" w:rsidP="007D7FA2">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7D7FA2" w14:paraId="6C39A2B7" w14:textId="77777777" w:rsidTr="007D7FA2">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1E4D480" w14:textId="1F7625F0" w:rsidR="007D7FA2" w:rsidRDefault="007D7FA2" w:rsidP="007D7FA2">
            <w:pPr>
              <w:rPr>
                <w:rFonts w:ascii="Arial" w:eastAsia="Arial" w:hAnsi="Arial" w:cs="Arial"/>
                <w:b/>
                <w:i/>
                <w:color w:val="4F81BD"/>
                <w:sz w:val="20"/>
                <w:shd w:val="clear" w:color="auto" w:fill="FFFFFF"/>
              </w:rPr>
            </w:pPr>
            <w:proofErr w:type="spellStart"/>
            <w:r>
              <w:rPr>
                <w:rFonts w:ascii="Arial" w:eastAsia="Arial" w:hAnsi="Arial" w:cs="Arial"/>
                <w:sz w:val="20"/>
                <w:szCs w:val="20"/>
              </w:rPr>
              <w:t>BaseSiteID</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2B90CDE" w14:textId="129A34EB" w:rsidR="007D7FA2" w:rsidRDefault="007D7FA2" w:rsidP="007D7FA2">
            <w:pPr>
              <w:rPr>
                <w:rFonts w:ascii="Arial" w:eastAsia="Arial" w:hAnsi="Arial" w:cs="Arial"/>
                <w:b/>
                <w:i/>
                <w:color w:val="4F81BD"/>
                <w:sz w:val="20"/>
                <w:shd w:val="clear" w:color="auto" w:fill="FFFFFF"/>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02F5660" w14:textId="40ECCED9" w:rsidR="007D7FA2" w:rsidRDefault="007D7FA2" w:rsidP="007D7FA2">
            <w:pPr>
              <w:rPr>
                <w:rFonts w:ascii="Arial" w:eastAsia="Arial" w:hAnsi="Arial" w:cs="Arial"/>
                <w:b/>
                <w:i/>
                <w:color w:val="4F81BD"/>
                <w:sz w:val="20"/>
                <w:shd w:val="clear" w:color="auto" w:fill="FFFFFF"/>
              </w:rPr>
            </w:pPr>
            <w:r>
              <w:rPr>
                <w:rFonts w:ascii="Arial" w:eastAsia="Arial" w:hAnsi="Arial" w:cs="Arial"/>
                <w:sz w:val="20"/>
                <w:szCs w:val="20"/>
              </w:rPr>
              <w:t>Base site identifier</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3115D6B" w14:textId="57C82C81" w:rsidR="007D7FA2" w:rsidRDefault="007D7FA2" w:rsidP="007D7FA2">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7D7FA2" w14:paraId="35B97DA5" w14:textId="77777777" w:rsidTr="007D7FA2">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97D4205" w14:textId="35602A41" w:rsidR="007D7FA2" w:rsidRDefault="007D7FA2" w:rsidP="007D7FA2">
            <w:pPr>
              <w:rPr>
                <w:rFonts w:ascii="Arial" w:eastAsia="Arial" w:hAnsi="Arial" w:cs="Arial"/>
                <w:b/>
                <w:i/>
                <w:color w:val="4F81BD"/>
                <w:sz w:val="20"/>
                <w:shd w:val="clear" w:color="auto" w:fill="FFFFFF"/>
              </w:rPr>
            </w:pPr>
            <w:proofErr w:type="spellStart"/>
            <w:r>
              <w:rPr>
                <w:rFonts w:ascii="Arial" w:eastAsia="Arial" w:hAnsi="Arial" w:cs="Arial"/>
                <w:sz w:val="20"/>
                <w:szCs w:val="20"/>
              </w:rPr>
              <w:t>AllowedMembers</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55A996D" w14:textId="4541CDD7" w:rsidR="007D7FA2" w:rsidRDefault="007D7FA2" w:rsidP="007D7FA2">
            <w:pPr>
              <w:rPr>
                <w:rFonts w:ascii="Arial" w:eastAsia="Arial" w:hAnsi="Arial" w:cs="Arial"/>
                <w:b/>
                <w:i/>
                <w:color w:val="4F81BD"/>
                <w:sz w:val="20"/>
                <w:shd w:val="clear" w:color="auto" w:fill="FFFFFF"/>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FBCBBBE" w14:textId="08827CDD" w:rsidR="007D7FA2" w:rsidRDefault="007D7FA2" w:rsidP="007D7FA2">
            <w:pPr>
              <w:rPr>
                <w:rFonts w:ascii="Arial" w:eastAsia="Arial" w:hAnsi="Arial" w:cs="Arial"/>
                <w:b/>
                <w:i/>
                <w:color w:val="4F81BD"/>
                <w:sz w:val="20"/>
                <w:shd w:val="clear" w:color="auto" w:fill="FFFFFF"/>
              </w:rPr>
            </w:pPr>
            <w:r>
              <w:rPr>
                <w:rFonts w:ascii="Arial" w:eastAsia="Arial" w:hAnsi="Arial" w:cs="Arial"/>
                <w:sz w:val="20"/>
                <w:szCs w:val="20"/>
              </w:rPr>
              <w:t>Allowed Members</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67B5D5D" w14:textId="10FCCFE7" w:rsidR="007D7FA2" w:rsidRDefault="007D7FA2" w:rsidP="007D7FA2">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7D7FA2" w14:paraId="3388B194" w14:textId="77777777" w:rsidTr="007D7FA2">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ABD0553" w14:textId="4DC08B70" w:rsidR="007D7FA2" w:rsidRDefault="007D7FA2" w:rsidP="007D7FA2">
            <w:pPr>
              <w:rPr>
                <w:rFonts w:ascii="Arial" w:eastAsia="Arial" w:hAnsi="Arial" w:cs="Arial"/>
                <w:b/>
                <w:i/>
                <w:color w:val="4F81BD"/>
                <w:sz w:val="20"/>
                <w:shd w:val="clear" w:color="auto" w:fill="FFFFFF"/>
              </w:rPr>
            </w:pPr>
            <w:proofErr w:type="spellStart"/>
            <w:r>
              <w:rPr>
                <w:rFonts w:ascii="Arial" w:eastAsia="Arial" w:hAnsi="Arial" w:cs="Arial"/>
                <w:sz w:val="20"/>
                <w:szCs w:val="20"/>
              </w:rPr>
              <w:t>posName</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0822E9F" w14:textId="6EB21C34" w:rsidR="007D7FA2" w:rsidRDefault="007D7FA2" w:rsidP="007D7FA2">
            <w:pPr>
              <w:rPr>
                <w:rFonts w:ascii="Arial" w:eastAsia="Arial" w:hAnsi="Arial" w:cs="Arial"/>
                <w:b/>
                <w:i/>
                <w:color w:val="4F81BD"/>
                <w:sz w:val="20"/>
                <w:shd w:val="clear" w:color="auto" w:fill="FFFFFF"/>
              </w:rPr>
            </w:pPr>
            <w:r>
              <w:rPr>
                <w:rFonts w:ascii="Arial" w:eastAsia="Arial" w:hAnsi="Arial" w:cs="Arial"/>
                <w:sz w:val="20"/>
                <w:szCs w:val="20"/>
              </w:rPr>
              <w:t>N</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D437223" w14:textId="41F0F2E6" w:rsidR="007D7FA2" w:rsidRDefault="007D7FA2" w:rsidP="007D7FA2">
            <w:pPr>
              <w:rPr>
                <w:rFonts w:ascii="Arial" w:eastAsia="Arial" w:hAnsi="Arial" w:cs="Arial"/>
                <w:b/>
                <w:i/>
                <w:color w:val="4F81BD"/>
                <w:sz w:val="20"/>
                <w:shd w:val="clear" w:color="auto" w:fill="FFFFFF"/>
              </w:rPr>
            </w:pPr>
            <w:r>
              <w:rPr>
                <w:rFonts w:ascii="Arial" w:eastAsia="Arial" w:hAnsi="Arial" w:cs="Arial"/>
                <w:sz w:val="20"/>
                <w:szCs w:val="20"/>
              </w:rPr>
              <w:t>Store for the customer</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F7E8386" w14:textId="53A32CB5" w:rsidR="007D7FA2" w:rsidRDefault="007D7FA2" w:rsidP="007D7FA2">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7D7FA2" w14:paraId="3BA3C076"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169A61B9" w14:textId="77777777" w:rsidR="007D7FA2" w:rsidRDefault="007D7FA2" w:rsidP="007D7FA2">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Output parameters</w:t>
            </w:r>
          </w:p>
        </w:tc>
      </w:tr>
      <w:tr w:rsidR="007D7FA2" w14:paraId="7E96FFBD" w14:textId="77777777" w:rsidTr="007D7FA2">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141B48EF" w14:textId="77777777" w:rsidR="007D7FA2" w:rsidRDefault="007D7FA2" w:rsidP="007D7FA2">
            <w:pPr>
              <w:rPr>
                <w:rFonts w:ascii="Arial" w:eastAsia="Arial" w:hAnsi="Arial" w:cs="Arial"/>
                <w:b/>
                <w:color w:val="000000"/>
                <w:sz w:val="20"/>
                <w:shd w:val="clear" w:color="auto" w:fill="B8CCE4"/>
              </w:rPr>
            </w:pPr>
            <w:r>
              <w:rPr>
                <w:rFonts w:ascii="Arial" w:eastAsia="Arial" w:hAnsi="Arial" w:cs="Arial"/>
                <w:b/>
                <w:color w:val="000000"/>
                <w:sz w:val="20"/>
                <w:shd w:val="clear" w:color="auto" w:fill="DBE5F1"/>
              </w:rPr>
              <w:t>Name</w:t>
            </w:r>
          </w:p>
        </w:tc>
        <w:tc>
          <w:tcPr>
            <w:tcW w:w="3751" w:type="pct"/>
            <w:gridSpan w:val="6"/>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75C9B909" w14:textId="77777777" w:rsidR="007D7FA2" w:rsidRDefault="007D7FA2" w:rsidP="007D7FA2">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Description</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56CC81A8" w14:textId="77777777" w:rsidR="007D7FA2" w:rsidRDefault="007D7FA2" w:rsidP="007D7FA2">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Data Type</w:t>
            </w:r>
          </w:p>
        </w:tc>
      </w:tr>
      <w:tr w:rsidR="007D7FA2" w14:paraId="00D8F0D0" w14:textId="77777777" w:rsidTr="007D7FA2">
        <w:tc>
          <w:tcPr>
            <w:tcW w:w="5000" w:type="pct"/>
            <w:gridSpan w:val="8"/>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0DD3221" w14:textId="31807ABC" w:rsidR="007D7FA2" w:rsidRDefault="006B21A4" w:rsidP="007D7FA2">
            <w:pPr>
              <w:rPr>
                <w:rFonts w:ascii="Arial" w:eastAsia="Arial" w:hAnsi="Arial" w:cs="Arial"/>
                <w:b/>
                <w:i/>
                <w:color w:val="4F81BD"/>
                <w:sz w:val="20"/>
                <w:shd w:val="clear" w:color="auto" w:fill="FFFFFF"/>
              </w:rPr>
            </w:pPr>
            <w:r>
              <w:rPr>
                <w:rFonts w:ascii="Arial" w:eastAsia="Arial" w:hAnsi="Arial" w:cs="Arial"/>
                <w:b/>
                <w:i/>
                <w:color w:val="4F81BD"/>
                <w:sz w:val="20"/>
                <w:shd w:val="clear" w:color="auto" w:fill="FFFFFF"/>
              </w:rPr>
              <w:object w:dxaOrig="1596" w:dyaOrig="1033" w14:anchorId="28F15930">
                <v:shape id="_x0000_i1040" type="#_x0000_t75" style="width:79.5pt;height:52.5pt" o:ole="">
                  <v:imagedata r:id="rId50" o:title=""/>
                </v:shape>
                <o:OLEObject Type="Embed" ProgID="Package" ShapeID="_x0000_i1040" DrawAspect="Icon" ObjectID="_1813474642" r:id="rId51"/>
              </w:object>
            </w:r>
          </w:p>
        </w:tc>
      </w:tr>
    </w:tbl>
    <w:p w14:paraId="6BB7159C" w14:textId="77777777" w:rsidR="00F45872" w:rsidRDefault="00F45872" w:rsidP="00F45872">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F45872" w14:paraId="41063840"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9C4E15A"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Data Schemas</w:t>
            </w:r>
          </w:p>
        </w:tc>
      </w:tr>
      <w:tr w:rsidR="00F45872" w14:paraId="3303B6DE"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6A8C113" w14:textId="553AE2E3" w:rsidR="00F45872" w:rsidRDefault="006B21A4">
            <w:pPr>
              <w:rPr>
                <w:rFonts w:ascii="Arial" w:eastAsia="Arial" w:hAnsi="Arial" w:cs="Arial"/>
                <w:b/>
                <w:i/>
                <w:color w:val="4F81BD"/>
                <w:sz w:val="20"/>
                <w:shd w:val="clear" w:color="auto" w:fill="B7DDE8"/>
              </w:rPr>
            </w:pPr>
            <w:r>
              <w:rPr>
                <w:rFonts w:ascii="Arial" w:eastAsia="Arial" w:hAnsi="Arial" w:cs="Arial"/>
                <w:b/>
                <w:i/>
                <w:color w:val="4F81BD"/>
                <w:sz w:val="20"/>
                <w:shd w:val="clear" w:color="auto" w:fill="B7DDE8"/>
              </w:rPr>
              <w:object w:dxaOrig="1596" w:dyaOrig="1033" w14:anchorId="4F1F044B">
                <v:shape id="_x0000_i1041" type="#_x0000_t75" style="width:79.5pt;height:52.5pt" o:ole="">
                  <v:imagedata r:id="rId52" o:title=""/>
                </v:shape>
                <o:OLEObject Type="Embed" ProgID="Package" ShapeID="_x0000_i1041" DrawAspect="Icon" ObjectID="_1813474643" r:id="rId53"/>
              </w:object>
            </w:r>
          </w:p>
        </w:tc>
      </w:tr>
    </w:tbl>
    <w:p w14:paraId="308B28A2" w14:textId="77777777" w:rsidR="00F45872" w:rsidRDefault="00F45872" w:rsidP="00F45872">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F45872" w14:paraId="2A2EB6FF"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5A29B5A"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Sample data</w:t>
            </w:r>
          </w:p>
        </w:tc>
      </w:tr>
      <w:tr w:rsidR="00F45872" w14:paraId="70F80AF6"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D2F0C4F" w14:textId="7B1F55BD" w:rsidR="00F45872" w:rsidRDefault="006B21A4">
            <w:pPr>
              <w:rPr>
                <w:rFonts w:ascii="Arial" w:eastAsia="Arial" w:hAnsi="Arial" w:cs="Arial"/>
                <w:b/>
                <w:i/>
                <w:color w:val="4F81BD"/>
                <w:sz w:val="20"/>
                <w:shd w:val="clear" w:color="auto" w:fill="B7DDE8"/>
              </w:rPr>
            </w:pPr>
            <w:r>
              <w:rPr>
                <w:rFonts w:ascii="Arial" w:eastAsia="Arial" w:hAnsi="Arial" w:cs="Arial"/>
                <w:b/>
                <w:i/>
                <w:color w:val="4F81BD"/>
                <w:sz w:val="20"/>
                <w:shd w:val="clear" w:color="auto" w:fill="FFFFFF"/>
              </w:rPr>
              <w:object w:dxaOrig="1596" w:dyaOrig="1033" w14:anchorId="7C292EFD">
                <v:shape id="_x0000_i1042" type="#_x0000_t75" style="width:79.5pt;height:52.5pt" o:ole="">
                  <v:imagedata r:id="rId54" o:title=""/>
                </v:shape>
                <o:OLEObject Type="Embed" ProgID="Package" ShapeID="_x0000_i1042" DrawAspect="Icon" ObjectID="_1813474644" r:id="rId55"/>
              </w:object>
            </w:r>
          </w:p>
        </w:tc>
      </w:tr>
    </w:tbl>
    <w:p w14:paraId="1AE7A975" w14:textId="77777777" w:rsidR="00F45872" w:rsidRDefault="00F45872">
      <w:pPr>
        <w:rPr>
          <w:rFonts w:ascii="Arial" w:eastAsia="Arial" w:hAnsi="Arial" w:cs="Arial"/>
          <w:color w:val="000000"/>
          <w:sz w:val="20"/>
          <w:shd w:val="clear" w:color="auto" w:fill="FFFFFF"/>
        </w:rPr>
      </w:pPr>
    </w:p>
    <w:p w14:paraId="7A8E5469" w14:textId="77777777" w:rsidR="00F45872" w:rsidRDefault="00F45872">
      <w:pPr>
        <w:rPr>
          <w:rFonts w:ascii="Arial" w:eastAsia="Arial" w:hAnsi="Arial" w:cs="Arial"/>
          <w:color w:val="000000"/>
          <w:sz w:val="20"/>
          <w:shd w:val="clear" w:color="auto" w:fill="FFFFFF"/>
        </w:rPr>
      </w:pPr>
    </w:p>
    <w:p w14:paraId="40804B51" w14:textId="77777777" w:rsidR="006B21A4" w:rsidRDefault="006B21A4">
      <w:pPr>
        <w:rPr>
          <w:rFonts w:ascii="Arial" w:eastAsia="Arial" w:hAnsi="Arial" w:cs="Arial"/>
          <w:color w:val="000000"/>
          <w:sz w:val="20"/>
          <w:shd w:val="clear" w:color="auto" w:fill="FFFFFF"/>
        </w:rPr>
      </w:pPr>
    </w:p>
    <w:p w14:paraId="79FDEC6F" w14:textId="77777777" w:rsidR="006B21A4" w:rsidRDefault="006B21A4">
      <w:pPr>
        <w:rPr>
          <w:rFonts w:ascii="Arial" w:eastAsia="Arial" w:hAnsi="Arial" w:cs="Arial"/>
          <w:color w:val="000000"/>
          <w:sz w:val="20"/>
          <w:shd w:val="clear" w:color="auto" w:fill="FFFFFF"/>
        </w:rPr>
      </w:pPr>
    </w:p>
    <w:p w14:paraId="2AF63BF9" w14:textId="77777777" w:rsidR="006B21A4" w:rsidRDefault="006B21A4">
      <w:pPr>
        <w:rPr>
          <w:rFonts w:ascii="Arial" w:eastAsia="Arial" w:hAnsi="Arial" w:cs="Arial"/>
          <w:color w:val="000000"/>
          <w:sz w:val="20"/>
          <w:shd w:val="clear" w:color="auto" w:fill="FFFFFF"/>
        </w:rPr>
      </w:pPr>
    </w:p>
    <w:p w14:paraId="74299B8D" w14:textId="77777777" w:rsidR="006B21A4" w:rsidRDefault="006B21A4">
      <w:pPr>
        <w:rPr>
          <w:rFonts w:ascii="Arial" w:eastAsia="Arial" w:hAnsi="Arial" w:cs="Arial"/>
          <w:color w:val="000000"/>
          <w:sz w:val="20"/>
          <w:shd w:val="clear" w:color="auto" w:fill="FFFFFF"/>
        </w:rPr>
      </w:pPr>
    </w:p>
    <w:p w14:paraId="18073CD5" w14:textId="77777777" w:rsidR="006B21A4" w:rsidRDefault="006B21A4">
      <w:pPr>
        <w:rPr>
          <w:rFonts w:ascii="Arial" w:eastAsia="Arial" w:hAnsi="Arial" w:cs="Arial"/>
          <w:color w:val="000000"/>
          <w:sz w:val="20"/>
          <w:shd w:val="clear" w:color="auto" w:fill="FFFFFF"/>
        </w:rPr>
      </w:pPr>
    </w:p>
    <w:p w14:paraId="1651FCE2" w14:textId="77777777" w:rsidR="006B21A4" w:rsidRDefault="006B21A4">
      <w:pPr>
        <w:rPr>
          <w:rFonts w:ascii="Arial" w:eastAsia="Arial" w:hAnsi="Arial" w:cs="Arial"/>
          <w:color w:val="000000"/>
          <w:sz w:val="20"/>
          <w:shd w:val="clear" w:color="auto" w:fill="FFFFFF"/>
        </w:rPr>
      </w:pPr>
    </w:p>
    <w:p w14:paraId="78B62923" w14:textId="4688FCD3" w:rsidR="006B21A4" w:rsidRDefault="006B21A4">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SCHY00060 Get Bonus Buy (Bonus Buy) </w:t>
      </w:r>
    </w:p>
    <w:p w14:paraId="34D2A9E9" w14:textId="77777777" w:rsidR="00F45872" w:rsidRDefault="00F45872" w:rsidP="00F45872">
      <w:pP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6"/>
        <w:gridCol w:w="547"/>
        <w:gridCol w:w="1101"/>
        <w:gridCol w:w="2200"/>
        <w:gridCol w:w="1094"/>
        <w:gridCol w:w="2198"/>
        <w:gridCol w:w="1103"/>
        <w:gridCol w:w="1099"/>
      </w:tblGrid>
      <w:tr w:rsidR="00F45872" w14:paraId="4643119D" w14:textId="77777777" w:rsidTr="006B21A4">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10CD3015"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Operation Name</w:t>
            </w:r>
          </w:p>
        </w:tc>
        <w:tc>
          <w:tcPr>
            <w:tcW w:w="4002"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ABA4057" w14:textId="3A261D95" w:rsidR="00F45872" w:rsidRDefault="006B21A4">
            <w:pPr>
              <w:rPr>
                <w:rFonts w:ascii="Arial" w:eastAsia="Arial" w:hAnsi="Arial" w:cs="Arial"/>
                <w:b/>
                <w:i/>
                <w:color w:val="4F81BD"/>
                <w:sz w:val="20"/>
                <w:shd w:val="clear" w:color="auto" w:fill="B8CCE4"/>
              </w:rPr>
            </w:pPr>
            <w:r>
              <w:rPr>
                <w:rFonts w:ascii="Arial" w:eastAsia="Arial" w:hAnsi="Arial" w:cs="Arial"/>
                <w:sz w:val="20"/>
                <w:szCs w:val="20"/>
              </w:rPr>
              <w:t>/GET /{</w:t>
            </w:r>
            <w:proofErr w:type="spellStart"/>
            <w:r>
              <w:rPr>
                <w:rFonts w:ascii="Arial" w:eastAsia="Arial" w:hAnsi="Arial" w:cs="Arial"/>
                <w:sz w:val="20"/>
                <w:szCs w:val="20"/>
              </w:rPr>
              <w:t>baseSiteId</w:t>
            </w:r>
            <w:proofErr w:type="spellEnd"/>
            <w:r>
              <w:rPr>
                <w:rFonts w:ascii="Arial" w:eastAsia="Arial" w:hAnsi="Arial" w:cs="Arial"/>
                <w:sz w:val="20"/>
                <w:szCs w:val="20"/>
              </w:rPr>
              <w:t>}/products/</w:t>
            </w:r>
            <w:proofErr w:type="spellStart"/>
            <w:r>
              <w:rPr>
                <w:rFonts w:ascii="Arial" w:eastAsia="Arial" w:hAnsi="Arial" w:cs="Arial"/>
                <w:sz w:val="20"/>
                <w:szCs w:val="20"/>
              </w:rPr>
              <w:t>bonusbuy</w:t>
            </w:r>
            <w:proofErr w:type="spellEnd"/>
            <w:r>
              <w:rPr>
                <w:rFonts w:ascii="Arial" w:eastAsia="Arial" w:hAnsi="Arial" w:cs="Arial"/>
                <w:sz w:val="20"/>
                <w:szCs w:val="20"/>
              </w:rPr>
              <w:t>/{</w:t>
            </w:r>
            <w:proofErr w:type="spellStart"/>
            <w:r>
              <w:rPr>
                <w:rFonts w:ascii="Arial" w:eastAsia="Arial" w:hAnsi="Arial" w:cs="Arial"/>
                <w:sz w:val="20"/>
                <w:szCs w:val="20"/>
              </w:rPr>
              <w:t>bonusbuycode</w:t>
            </w:r>
            <w:proofErr w:type="spellEnd"/>
            <w:r>
              <w:rPr>
                <w:rFonts w:ascii="Arial" w:eastAsia="Arial" w:hAnsi="Arial" w:cs="Arial"/>
                <w:sz w:val="20"/>
                <w:szCs w:val="20"/>
              </w:rPr>
              <w:t>}</w:t>
            </w:r>
          </w:p>
        </w:tc>
      </w:tr>
      <w:tr w:rsidR="00F45872" w14:paraId="27316C92" w14:textId="77777777" w:rsidTr="006B21A4">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16077CDE"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Description</w:t>
            </w:r>
          </w:p>
        </w:tc>
        <w:tc>
          <w:tcPr>
            <w:tcW w:w="4002"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84E1968" w14:textId="5A7FAA0B" w:rsidR="00F45872" w:rsidRDefault="006B21A4">
            <w:pPr>
              <w:rPr>
                <w:rFonts w:ascii="Arial" w:eastAsia="Arial" w:hAnsi="Arial" w:cs="Arial"/>
                <w:b/>
                <w:i/>
                <w:color w:val="4F81BD"/>
                <w:sz w:val="20"/>
                <w:shd w:val="clear" w:color="auto" w:fill="B8CCE4"/>
              </w:rPr>
            </w:pPr>
            <w:r>
              <w:rPr>
                <w:rFonts w:ascii="Arial" w:eastAsia="Arial" w:hAnsi="Arial" w:cs="Arial"/>
                <w:sz w:val="20"/>
                <w:szCs w:val="20"/>
              </w:rPr>
              <w:t>Returns a bonus buy detail by code. Code specifies which bonus buy detail to return.</w:t>
            </w:r>
          </w:p>
        </w:tc>
      </w:tr>
      <w:tr w:rsidR="00F45872" w14:paraId="3E737B1C" w14:textId="77777777" w:rsidTr="006B21A4">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2E1EE2F3"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Request format</w:t>
            </w:r>
          </w:p>
        </w:tc>
        <w:tc>
          <w:tcPr>
            <w:tcW w:w="2000" w:type="pct"/>
            <w:gridSpan w:val="3"/>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1F549CF" w14:textId="65243CDB" w:rsidR="00F45872" w:rsidRDefault="006B21A4">
            <w:pPr>
              <w:rPr>
                <w:rFonts w:ascii="Arial" w:eastAsia="Arial" w:hAnsi="Arial" w:cs="Arial"/>
                <w:b/>
                <w:i/>
                <w:color w:val="4F81BD"/>
                <w:sz w:val="20"/>
                <w:shd w:val="clear" w:color="auto" w:fill="B8CCE4"/>
              </w:rPr>
            </w:pPr>
            <w:r>
              <w:rPr>
                <w:rFonts w:ascii="Arial" w:eastAsia="Arial" w:hAnsi="Arial" w:cs="Arial"/>
                <w:sz w:val="20"/>
                <w:szCs w:val="20"/>
              </w:rPr>
              <w:t>JSON</w:t>
            </w:r>
          </w:p>
        </w:tc>
        <w:tc>
          <w:tcPr>
            <w:tcW w:w="1000" w:type="pct"/>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6A1D799E"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Response format</w:t>
            </w:r>
          </w:p>
        </w:tc>
        <w:tc>
          <w:tcPr>
            <w:tcW w:w="1002"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7CF8023" w14:textId="4E81FE4F" w:rsidR="00F45872" w:rsidRDefault="006B21A4">
            <w:pPr>
              <w:rPr>
                <w:rFonts w:ascii="Arial" w:eastAsia="Arial" w:hAnsi="Arial" w:cs="Arial"/>
                <w:b/>
                <w:i/>
                <w:color w:val="4F81BD"/>
                <w:sz w:val="20"/>
                <w:shd w:val="clear" w:color="auto" w:fill="B8CCE4"/>
              </w:rPr>
            </w:pPr>
            <w:r>
              <w:rPr>
                <w:rFonts w:ascii="Arial" w:eastAsia="Arial" w:hAnsi="Arial" w:cs="Arial"/>
                <w:sz w:val="20"/>
                <w:szCs w:val="20"/>
              </w:rPr>
              <w:t>JSON</w:t>
            </w:r>
          </w:p>
        </w:tc>
      </w:tr>
      <w:tr w:rsidR="00F45872" w14:paraId="04119B57"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6F46A415"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Input parameters</w:t>
            </w:r>
          </w:p>
        </w:tc>
      </w:tr>
      <w:tr w:rsidR="00F45872" w14:paraId="2BEFC23C" w14:textId="77777777">
        <w:tc>
          <w:tcPr>
            <w:tcW w:w="2500" w:type="pct"/>
            <w:gridSpan w:val="4"/>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328106B0" w14:textId="77777777" w:rsidR="00F45872" w:rsidRDefault="00F45872">
            <w:pPr>
              <w:rPr>
                <w:rFonts w:ascii="Arial" w:eastAsia="Arial" w:hAnsi="Arial" w:cs="Arial"/>
                <w:b/>
                <w:color w:val="000000"/>
                <w:sz w:val="20"/>
                <w:shd w:val="clear" w:color="auto" w:fill="B8CCE4"/>
              </w:rPr>
            </w:pPr>
            <w:r>
              <w:rPr>
                <w:rFonts w:ascii="Arial" w:eastAsia="Arial" w:hAnsi="Arial" w:cs="Arial"/>
                <w:b/>
                <w:color w:val="000000"/>
                <w:sz w:val="20"/>
                <w:shd w:val="clear" w:color="auto" w:fill="B8CCE4"/>
              </w:rPr>
              <w:t>How must the input parameter be passed?</w:t>
            </w:r>
          </w:p>
        </w:tc>
        <w:tc>
          <w:tcPr>
            <w:tcW w:w="2500"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AEA5C9D" w14:textId="28745AE2" w:rsidR="00F45872" w:rsidRDefault="006B21A4">
            <w:pPr>
              <w:rPr>
                <w:rFonts w:ascii="Arial" w:eastAsia="Arial" w:hAnsi="Arial" w:cs="Arial"/>
                <w:b/>
                <w:i/>
                <w:color w:val="4F81BD"/>
                <w:sz w:val="20"/>
                <w:shd w:val="clear" w:color="auto" w:fill="B8CCE4"/>
              </w:rPr>
            </w:pPr>
            <w:r>
              <w:rPr>
                <w:rFonts w:ascii="Arial" w:eastAsia="Arial" w:hAnsi="Arial" w:cs="Arial"/>
                <w:sz w:val="20"/>
                <w:szCs w:val="20"/>
              </w:rPr>
              <w:t>Path</w:t>
            </w:r>
          </w:p>
        </w:tc>
      </w:tr>
      <w:tr w:rsidR="00F45872" w14:paraId="1C5DC369" w14:textId="77777777" w:rsidTr="006B21A4">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27FB516A"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DBE5F1"/>
              </w:rPr>
              <w:lastRenderedPageBreak/>
              <w:t>Name</w:t>
            </w:r>
          </w:p>
        </w:tc>
        <w:tc>
          <w:tcPr>
            <w:tcW w:w="750" w:type="pct"/>
            <w:gridSpan w:val="2"/>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6F6F0C46" w14:textId="77777777" w:rsidR="00F45872" w:rsidRDefault="00F45872">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Mandatory(Y/N)</w:t>
            </w:r>
          </w:p>
        </w:tc>
        <w:tc>
          <w:tcPr>
            <w:tcW w:w="3001" w:type="pct"/>
            <w:gridSpan w:val="4"/>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1236BF2F" w14:textId="77777777" w:rsidR="00F45872" w:rsidRDefault="00F45872">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Description</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59513B53" w14:textId="77777777" w:rsidR="00F45872" w:rsidRDefault="00F45872">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Data Type</w:t>
            </w:r>
          </w:p>
        </w:tc>
      </w:tr>
      <w:tr w:rsidR="006B21A4" w14:paraId="7E251425" w14:textId="77777777" w:rsidTr="006B21A4">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41E47F8" w14:textId="68612A47" w:rsidR="006B21A4" w:rsidRDefault="006B21A4" w:rsidP="006B21A4">
            <w:pPr>
              <w:rPr>
                <w:rFonts w:ascii="Arial" w:eastAsia="Arial" w:hAnsi="Arial" w:cs="Arial"/>
                <w:b/>
                <w:i/>
                <w:color w:val="4F81BD"/>
                <w:sz w:val="20"/>
                <w:shd w:val="clear" w:color="auto" w:fill="DBE5F1"/>
              </w:rPr>
            </w:pPr>
            <w:r>
              <w:rPr>
                <w:rFonts w:ascii="Arial" w:eastAsia="Arial" w:hAnsi="Arial" w:cs="Arial"/>
                <w:sz w:val="20"/>
                <w:szCs w:val="20"/>
              </w:rPr>
              <w:t>x-</w:t>
            </w:r>
            <w:proofErr w:type="spellStart"/>
            <w:r>
              <w:rPr>
                <w:rFonts w:ascii="Arial" w:eastAsia="Arial" w:hAnsi="Arial" w:cs="Arial"/>
                <w:sz w:val="20"/>
                <w:szCs w:val="20"/>
              </w:rPr>
              <w:t>api</w:t>
            </w:r>
            <w:proofErr w:type="spellEnd"/>
            <w:r>
              <w:rPr>
                <w:rFonts w:ascii="Arial" w:eastAsia="Arial" w:hAnsi="Arial" w:cs="Arial"/>
                <w:sz w:val="20"/>
                <w:szCs w:val="20"/>
              </w:rPr>
              <w:t>-key</w:t>
            </w:r>
            <w:r>
              <w:rPr>
                <w:rFonts w:ascii="Arial" w:eastAsia="Arial" w:hAnsi="Arial" w:cs="Arial"/>
                <w:sz w:val="20"/>
                <w:szCs w:val="20"/>
              </w:rPr>
              <w:br/>
              <w:t>(in header)</w:t>
            </w:r>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8BBD11C" w14:textId="7AA6408C" w:rsidR="006B21A4" w:rsidRDefault="006B21A4" w:rsidP="006B21A4">
            <w:pPr>
              <w:rPr>
                <w:rFonts w:ascii="Arial" w:eastAsia="Arial" w:hAnsi="Arial" w:cs="Arial"/>
                <w:b/>
                <w:i/>
                <w:color w:val="4F81BD"/>
                <w:sz w:val="20"/>
                <w:shd w:val="clear" w:color="auto" w:fill="FFFFFF"/>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851D4BF" w14:textId="4B7D260B" w:rsidR="006B21A4" w:rsidRDefault="006B21A4" w:rsidP="006B21A4">
            <w:pPr>
              <w:rPr>
                <w:rFonts w:ascii="Arial" w:eastAsia="Arial" w:hAnsi="Arial" w:cs="Arial"/>
                <w:b/>
                <w:i/>
                <w:color w:val="4F81BD"/>
                <w:sz w:val="20"/>
                <w:shd w:val="clear" w:color="auto" w:fill="FFFFFF"/>
              </w:rPr>
            </w:pPr>
            <w:r>
              <w:rPr>
                <w:rFonts w:ascii="Arial" w:eastAsia="Arial" w:hAnsi="Arial" w:cs="Arial"/>
                <w:sz w:val="20"/>
                <w:szCs w:val="20"/>
              </w:rPr>
              <w:t xml:space="preserve">API Key per API Client is required for the consumption of the Digital Services API’s. API key is Dynamically issued to the API client via AWS secrets </w:t>
            </w:r>
            <w:proofErr w:type="spellStart"/>
            <w:r>
              <w:rPr>
                <w:rFonts w:ascii="Arial" w:eastAsia="Arial" w:hAnsi="Arial" w:cs="Arial"/>
                <w:sz w:val="20"/>
                <w:szCs w:val="20"/>
              </w:rPr>
              <w:t>manaer</w:t>
            </w:r>
            <w:proofErr w:type="spellEnd"/>
            <w:r>
              <w:rPr>
                <w:rFonts w:ascii="Arial" w:eastAsia="Arial" w:hAnsi="Arial" w:cs="Arial"/>
                <w:sz w:val="20"/>
                <w:szCs w:val="20"/>
              </w:rPr>
              <w:t xml:space="preserve"> as part of the Digital Access and Security (DSL) solution.</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65B785C" w14:textId="191D8D9E" w:rsidR="006B21A4" w:rsidRDefault="006B21A4" w:rsidP="006B21A4">
            <w:pPr>
              <w:rPr>
                <w:rFonts w:ascii="Arial" w:eastAsia="Arial" w:hAnsi="Arial" w:cs="Arial"/>
                <w:b/>
                <w:i/>
                <w:color w:val="4F81BD"/>
                <w:sz w:val="20"/>
                <w:shd w:val="clear" w:color="auto" w:fill="FFFFFF"/>
              </w:rPr>
            </w:pPr>
            <w:proofErr w:type="spellStart"/>
            <w:r>
              <w:rPr>
                <w:rFonts w:ascii="Arial" w:eastAsia="Arial" w:hAnsi="Arial" w:cs="Arial"/>
                <w:sz w:val="20"/>
                <w:szCs w:val="20"/>
              </w:rPr>
              <w:t>apiKey</w:t>
            </w:r>
            <w:proofErr w:type="spellEnd"/>
          </w:p>
        </w:tc>
      </w:tr>
      <w:tr w:rsidR="006B21A4" w14:paraId="1CEFD18D" w14:textId="77777777" w:rsidTr="006B21A4">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CC94280" w14:textId="1DCEA471" w:rsidR="006B21A4" w:rsidRDefault="006B21A4" w:rsidP="006B21A4">
            <w:pPr>
              <w:rPr>
                <w:rFonts w:ascii="Arial" w:eastAsia="Arial" w:hAnsi="Arial" w:cs="Arial"/>
                <w:b/>
                <w:i/>
                <w:color w:val="4F81BD"/>
                <w:sz w:val="20"/>
                <w:shd w:val="clear" w:color="auto" w:fill="FFFFFF"/>
              </w:rPr>
            </w:pPr>
            <w:proofErr w:type="spellStart"/>
            <w:r>
              <w:rPr>
                <w:rFonts w:ascii="Arial" w:eastAsia="Arial" w:hAnsi="Arial" w:cs="Arial"/>
                <w:sz w:val="20"/>
                <w:szCs w:val="20"/>
              </w:rPr>
              <w:t>baseSiteId</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008D9E0" w14:textId="1B8745D0" w:rsidR="006B21A4" w:rsidRDefault="006B21A4" w:rsidP="006B21A4">
            <w:pPr>
              <w:rPr>
                <w:rFonts w:ascii="Arial" w:eastAsia="Arial" w:hAnsi="Arial" w:cs="Arial"/>
                <w:b/>
                <w:i/>
                <w:color w:val="4F81BD"/>
                <w:sz w:val="20"/>
                <w:shd w:val="clear" w:color="auto" w:fill="FFFFFF"/>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E9B5B1E" w14:textId="2F8E1055" w:rsidR="006B21A4" w:rsidRDefault="006B21A4" w:rsidP="006B21A4">
            <w:pPr>
              <w:rPr>
                <w:rFonts w:ascii="Arial" w:eastAsia="Arial" w:hAnsi="Arial" w:cs="Arial"/>
                <w:b/>
                <w:i/>
                <w:color w:val="4F81BD"/>
                <w:sz w:val="20"/>
                <w:shd w:val="clear" w:color="auto" w:fill="FFFFFF"/>
              </w:rPr>
            </w:pPr>
            <w:r>
              <w:rPr>
                <w:rFonts w:ascii="Arial" w:eastAsia="Arial" w:hAnsi="Arial" w:cs="Arial"/>
                <w:sz w:val="20"/>
                <w:szCs w:val="20"/>
              </w:rPr>
              <w:t>Base site identifier</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9034160" w14:textId="78156990" w:rsidR="006B21A4" w:rsidRDefault="006B21A4" w:rsidP="006B21A4">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6B21A4" w14:paraId="7A9A1F8F" w14:textId="77777777" w:rsidTr="006B21A4">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52667CD" w14:textId="687FAD99" w:rsidR="006B21A4" w:rsidRDefault="006B21A4" w:rsidP="006B21A4">
            <w:pPr>
              <w:rPr>
                <w:rFonts w:ascii="Arial" w:eastAsia="Arial" w:hAnsi="Arial" w:cs="Arial"/>
                <w:b/>
                <w:i/>
                <w:color w:val="4F81BD"/>
                <w:sz w:val="20"/>
                <w:shd w:val="clear" w:color="auto" w:fill="FFFFFF"/>
              </w:rPr>
            </w:pPr>
            <w:proofErr w:type="spellStart"/>
            <w:r>
              <w:rPr>
                <w:rFonts w:ascii="Arial" w:eastAsia="Arial" w:hAnsi="Arial" w:cs="Arial"/>
                <w:sz w:val="20"/>
                <w:szCs w:val="20"/>
              </w:rPr>
              <w:t>bonusbuycode</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D68F7EB" w14:textId="0533C331" w:rsidR="006B21A4" w:rsidRDefault="006B21A4" w:rsidP="006B21A4">
            <w:pPr>
              <w:rPr>
                <w:rFonts w:ascii="Arial" w:eastAsia="Arial" w:hAnsi="Arial" w:cs="Arial"/>
                <w:b/>
                <w:i/>
                <w:color w:val="4F81BD"/>
                <w:sz w:val="20"/>
                <w:shd w:val="clear" w:color="auto" w:fill="FFFFFF"/>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EFBC10C" w14:textId="2DD3E4E7" w:rsidR="006B21A4" w:rsidRDefault="006B21A4" w:rsidP="006B21A4">
            <w:pPr>
              <w:rPr>
                <w:rFonts w:ascii="Arial" w:eastAsia="Arial" w:hAnsi="Arial" w:cs="Arial"/>
                <w:b/>
                <w:i/>
                <w:color w:val="4F81BD"/>
                <w:sz w:val="20"/>
                <w:shd w:val="clear" w:color="auto" w:fill="FFFFFF"/>
              </w:rPr>
            </w:pPr>
            <w:r>
              <w:rPr>
                <w:rFonts w:ascii="Arial" w:eastAsia="Arial" w:hAnsi="Arial" w:cs="Arial"/>
                <w:sz w:val="20"/>
                <w:szCs w:val="20"/>
              </w:rPr>
              <w:t>Code identifier</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B29B88F" w14:textId="35012AF0" w:rsidR="006B21A4" w:rsidRDefault="006B21A4" w:rsidP="006B21A4">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6B21A4" w14:paraId="5E4F004F" w14:textId="77777777" w:rsidTr="006B21A4">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D04851D" w14:textId="08D91BCC" w:rsidR="006B21A4" w:rsidRDefault="006B21A4" w:rsidP="006B21A4">
            <w:pPr>
              <w:rPr>
                <w:rFonts w:ascii="Arial" w:eastAsia="Arial" w:hAnsi="Arial" w:cs="Arial"/>
                <w:b/>
                <w:i/>
                <w:color w:val="4F81BD"/>
                <w:sz w:val="20"/>
                <w:shd w:val="clear" w:color="auto" w:fill="FFFFFF"/>
              </w:rPr>
            </w:pPr>
            <w:proofErr w:type="spellStart"/>
            <w:r w:rsidRPr="001F3081">
              <w:rPr>
                <w:rFonts w:ascii="Arial" w:eastAsia="Arial" w:hAnsi="Arial" w:cs="Arial"/>
                <w:sz w:val="20"/>
                <w:szCs w:val="20"/>
              </w:rPr>
              <w:t>posName</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1737EE1" w14:textId="0C0C1616" w:rsidR="006B21A4" w:rsidRDefault="006B21A4" w:rsidP="006B21A4">
            <w:pPr>
              <w:rPr>
                <w:rFonts w:ascii="Arial" w:eastAsia="Arial" w:hAnsi="Arial" w:cs="Arial"/>
                <w:b/>
                <w:i/>
                <w:color w:val="4F81BD"/>
                <w:sz w:val="20"/>
                <w:shd w:val="clear" w:color="auto" w:fill="FFFFFF"/>
              </w:rPr>
            </w:pPr>
            <w:r>
              <w:rPr>
                <w:rFonts w:ascii="Arial" w:eastAsia="Arial" w:hAnsi="Arial" w:cs="Arial"/>
                <w:sz w:val="20"/>
                <w:szCs w:val="20"/>
              </w:rPr>
              <w:t>N</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6D7534F" w14:textId="46B80D94" w:rsidR="006B21A4" w:rsidRDefault="006B21A4" w:rsidP="006B21A4">
            <w:pPr>
              <w:rPr>
                <w:rFonts w:ascii="Arial" w:eastAsia="Arial" w:hAnsi="Arial" w:cs="Arial"/>
                <w:b/>
                <w:i/>
                <w:color w:val="4F81BD"/>
                <w:sz w:val="20"/>
                <w:shd w:val="clear" w:color="auto" w:fill="FFFFFF"/>
              </w:rPr>
            </w:pPr>
            <w:r>
              <w:rPr>
                <w:rFonts w:ascii="Arial" w:eastAsia="Arial" w:hAnsi="Arial" w:cs="Arial"/>
                <w:sz w:val="20"/>
                <w:szCs w:val="20"/>
              </w:rPr>
              <w:t xml:space="preserve">Store code </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DA3C1D0" w14:textId="1DEDBA77" w:rsidR="006B21A4" w:rsidRDefault="006B21A4" w:rsidP="006B21A4">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6B21A4" w14:paraId="0F6D2D47" w14:textId="77777777" w:rsidTr="006B21A4">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ED8C69E" w14:textId="44171696" w:rsidR="006B21A4" w:rsidRDefault="006B21A4" w:rsidP="006B21A4">
            <w:pPr>
              <w:rPr>
                <w:rFonts w:ascii="Arial" w:eastAsia="Arial" w:hAnsi="Arial" w:cs="Arial"/>
                <w:b/>
                <w:i/>
                <w:color w:val="4F81BD"/>
                <w:sz w:val="20"/>
                <w:shd w:val="clear" w:color="auto" w:fill="FFFFFF"/>
              </w:rPr>
            </w:pPr>
            <w:proofErr w:type="spellStart"/>
            <w:r w:rsidRPr="001F3081">
              <w:rPr>
                <w:rFonts w:ascii="Arial" w:eastAsia="Arial" w:hAnsi="Arial" w:cs="Arial"/>
                <w:sz w:val="20"/>
                <w:szCs w:val="20"/>
              </w:rPr>
              <w:t>userId</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D487B01" w14:textId="44CA4A8A" w:rsidR="006B21A4" w:rsidRDefault="006B21A4" w:rsidP="006B21A4">
            <w:pPr>
              <w:rPr>
                <w:rFonts w:ascii="Arial" w:eastAsia="Arial" w:hAnsi="Arial" w:cs="Arial"/>
                <w:b/>
                <w:i/>
                <w:color w:val="4F81BD"/>
                <w:sz w:val="20"/>
                <w:shd w:val="clear" w:color="auto" w:fill="FFFFFF"/>
              </w:rPr>
            </w:pPr>
            <w:r>
              <w:rPr>
                <w:rFonts w:ascii="Arial" w:eastAsia="Arial" w:hAnsi="Arial" w:cs="Arial"/>
                <w:sz w:val="20"/>
                <w:szCs w:val="20"/>
              </w:rPr>
              <w:t>N</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0A3CCE1" w14:textId="1F9A6601" w:rsidR="006B21A4" w:rsidRDefault="006B21A4" w:rsidP="006B21A4">
            <w:pPr>
              <w:rPr>
                <w:rFonts w:ascii="Arial" w:eastAsia="Arial" w:hAnsi="Arial" w:cs="Arial"/>
                <w:b/>
                <w:i/>
                <w:color w:val="4F81BD"/>
                <w:sz w:val="20"/>
                <w:shd w:val="clear" w:color="auto" w:fill="FFFFFF"/>
              </w:rPr>
            </w:pPr>
            <w:r>
              <w:rPr>
                <w:rFonts w:ascii="Arial" w:eastAsia="Arial" w:hAnsi="Arial" w:cs="Arial"/>
                <w:sz w:val="20"/>
                <w:szCs w:val="20"/>
              </w:rPr>
              <w:t xml:space="preserve">Customer ID </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6F77C6C" w14:textId="0147EDFD" w:rsidR="006B21A4" w:rsidRDefault="006B21A4" w:rsidP="006B21A4">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6B21A4" w14:paraId="0839A08F"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6F82CE84" w14:textId="77777777" w:rsidR="006B21A4" w:rsidRDefault="006B21A4" w:rsidP="006B21A4">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Output parameters</w:t>
            </w:r>
          </w:p>
        </w:tc>
      </w:tr>
      <w:tr w:rsidR="006B21A4" w14:paraId="7667C15D" w14:textId="77777777" w:rsidTr="006B21A4">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25D13224" w14:textId="77777777" w:rsidR="006B21A4" w:rsidRDefault="006B21A4" w:rsidP="006B21A4">
            <w:pPr>
              <w:rPr>
                <w:rFonts w:ascii="Arial" w:eastAsia="Arial" w:hAnsi="Arial" w:cs="Arial"/>
                <w:b/>
                <w:color w:val="000000"/>
                <w:sz w:val="20"/>
                <w:shd w:val="clear" w:color="auto" w:fill="B8CCE4"/>
              </w:rPr>
            </w:pPr>
            <w:r>
              <w:rPr>
                <w:rFonts w:ascii="Arial" w:eastAsia="Arial" w:hAnsi="Arial" w:cs="Arial"/>
                <w:b/>
                <w:color w:val="000000"/>
                <w:sz w:val="20"/>
                <w:shd w:val="clear" w:color="auto" w:fill="DBE5F1"/>
              </w:rPr>
              <w:t>Name</w:t>
            </w:r>
          </w:p>
        </w:tc>
        <w:tc>
          <w:tcPr>
            <w:tcW w:w="3751" w:type="pct"/>
            <w:gridSpan w:val="6"/>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657D5EA6" w14:textId="77777777" w:rsidR="006B21A4" w:rsidRDefault="006B21A4" w:rsidP="006B21A4">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Description</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15A502C3" w14:textId="77777777" w:rsidR="006B21A4" w:rsidRDefault="006B21A4" w:rsidP="006B21A4">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Data Type</w:t>
            </w:r>
          </w:p>
        </w:tc>
      </w:tr>
      <w:tr w:rsidR="006B21A4" w14:paraId="5093CC13" w14:textId="77777777" w:rsidTr="006B21A4">
        <w:tc>
          <w:tcPr>
            <w:tcW w:w="5000" w:type="pct"/>
            <w:gridSpan w:val="8"/>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785BC41" w14:textId="1F47171F" w:rsidR="006B21A4" w:rsidRDefault="006B21A4" w:rsidP="006B21A4">
            <w:pPr>
              <w:rPr>
                <w:rFonts w:ascii="Arial" w:eastAsia="Arial" w:hAnsi="Arial" w:cs="Arial"/>
                <w:b/>
                <w:i/>
                <w:color w:val="4F81BD"/>
                <w:sz w:val="20"/>
                <w:shd w:val="clear" w:color="auto" w:fill="FFFFFF"/>
              </w:rPr>
            </w:pPr>
            <w:r>
              <w:rPr>
                <w:rFonts w:ascii="Arial" w:eastAsia="Arial" w:hAnsi="Arial" w:cs="Arial"/>
                <w:b/>
                <w:i/>
                <w:color w:val="4F81BD"/>
                <w:sz w:val="20"/>
                <w:shd w:val="clear" w:color="auto" w:fill="FFFFFF"/>
              </w:rPr>
              <w:object w:dxaOrig="1596" w:dyaOrig="1033" w14:anchorId="054EB936">
                <v:shape id="_x0000_i1043" type="#_x0000_t75" style="width:79.5pt;height:52.5pt" o:ole="">
                  <v:imagedata r:id="rId56" o:title=""/>
                </v:shape>
                <o:OLEObject Type="Embed" ProgID="Package" ShapeID="_x0000_i1043" DrawAspect="Icon" ObjectID="_1813474645" r:id="rId57"/>
              </w:object>
            </w:r>
          </w:p>
        </w:tc>
      </w:tr>
    </w:tbl>
    <w:p w14:paraId="7930AC75" w14:textId="77777777" w:rsidR="00F45872" w:rsidRDefault="00F45872" w:rsidP="00F45872">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F45872" w14:paraId="6671B335"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B54FCC3"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Data Schemas</w:t>
            </w:r>
          </w:p>
        </w:tc>
      </w:tr>
      <w:tr w:rsidR="00F45872" w14:paraId="785FEF88"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2F4E773" w14:textId="32764690" w:rsidR="00F45872" w:rsidRDefault="006255CF">
            <w:pPr>
              <w:rPr>
                <w:rFonts w:ascii="Arial" w:eastAsia="Arial" w:hAnsi="Arial" w:cs="Arial"/>
                <w:b/>
                <w:i/>
                <w:color w:val="4F81BD"/>
                <w:sz w:val="20"/>
                <w:shd w:val="clear" w:color="auto" w:fill="B7DDE8"/>
              </w:rPr>
            </w:pPr>
            <w:r>
              <w:rPr>
                <w:rFonts w:ascii="Arial" w:eastAsia="Arial" w:hAnsi="Arial" w:cs="Arial"/>
                <w:b/>
                <w:i/>
                <w:color w:val="4F81BD"/>
                <w:sz w:val="20"/>
                <w:shd w:val="clear" w:color="auto" w:fill="FFFFFF"/>
              </w:rPr>
              <w:object w:dxaOrig="1596" w:dyaOrig="1033" w14:anchorId="7E7DDF38">
                <v:shape id="_x0000_i1044" type="#_x0000_t75" style="width:79.5pt;height:52.5pt" o:ole="">
                  <v:imagedata r:id="rId58" o:title=""/>
                </v:shape>
                <o:OLEObject Type="Embed" ProgID="Package" ShapeID="_x0000_i1044" DrawAspect="Icon" ObjectID="_1813474646" r:id="rId59"/>
              </w:object>
            </w:r>
          </w:p>
        </w:tc>
      </w:tr>
    </w:tbl>
    <w:p w14:paraId="13751C8F" w14:textId="77777777" w:rsidR="00F45872" w:rsidRDefault="00F45872" w:rsidP="00F45872">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F45872" w14:paraId="2AD10033"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0ED56003"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Sample data</w:t>
            </w:r>
          </w:p>
        </w:tc>
      </w:tr>
      <w:tr w:rsidR="00F45872" w14:paraId="63999903"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F016557" w14:textId="60173CE7" w:rsidR="00F45872" w:rsidRDefault="006255CF">
            <w:pPr>
              <w:rPr>
                <w:rFonts w:ascii="Arial" w:eastAsia="Arial" w:hAnsi="Arial" w:cs="Arial"/>
                <w:b/>
                <w:i/>
                <w:color w:val="4F81BD"/>
                <w:sz w:val="20"/>
                <w:shd w:val="clear" w:color="auto" w:fill="B7DDE8"/>
              </w:rPr>
            </w:pPr>
            <w:r>
              <w:rPr>
                <w:rFonts w:ascii="Arial" w:eastAsia="Arial" w:hAnsi="Arial" w:cs="Arial"/>
                <w:b/>
                <w:i/>
                <w:color w:val="4F81BD"/>
                <w:sz w:val="20"/>
                <w:shd w:val="clear" w:color="auto" w:fill="FFFFFF"/>
              </w:rPr>
              <w:object w:dxaOrig="1596" w:dyaOrig="1033" w14:anchorId="768849D3">
                <v:shape id="_x0000_i1045" type="#_x0000_t75" style="width:79.5pt;height:52.5pt" o:ole="">
                  <v:imagedata r:id="rId60" o:title=""/>
                </v:shape>
                <o:OLEObject Type="Embed" ProgID="Package" ShapeID="_x0000_i1045" DrawAspect="Icon" ObjectID="_1813474647" r:id="rId61"/>
              </w:object>
            </w:r>
          </w:p>
        </w:tc>
      </w:tr>
    </w:tbl>
    <w:p w14:paraId="34081321" w14:textId="77777777" w:rsidR="00F45872" w:rsidRDefault="00F45872">
      <w:pPr>
        <w:rPr>
          <w:rFonts w:ascii="Arial" w:eastAsia="Arial" w:hAnsi="Arial" w:cs="Arial"/>
          <w:color w:val="000000"/>
          <w:sz w:val="20"/>
          <w:shd w:val="clear" w:color="auto" w:fill="FFFFFF"/>
        </w:rPr>
      </w:pPr>
    </w:p>
    <w:p w14:paraId="1D364ADF" w14:textId="438CB474" w:rsidR="00F45872" w:rsidRDefault="006255CF" w:rsidP="006255CF">
      <w:pPr>
        <w:pStyle w:val="Heading2"/>
        <w:rPr>
          <w:rFonts w:eastAsia="Arial"/>
          <w:shd w:val="clear" w:color="auto" w:fill="FFFFFF"/>
        </w:rPr>
      </w:pPr>
      <w:bookmarkStart w:id="49" w:name="_Toc193283652"/>
      <w:r>
        <w:rPr>
          <w:rFonts w:eastAsia="Arial"/>
          <w:shd w:val="clear" w:color="auto" w:fill="FFFFFF"/>
        </w:rPr>
        <w:t>SCHY00061 Product Specials</w:t>
      </w:r>
      <w:bookmarkEnd w:id="49"/>
    </w:p>
    <w:p w14:paraId="6ACE53D8" w14:textId="77777777" w:rsidR="00F45872" w:rsidRDefault="00F45872" w:rsidP="00F45872">
      <w:pP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6"/>
        <w:gridCol w:w="547"/>
        <w:gridCol w:w="1101"/>
        <w:gridCol w:w="2200"/>
        <w:gridCol w:w="1094"/>
        <w:gridCol w:w="2198"/>
        <w:gridCol w:w="1103"/>
        <w:gridCol w:w="1099"/>
      </w:tblGrid>
      <w:tr w:rsidR="00F45872" w14:paraId="0536CAEF" w14:textId="77777777" w:rsidTr="006255CF">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087377F7"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Operation Name</w:t>
            </w:r>
          </w:p>
        </w:tc>
        <w:tc>
          <w:tcPr>
            <w:tcW w:w="4002"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0CDE0D2" w14:textId="29250E25" w:rsidR="00F45872" w:rsidRDefault="006255CF">
            <w:pPr>
              <w:rPr>
                <w:rFonts w:ascii="Arial" w:eastAsia="Arial" w:hAnsi="Arial" w:cs="Arial"/>
                <w:b/>
                <w:i/>
                <w:color w:val="4F81BD"/>
                <w:sz w:val="20"/>
                <w:shd w:val="clear" w:color="auto" w:fill="B8CCE4"/>
              </w:rPr>
            </w:pPr>
            <w:r w:rsidRPr="00D234DC">
              <w:rPr>
                <w:rFonts w:ascii="Arial" w:eastAsia="Arial" w:hAnsi="Arial" w:cs="Arial"/>
                <w:sz w:val="20"/>
                <w:szCs w:val="20"/>
              </w:rPr>
              <w:t>GET /{</w:t>
            </w:r>
            <w:proofErr w:type="spellStart"/>
            <w:r w:rsidRPr="00D234DC">
              <w:rPr>
                <w:rFonts w:ascii="Arial" w:eastAsia="Arial" w:hAnsi="Arial" w:cs="Arial"/>
                <w:sz w:val="20"/>
                <w:szCs w:val="20"/>
              </w:rPr>
              <w:t>baseSiteId</w:t>
            </w:r>
            <w:proofErr w:type="spellEnd"/>
            <w:r w:rsidRPr="00D234DC">
              <w:rPr>
                <w:rFonts w:ascii="Arial" w:eastAsia="Arial" w:hAnsi="Arial" w:cs="Arial"/>
                <w:sz w:val="20"/>
                <w:szCs w:val="20"/>
              </w:rPr>
              <w:t>}/</w:t>
            </w:r>
            <w:r>
              <w:rPr>
                <w:rFonts w:ascii="Arial" w:eastAsia="Arial" w:hAnsi="Arial" w:cs="Arial"/>
                <w:sz w:val="20"/>
                <w:szCs w:val="20"/>
              </w:rPr>
              <w:t>products/specials</w:t>
            </w:r>
          </w:p>
        </w:tc>
      </w:tr>
      <w:tr w:rsidR="00F45872" w14:paraId="4C47315C" w14:textId="77777777" w:rsidTr="006255CF">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2213E2DB"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Description</w:t>
            </w:r>
          </w:p>
        </w:tc>
        <w:tc>
          <w:tcPr>
            <w:tcW w:w="4002"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FF2AF97" w14:textId="77E5E2C1" w:rsidR="00F45872" w:rsidRDefault="006255CF">
            <w:pPr>
              <w:rPr>
                <w:rFonts w:ascii="Arial" w:eastAsia="Arial" w:hAnsi="Arial" w:cs="Arial"/>
                <w:b/>
                <w:i/>
                <w:color w:val="4F81BD"/>
                <w:sz w:val="20"/>
                <w:shd w:val="clear" w:color="auto" w:fill="B8CCE4"/>
              </w:rPr>
            </w:pPr>
            <w:r>
              <w:rPr>
                <w:rFonts w:ascii="Arial" w:eastAsia="Arial" w:hAnsi="Arial" w:cs="Arial"/>
                <w:sz w:val="20"/>
                <w:szCs w:val="20"/>
              </w:rPr>
              <w:t xml:space="preserve">Returns a list of special products and additional data, such as available facets, available sorting and pagination </w:t>
            </w:r>
            <w:proofErr w:type="spellStart"/>
            <w:r>
              <w:rPr>
                <w:rFonts w:ascii="Arial" w:eastAsia="Arial" w:hAnsi="Arial" w:cs="Arial"/>
                <w:sz w:val="20"/>
                <w:szCs w:val="20"/>
              </w:rPr>
              <w:t>options.It</w:t>
            </w:r>
            <w:proofErr w:type="spellEnd"/>
            <w:r>
              <w:rPr>
                <w:rFonts w:ascii="Arial" w:eastAsia="Arial" w:hAnsi="Arial" w:cs="Arial"/>
                <w:sz w:val="20"/>
                <w:szCs w:val="20"/>
              </w:rPr>
              <w:t xml:space="preserve"> can also include spelling suggestions.</w:t>
            </w:r>
          </w:p>
        </w:tc>
      </w:tr>
      <w:tr w:rsidR="00F45872" w14:paraId="4EF67980" w14:textId="77777777" w:rsidTr="006255CF">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623D79DA"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Request format</w:t>
            </w:r>
          </w:p>
        </w:tc>
        <w:tc>
          <w:tcPr>
            <w:tcW w:w="2000" w:type="pct"/>
            <w:gridSpan w:val="3"/>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B787B75" w14:textId="1916B1D0" w:rsidR="00F45872" w:rsidRDefault="006255CF">
            <w:pPr>
              <w:rPr>
                <w:rFonts w:ascii="Arial" w:eastAsia="Arial" w:hAnsi="Arial" w:cs="Arial"/>
                <w:b/>
                <w:i/>
                <w:color w:val="4F81BD"/>
                <w:sz w:val="20"/>
                <w:shd w:val="clear" w:color="auto" w:fill="B8CCE4"/>
              </w:rPr>
            </w:pPr>
            <w:r>
              <w:rPr>
                <w:rFonts w:ascii="Arial" w:eastAsia="Arial" w:hAnsi="Arial" w:cs="Arial"/>
                <w:sz w:val="20"/>
                <w:szCs w:val="20"/>
              </w:rPr>
              <w:t>JSON</w:t>
            </w:r>
          </w:p>
        </w:tc>
        <w:tc>
          <w:tcPr>
            <w:tcW w:w="1000" w:type="pct"/>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08251A7D"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Response format</w:t>
            </w:r>
          </w:p>
        </w:tc>
        <w:tc>
          <w:tcPr>
            <w:tcW w:w="1002"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275DEF1" w14:textId="04847671" w:rsidR="00F45872" w:rsidRDefault="006255CF">
            <w:pPr>
              <w:rPr>
                <w:rFonts w:ascii="Arial" w:eastAsia="Arial" w:hAnsi="Arial" w:cs="Arial"/>
                <w:b/>
                <w:i/>
                <w:color w:val="4F81BD"/>
                <w:sz w:val="20"/>
                <w:shd w:val="clear" w:color="auto" w:fill="B8CCE4"/>
              </w:rPr>
            </w:pPr>
            <w:r>
              <w:rPr>
                <w:rFonts w:ascii="Arial" w:eastAsia="Arial" w:hAnsi="Arial" w:cs="Arial"/>
                <w:sz w:val="20"/>
                <w:szCs w:val="20"/>
              </w:rPr>
              <w:t>JSON</w:t>
            </w:r>
          </w:p>
        </w:tc>
      </w:tr>
      <w:tr w:rsidR="00F45872" w14:paraId="7384D2C2"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609FF4F2"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Input parameters</w:t>
            </w:r>
          </w:p>
        </w:tc>
      </w:tr>
      <w:tr w:rsidR="00F45872" w14:paraId="79E4CA44" w14:textId="77777777">
        <w:tc>
          <w:tcPr>
            <w:tcW w:w="2500" w:type="pct"/>
            <w:gridSpan w:val="4"/>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49965D6E" w14:textId="77777777" w:rsidR="00F45872" w:rsidRDefault="00F45872">
            <w:pPr>
              <w:rPr>
                <w:rFonts w:ascii="Arial" w:eastAsia="Arial" w:hAnsi="Arial" w:cs="Arial"/>
                <w:b/>
                <w:color w:val="000000"/>
                <w:sz w:val="20"/>
                <w:shd w:val="clear" w:color="auto" w:fill="B8CCE4"/>
              </w:rPr>
            </w:pPr>
            <w:r>
              <w:rPr>
                <w:rFonts w:ascii="Arial" w:eastAsia="Arial" w:hAnsi="Arial" w:cs="Arial"/>
                <w:b/>
                <w:color w:val="000000"/>
                <w:sz w:val="20"/>
                <w:shd w:val="clear" w:color="auto" w:fill="B8CCE4"/>
              </w:rPr>
              <w:t>How must the input parameter be passed?</w:t>
            </w:r>
          </w:p>
        </w:tc>
        <w:tc>
          <w:tcPr>
            <w:tcW w:w="2500"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88B0FAB" w14:textId="63D874FA" w:rsidR="00F45872" w:rsidRDefault="006255CF">
            <w:pPr>
              <w:rPr>
                <w:rFonts w:ascii="Arial" w:eastAsia="Arial" w:hAnsi="Arial" w:cs="Arial"/>
                <w:b/>
                <w:i/>
                <w:color w:val="4F81BD"/>
                <w:sz w:val="20"/>
                <w:shd w:val="clear" w:color="auto" w:fill="B8CCE4"/>
              </w:rPr>
            </w:pPr>
            <w:r>
              <w:rPr>
                <w:rFonts w:ascii="Arial" w:eastAsia="Arial" w:hAnsi="Arial" w:cs="Arial"/>
                <w:sz w:val="20"/>
                <w:szCs w:val="20"/>
              </w:rPr>
              <w:t>Path</w:t>
            </w:r>
          </w:p>
        </w:tc>
      </w:tr>
      <w:tr w:rsidR="00F45872" w14:paraId="6BDD4B57" w14:textId="77777777" w:rsidTr="006255CF">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593086EA"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DBE5F1"/>
              </w:rPr>
              <w:t>Name</w:t>
            </w:r>
          </w:p>
        </w:tc>
        <w:tc>
          <w:tcPr>
            <w:tcW w:w="750" w:type="pct"/>
            <w:gridSpan w:val="2"/>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35B4B4B9" w14:textId="77777777" w:rsidR="00F45872" w:rsidRDefault="00F45872">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Mandatory(Y/N)</w:t>
            </w:r>
          </w:p>
        </w:tc>
        <w:tc>
          <w:tcPr>
            <w:tcW w:w="3001" w:type="pct"/>
            <w:gridSpan w:val="4"/>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7085DE64" w14:textId="77777777" w:rsidR="00F45872" w:rsidRDefault="00F45872">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Description</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5AB1A394" w14:textId="77777777" w:rsidR="00F45872" w:rsidRDefault="00F45872">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Data Type</w:t>
            </w:r>
          </w:p>
        </w:tc>
      </w:tr>
      <w:tr w:rsidR="006255CF" w14:paraId="2F6B2C99" w14:textId="77777777" w:rsidTr="006255CF">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3A03BFF" w14:textId="2C1C892B" w:rsidR="006255CF" w:rsidRDefault="006255CF" w:rsidP="006255CF">
            <w:pPr>
              <w:rPr>
                <w:rFonts w:ascii="Arial" w:eastAsia="Arial" w:hAnsi="Arial" w:cs="Arial"/>
                <w:b/>
                <w:i/>
                <w:color w:val="4F81BD"/>
                <w:sz w:val="20"/>
                <w:shd w:val="clear" w:color="auto" w:fill="DBE5F1"/>
              </w:rPr>
            </w:pPr>
            <w:r>
              <w:rPr>
                <w:rFonts w:ascii="Arial" w:eastAsia="Arial" w:hAnsi="Arial" w:cs="Arial"/>
                <w:sz w:val="20"/>
                <w:szCs w:val="20"/>
              </w:rPr>
              <w:t>x-</w:t>
            </w:r>
            <w:proofErr w:type="spellStart"/>
            <w:r>
              <w:rPr>
                <w:rFonts w:ascii="Arial" w:eastAsia="Arial" w:hAnsi="Arial" w:cs="Arial"/>
                <w:sz w:val="20"/>
                <w:szCs w:val="20"/>
              </w:rPr>
              <w:t>api</w:t>
            </w:r>
            <w:proofErr w:type="spellEnd"/>
            <w:r>
              <w:rPr>
                <w:rFonts w:ascii="Arial" w:eastAsia="Arial" w:hAnsi="Arial" w:cs="Arial"/>
                <w:sz w:val="20"/>
                <w:szCs w:val="20"/>
              </w:rPr>
              <w:t>-key</w:t>
            </w:r>
            <w:r>
              <w:rPr>
                <w:rFonts w:ascii="Arial" w:eastAsia="Arial" w:hAnsi="Arial" w:cs="Arial"/>
                <w:sz w:val="20"/>
                <w:szCs w:val="20"/>
              </w:rPr>
              <w:br/>
              <w:t>(in header)</w:t>
            </w:r>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52A74FC" w14:textId="35E9B1E8" w:rsidR="006255CF" w:rsidRDefault="006255CF" w:rsidP="006255CF">
            <w:pPr>
              <w:rPr>
                <w:rFonts w:ascii="Arial" w:eastAsia="Arial" w:hAnsi="Arial" w:cs="Arial"/>
                <w:b/>
                <w:i/>
                <w:color w:val="4F81BD"/>
                <w:sz w:val="20"/>
                <w:shd w:val="clear" w:color="auto" w:fill="FFFFFF"/>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8D6CF19" w14:textId="7645E997" w:rsidR="006255CF" w:rsidRDefault="006255CF" w:rsidP="006255CF">
            <w:pPr>
              <w:rPr>
                <w:rFonts w:ascii="Arial" w:eastAsia="Arial" w:hAnsi="Arial" w:cs="Arial"/>
                <w:b/>
                <w:i/>
                <w:color w:val="4F81BD"/>
                <w:sz w:val="20"/>
                <w:shd w:val="clear" w:color="auto" w:fill="FFFFFF"/>
              </w:rPr>
            </w:pPr>
            <w:r>
              <w:rPr>
                <w:rFonts w:ascii="Arial" w:eastAsia="Arial" w:hAnsi="Arial" w:cs="Arial"/>
                <w:sz w:val="20"/>
                <w:szCs w:val="20"/>
              </w:rPr>
              <w:t xml:space="preserve">API Key per API Client is required for the consumption of the Digital Services API’s. API key is Dynamically issued to the API client via AWS secrets </w:t>
            </w:r>
            <w:proofErr w:type="spellStart"/>
            <w:r>
              <w:rPr>
                <w:rFonts w:ascii="Arial" w:eastAsia="Arial" w:hAnsi="Arial" w:cs="Arial"/>
                <w:sz w:val="20"/>
                <w:szCs w:val="20"/>
              </w:rPr>
              <w:t>manaer</w:t>
            </w:r>
            <w:proofErr w:type="spellEnd"/>
            <w:r>
              <w:rPr>
                <w:rFonts w:ascii="Arial" w:eastAsia="Arial" w:hAnsi="Arial" w:cs="Arial"/>
                <w:sz w:val="20"/>
                <w:szCs w:val="20"/>
              </w:rPr>
              <w:t xml:space="preserve"> as part of the Digital Access and Security (DSL) solution.</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3D3CCF8" w14:textId="0DE16C77" w:rsidR="006255CF" w:rsidRDefault="006255CF" w:rsidP="006255CF">
            <w:pPr>
              <w:rPr>
                <w:rFonts w:ascii="Arial" w:eastAsia="Arial" w:hAnsi="Arial" w:cs="Arial"/>
                <w:b/>
                <w:i/>
                <w:color w:val="4F81BD"/>
                <w:sz w:val="20"/>
                <w:shd w:val="clear" w:color="auto" w:fill="FFFFFF"/>
              </w:rPr>
            </w:pPr>
            <w:proofErr w:type="spellStart"/>
            <w:r>
              <w:rPr>
                <w:rFonts w:ascii="Arial" w:eastAsia="Arial" w:hAnsi="Arial" w:cs="Arial"/>
                <w:sz w:val="20"/>
                <w:szCs w:val="20"/>
              </w:rPr>
              <w:t>apiKey</w:t>
            </w:r>
            <w:proofErr w:type="spellEnd"/>
          </w:p>
        </w:tc>
      </w:tr>
      <w:tr w:rsidR="006255CF" w14:paraId="1BBB802D" w14:textId="77777777" w:rsidTr="006255CF">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6219F23" w14:textId="1C0ABBDE" w:rsidR="006255CF" w:rsidRDefault="006255CF" w:rsidP="006255CF">
            <w:pPr>
              <w:rPr>
                <w:rFonts w:ascii="Arial" w:eastAsia="Arial" w:hAnsi="Arial" w:cs="Arial"/>
                <w:b/>
                <w:i/>
                <w:color w:val="4F81BD"/>
                <w:sz w:val="20"/>
                <w:shd w:val="clear" w:color="auto" w:fill="FFFFFF"/>
              </w:rPr>
            </w:pPr>
            <w:proofErr w:type="spellStart"/>
            <w:r>
              <w:rPr>
                <w:rFonts w:ascii="Arial" w:eastAsia="Arial" w:hAnsi="Arial" w:cs="Arial"/>
                <w:sz w:val="20"/>
                <w:szCs w:val="20"/>
              </w:rPr>
              <w:t>baseSiteId</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2E2D9AE" w14:textId="62D5F4AF" w:rsidR="006255CF" w:rsidRDefault="006255CF" w:rsidP="006255CF">
            <w:pPr>
              <w:rPr>
                <w:rFonts w:ascii="Arial" w:eastAsia="Arial" w:hAnsi="Arial" w:cs="Arial"/>
                <w:b/>
                <w:i/>
                <w:color w:val="4F81BD"/>
                <w:sz w:val="20"/>
                <w:shd w:val="clear" w:color="auto" w:fill="FFFFFF"/>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3C5CB7F" w14:textId="4518D0E4" w:rsidR="006255CF" w:rsidRDefault="006255CF" w:rsidP="006255CF">
            <w:pPr>
              <w:rPr>
                <w:rFonts w:ascii="Arial" w:eastAsia="Arial" w:hAnsi="Arial" w:cs="Arial"/>
                <w:b/>
                <w:i/>
                <w:color w:val="4F81BD"/>
                <w:sz w:val="20"/>
                <w:shd w:val="clear" w:color="auto" w:fill="FFFFFF"/>
              </w:rPr>
            </w:pPr>
            <w:r>
              <w:rPr>
                <w:rFonts w:ascii="Arial" w:eastAsia="Arial" w:hAnsi="Arial" w:cs="Arial"/>
                <w:sz w:val="20"/>
                <w:szCs w:val="20"/>
              </w:rPr>
              <w:t>Base site identifier</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61C6E2C" w14:textId="64128335" w:rsidR="006255CF" w:rsidRDefault="006255CF" w:rsidP="006255CF">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6255CF" w14:paraId="7250FA0C"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3D9AAFA4" w14:textId="77777777" w:rsidR="006255CF" w:rsidRDefault="006255CF" w:rsidP="006255CF">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Output parameters</w:t>
            </w:r>
          </w:p>
        </w:tc>
      </w:tr>
      <w:tr w:rsidR="006255CF" w14:paraId="115F9A95" w14:textId="77777777" w:rsidTr="006255CF">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2795858A" w14:textId="77777777" w:rsidR="006255CF" w:rsidRDefault="006255CF" w:rsidP="006255CF">
            <w:pPr>
              <w:rPr>
                <w:rFonts w:ascii="Arial" w:eastAsia="Arial" w:hAnsi="Arial" w:cs="Arial"/>
                <w:b/>
                <w:color w:val="000000"/>
                <w:sz w:val="20"/>
                <w:shd w:val="clear" w:color="auto" w:fill="B8CCE4"/>
              </w:rPr>
            </w:pPr>
            <w:r>
              <w:rPr>
                <w:rFonts w:ascii="Arial" w:eastAsia="Arial" w:hAnsi="Arial" w:cs="Arial"/>
                <w:b/>
                <w:color w:val="000000"/>
                <w:sz w:val="20"/>
                <w:shd w:val="clear" w:color="auto" w:fill="DBE5F1"/>
              </w:rPr>
              <w:t>Name</w:t>
            </w:r>
          </w:p>
        </w:tc>
        <w:tc>
          <w:tcPr>
            <w:tcW w:w="3751" w:type="pct"/>
            <w:gridSpan w:val="6"/>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2E30B741" w14:textId="77777777" w:rsidR="006255CF" w:rsidRDefault="006255CF" w:rsidP="006255CF">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Description</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1DF31454" w14:textId="77777777" w:rsidR="006255CF" w:rsidRDefault="006255CF" w:rsidP="006255CF">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Data Type</w:t>
            </w:r>
          </w:p>
        </w:tc>
      </w:tr>
      <w:tr w:rsidR="006255CF" w14:paraId="29C5C30F" w14:textId="77777777" w:rsidTr="006255CF">
        <w:tc>
          <w:tcPr>
            <w:tcW w:w="5000" w:type="pct"/>
            <w:gridSpan w:val="8"/>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E6813A0" w14:textId="4B86A1F8" w:rsidR="006255CF" w:rsidRDefault="007647B0" w:rsidP="006255CF">
            <w:pPr>
              <w:rPr>
                <w:rFonts w:ascii="Arial" w:eastAsia="Arial" w:hAnsi="Arial" w:cs="Arial"/>
                <w:b/>
                <w:i/>
                <w:color w:val="4F81BD"/>
                <w:sz w:val="20"/>
                <w:shd w:val="clear" w:color="auto" w:fill="FFFFFF"/>
              </w:rPr>
            </w:pPr>
            <w:r>
              <w:rPr>
                <w:rFonts w:ascii="Arial" w:eastAsia="Arial" w:hAnsi="Arial" w:cs="Arial"/>
                <w:b/>
                <w:i/>
                <w:color w:val="4F81BD"/>
                <w:sz w:val="20"/>
                <w:shd w:val="clear" w:color="auto" w:fill="FFFFFF"/>
              </w:rPr>
              <w:object w:dxaOrig="1596" w:dyaOrig="1033" w14:anchorId="07007A31">
                <v:shape id="_x0000_i1046" type="#_x0000_t75" style="width:79.5pt;height:52.5pt" o:ole="">
                  <v:imagedata r:id="rId62" o:title=""/>
                </v:shape>
                <o:OLEObject Type="Embed" ProgID="Package" ShapeID="_x0000_i1046" DrawAspect="Icon" ObjectID="_1813474648" r:id="rId63"/>
              </w:object>
            </w:r>
          </w:p>
        </w:tc>
      </w:tr>
    </w:tbl>
    <w:p w14:paraId="22D5E62E" w14:textId="77777777" w:rsidR="00F45872" w:rsidRDefault="00F45872" w:rsidP="00F45872">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F45872" w14:paraId="3BE02A50"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02EC3CAB"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Data Schemas</w:t>
            </w:r>
          </w:p>
        </w:tc>
      </w:tr>
      <w:tr w:rsidR="00F45872" w14:paraId="799D8E5E"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1C40FC4" w14:textId="333B1682" w:rsidR="00F45872" w:rsidRDefault="007647B0">
            <w:pPr>
              <w:rPr>
                <w:rFonts w:ascii="Arial" w:eastAsia="Arial" w:hAnsi="Arial" w:cs="Arial"/>
                <w:b/>
                <w:i/>
                <w:color w:val="4F81BD"/>
                <w:sz w:val="20"/>
                <w:shd w:val="clear" w:color="auto" w:fill="B7DDE8"/>
              </w:rPr>
            </w:pPr>
            <w:r>
              <w:rPr>
                <w:rFonts w:ascii="Arial" w:eastAsia="Arial" w:hAnsi="Arial" w:cs="Arial"/>
                <w:b/>
                <w:i/>
                <w:color w:val="4F81BD"/>
                <w:sz w:val="20"/>
                <w:shd w:val="clear" w:color="auto" w:fill="FFFFFF"/>
              </w:rPr>
              <w:object w:dxaOrig="1596" w:dyaOrig="1033" w14:anchorId="7CDB44D3">
                <v:shape id="_x0000_i1047" type="#_x0000_t75" style="width:79.5pt;height:52.5pt" o:ole="">
                  <v:imagedata r:id="rId64" o:title=""/>
                </v:shape>
                <o:OLEObject Type="Embed" ProgID="Package" ShapeID="_x0000_i1047" DrawAspect="Icon" ObjectID="_1813474649" r:id="rId65"/>
              </w:object>
            </w:r>
          </w:p>
        </w:tc>
      </w:tr>
    </w:tbl>
    <w:p w14:paraId="2C6BA6E2" w14:textId="77777777" w:rsidR="00F45872" w:rsidRDefault="00F45872" w:rsidP="00F45872">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F45872" w14:paraId="1BB4DF43"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8EDF3F5"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Sample data</w:t>
            </w:r>
          </w:p>
        </w:tc>
      </w:tr>
      <w:tr w:rsidR="00F45872" w14:paraId="018F70A6"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4E5DE57" w14:textId="5880F937" w:rsidR="00F45872" w:rsidRDefault="0083299B">
            <w:pPr>
              <w:rPr>
                <w:rFonts w:ascii="Arial" w:eastAsia="Arial" w:hAnsi="Arial" w:cs="Arial"/>
                <w:b/>
                <w:i/>
                <w:color w:val="4F81BD"/>
                <w:sz w:val="20"/>
                <w:shd w:val="clear" w:color="auto" w:fill="B7DDE8"/>
              </w:rPr>
            </w:pPr>
            <w:r>
              <w:rPr>
                <w:rFonts w:ascii="Arial" w:eastAsia="Arial" w:hAnsi="Arial" w:cs="Arial"/>
                <w:b/>
                <w:i/>
                <w:color w:val="4F81BD"/>
                <w:sz w:val="20"/>
                <w:shd w:val="clear" w:color="auto" w:fill="FFFFFF"/>
              </w:rPr>
              <w:object w:dxaOrig="1596" w:dyaOrig="1033" w14:anchorId="66E5A791">
                <v:shape id="_x0000_i1048" type="#_x0000_t75" style="width:79.5pt;height:52.5pt" o:ole="">
                  <v:imagedata r:id="rId66" o:title=""/>
                </v:shape>
                <o:OLEObject Type="Embed" ProgID="Package" ShapeID="_x0000_i1048" DrawAspect="Icon" ObjectID="_1813474650" r:id="rId67"/>
              </w:object>
            </w:r>
          </w:p>
        </w:tc>
      </w:tr>
    </w:tbl>
    <w:p w14:paraId="121FD8D6" w14:textId="77777777" w:rsidR="00F45872" w:rsidRDefault="00F45872">
      <w:pPr>
        <w:rPr>
          <w:rFonts w:ascii="Arial" w:eastAsia="Arial" w:hAnsi="Arial" w:cs="Arial"/>
          <w:color w:val="000000"/>
          <w:sz w:val="20"/>
          <w:shd w:val="clear" w:color="auto" w:fill="FFFFFF"/>
        </w:rPr>
      </w:pPr>
    </w:p>
    <w:p w14:paraId="15F19922" w14:textId="33580338" w:rsidR="00F45872" w:rsidRDefault="0083299B" w:rsidP="0083299B">
      <w:pPr>
        <w:pStyle w:val="Heading2"/>
        <w:rPr>
          <w:rFonts w:eastAsia="Arial"/>
          <w:shd w:val="clear" w:color="auto" w:fill="FFFFFF"/>
        </w:rPr>
      </w:pPr>
      <w:bookmarkStart w:id="50" w:name="_Toc193283653"/>
      <w:r>
        <w:rPr>
          <w:rFonts w:eastAsia="Arial"/>
          <w:shd w:val="clear" w:color="auto" w:fill="FFFFFF"/>
        </w:rPr>
        <w:t>SCHY0006</w:t>
      </w:r>
      <w:r w:rsidR="00CF6877">
        <w:rPr>
          <w:rFonts w:eastAsia="Arial"/>
          <w:shd w:val="clear" w:color="auto" w:fill="FFFFFF"/>
        </w:rPr>
        <w:t>4</w:t>
      </w:r>
      <w:r>
        <w:rPr>
          <w:rFonts w:eastAsia="Arial"/>
          <w:shd w:val="clear" w:color="auto" w:fill="FFFFFF"/>
        </w:rPr>
        <w:t xml:space="preserve"> Get Household Promotions</w:t>
      </w:r>
      <w:bookmarkEnd w:id="50"/>
    </w:p>
    <w:p w14:paraId="279E2A0C" w14:textId="77777777" w:rsidR="00F45872" w:rsidRDefault="00F45872" w:rsidP="00F45872">
      <w:pP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6"/>
        <w:gridCol w:w="547"/>
        <w:gridCol w:w="1101"/>
        <w:gridCol w:w="2200"/>
        <w:gridCol w:w="1094"/>
        <w:gridCol w:w="2198"/>
        <w:gridCol w:w="1103"/>
        <w:gridCol w:w="1099"/>
      </w:tblGrid>
      <w:tr w:rsidR="00F45872" w14:paraId="3F69236A" w14:textId="77777777" w:rsidTr="0083299B">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79BFE739"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Operation Name</w:t>
            </w:r>
          </w:p>
        </w:tc>
        <w:tc>
          <w:tcPr>
            <w:tcW w:w="4002"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2165FE1" w14:textId="6FEC3BDD" w:rsidR="00F45872" w:rsidRDefault="0083299B">
            <w:pPr>
              <w:rPr>
                <w:rFonts w:ascii="Arial" w:eastAsia="Arial" w:hAnsi="Arial" w:cs="Arial"/>
                <w:b/>
                <w:i/>
                <w:color w:val="4F81BD"/>
                <w:sz w:val="20"/>
                <w:shd w:val="clear" w:color="auto" w:fill="B8CCE4"/>
              </w:rPr>
            </w:pPr>
            <w:r w:rsidRPr="001052AF">
              <w:rPr>
                <w:rFonts w:ascii="Arial" w:eastAsia="Arial" w:hAnsi="Arial" w:cs="Arial"/>
                <w:sz w:val="20"/>
                <w:szCs w:val="20"/>
              </w:rPr>
              <w:t xml:space="preserve">GET </w:t>
            </w:r>
            <w:hyperlink r:id="rId68" w:anchor="/operations/Users/getPersonalisedProductOffers" w:history="1">
              <w:r w:rsidRPr="001052AF">
                <w:rPr>
                  <w:rFonts w:ascii="Arial" w:eastAsia="Arial" w:hAnsi="Arial" w:cs="Arial"/>
                  <w:sz w:val="20"/>
                  <w:szCs w:val="20"/>
                </w:rPr>
                <w:t>/{</w:t>
              </w:r>
              <w:proofErr w:type="spellStart"/>
              <w:r w:rsidRPr="001052AF">
                <w:rPr>
                  <w:rFonts w:ascii="Arial" w:eastAsia="Arial" w:hAnsi="Arial" w:cs="Arial"/>
                  <w:sz w:val="20"/>
                  <w:szCs w:val="20"/>
                </w:rPr>
                <w:t>baseSiteId</w:t>
              </w:r>
              <w:proofErr w:type="spellEnd"/>
              <w:r w:rsidRPr="001052AF">
                <w:rPr>
                  <w:rFonts w:ascii="Arial" w:eastAsia="Arial" w:hAnsi="Arial" w:cs="Arial"/>
                  <w:sz w:val="20"/>
                  <w:szCs w:val="20"/>
                </w:rPr>
                <w:t>}/users/{</w:t>
              </w:r>
              <w:proofErr w:type="spellStart"/>
              <w:r w:rsidRPr="001052AF">
                <w:rPr>
                  <w:rFonts w:ascii="Arial" w:eastAsia="Arial" w:hAnsi="Arial" w:cs="Arial"/>
                  <w:sz w:val="20"/>
                  <w:szCs w:val="20"/>
                </w:rPr>
                <w:t>userId</w:t>
              </w:r>
              <w:proofErr w:type="spellEnd"/>
              <w:r w:rsidRPr="001052AF">
                <w:rPr>
                  <w:rFonts w:ascii="Arial" w:eastAsia="Arial" w:hAnsi="Arial" w:cs="Arial"/>
                  <w:sz w:val="20"/>
                  <w:szCs w:val="20"/>
                </w:rPr>
                <w:t>}/offers</w:t>
              </w:r>
            </w:hyperlink>
          </w:p>
        </w:tc>
      </w:tr>
      <w:tr w:rsidR="0083299B" w14:paraId="1E504AA4" w14:textId="77777777" w:rsidTr="0083299B">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3F8069D5" w14:textId="77777777" w:rsidR="0083299B" w:rsidRDefault="0083299B" w:rsidP="0083299B">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Description</w:t>
            </w:r>
          </w:p>
        </w:tc>
        <w:tc>
          <w:tcPr>
            <w:tcW w:w="4002"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C68DF6E" w14:textId="596DF255" w:rsidR="0083299B" w:rsidRDefault="0083299B" w:rsidP="0083299B">
            <w:pPr>
              <w:rPr>
                <w:rFonts w:ascii="Arial" w:eastAsia="Arial" w:hAnsi="Arial" w:cs="Arial"/>
                <w:b/>
                <w:i/>
                <w:color w:val="4F81BD"/>
                <w:sz w:val="20"/>
                <w:shd w:val="clear" w:color="auto" w:fill="B8CCE4"/>
              </w:rPr>
            </w:pPr>
            <w:r w:rsidRPr="000964E8">
              <w:rPr>
                <w:rFonts w:ascii="Arial" w:eastAsia="Arial" w:hAnsi="Arial" w:cs="Arial"/>
                <w:sz w:val="20"/>
                <w:szCs w:val="20"/>
              </w:rPr>
              <w:t>Get a member’s personalized promotions for their default store with the product details and pricing</w:t>
            </w:r>
            <w:r>
              <w:rPr>
                <w:rFonts w:ascii="Arial" w:eastAsia="Arial" w:hAnsi="Arial" w:cs="Arial"/>
                <w:sz w:val="20"/>
                <w:szCs w:val="20"/>
              </w:rPr>
              <w:t xml:space="preserve">. </w:t>
            </w:r>
            <w:r>
              <w:rPr>
                <w:rFonts w:ascii="Arial" w:eastAsia="Arial" w:hAnsi="Arial" w:cs="Arial"/>
                <w:sz w:val="20"/>
                <w:szCs w:val="20"/>
              </w:rPr>
              <w:br/>
              <w:t xml:space="preserve">When a customer </w:t>
            </w:r>
            <w:proofErr w:type="spellStart"/>
            <w:r>
              <w:rPr>
                <w:rFonts w:ascii="Arial" w:eastAsia="Arial" w:hAnsi="Arial" w:cs="Arial"/>
                <w:sz w:val="20"/>
                <w:szCs w:val="20"/>
              </w:rPr>
              <w:t>dose</w:t>
            </w:r>
            <w:proofErr w:type="spellEnd"/>
            <w:r>
              <w:rPr>
                <w:rFonts w:ascii="Arial" w:eastAsia="Arial" w:hAnsi="Arial" w:cs="Arial"/>
                <w:sz w:val="20"/>
                <w:szCs w:val="20"/>
              </w:rPr>
              <w:t xml:space="preserve"> not have a preferred store set against their profile, the SAP Commerce  system will default to the “Mall of the North” for all customers. The parameter will still </w:t>
            </w:r>
            <w:proofErr w:type="spellStart"/>
            <w:r>
              <w:rPr>
                <w:rFonts w:ascii="Arial" w:eastAsia="Arial" w:hAnsi="Arial" w:cs="Arial"/>
                <w:sz w:val="20"/>
                <w:szCs w:val="20"/>
              </w:rPr>
              <w:t>b</w:t>
            </w:r>
            <w:proofErr w:type="spellEnd"/>
            <w:r>
              <w:rPr>
                <w:rFonts w:ascii="Arial" w:eastAsia="Arial" w:hAnsi="Arial" w:cs="Arial"/>
                <w:sz w:val="20"/>
                <w:szCs w:val="20"/>
              </w:rPr>
              <w:t xml:space="preserve"> available should DLS have the customers preferred store they should pass it.</w:t>
            </w:r>
          </w:p>
        </w:tc>
      </w:tr>
      <w:tr w:rsidR="00F45872" w14:paraId="63CB5178" w14:textId="77777777" w:rsidTr="0083299B">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094C3A97"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Request format</w:t>
            </w:r>
          </w:p>
        </w:tc>
        <w:tc>
          <w:tcPr>
            <w:tcW w:w="2000" w:type="pct"/>
            <w:gridSpan w:val="3"/>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C70717F" w14:textId="1576050D" w:rsidR="00F45872" w:rsidRDefault="0083299B">
            <w:pPr>
              <w:rPr>
                <w:rFonts w:ascii="Arial" w:eastAsia="Arial" w:hAnsi="Arial" w:cs="Arial"/>
                <w:b/>
                <w:i/>
                <w:color w:val="4F81BD"/>
                <w:sz w:val="20"/>
                <w:shd w:val="clear" w:color="auto" w:fill="B8CCE4"/>
              </w:rPr>
            </w:pPr>
            <w:r w:rsidRPr="0083299B">
              <w:rPr>
                <w:rFonts w:ascii="Arial" w:eastAsia="Arial" w:hAnsi="Arial" w:cs="Arial"/>
                <w:sz w:val="20"/>
                <w:szCs w:val="20"/>
              </w:rPr>
              <w:t>JSON</w:t>
            </w:r>
          </w:p>
        </w:tc>
        <w:tc>
          <w:tcPr>
            <w:tcW w:w="1000" w:type="pct"/>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10BEE949"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Response format</w:t>
            </w:r>
          </w:p>
        </w:tc>
        <w:tc>
          <w:tcPr>
            <w:tcW w:w="1002"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7084853" w14:textId="2C0ABCA0" w:rsidR="00F45872" w:rsidRDefault="0083299B">
            <w:pPr>
              <w:rPr>
                <w:rFonts w:ascii="Arial" w:eastAsia="Arial" w:hAnsi="Arial" w:cs="Arial"/>
                <w:b/>
                <w:i/>
                <w:color w:val="4F81BD"/>
                <w:sz w:val="20"/>
                <w:shd w:val="clear" w:color="auto" w:fill="B8CCE4"/>
              </w:rPr>
            </w:pPr>
            <w:r w:rsidRPr="0083299B">
              <w:rPr>
                <w:rFonts w:ascii="Arial" w:eastAsia="Arial" w:hAnsi="Arial" w:cs="Arial"/>
                <w:sz w:val="20"/>
                <w:szCs w:val="20"/>
              </w:rPr>
              <w:t>JSON</w:t>
            </w:r>
          </w:p>
        </w:tc>
      </w:tr>
      <w:tr w:rsidR="00F45872" w14:paraId="72DC0EC1"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0A016714"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Input parameters</w:t>
            </w:r>
          </w:p>
        </w:tc>
      </w:tr>
      <w:tr w:rsidR="00F45872" w14:paraId="63B75792" w14:textId="77777777">
        <w:tc>
          <w:tcPr>
            <w:tcW w:w="2500" w:type="pct"/>
            <w:gridSpan w:val="4"/>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7F2EED8F" w14:textId="77777777" w:rsidR="00F45872" w:rsidRDefault="00F45872">
            <w:pPr>
              <w:rPr>
                <w:rFonts w:ascii="Arial" w:eastAsia="Arial" w:hAnsi="Arial" w:cs="Arial"/>
                <w:b/>
                <w:color w:val="000000"/>
                <w:sz w:val="20"/>
                <w:shd w:val="clear" w:color="auto" w:fill="B8CCE4"/>
              </w:rPr>
            </w:pPr>
            <w:r>
              <w:rPr>
                <w:rFonts w:ascii="Arial" w:eastAsia="Arial" w:hAnsi="Arial" w:cs="Arial"/>
                <w:b/>
                <w:color w:val="000000"/>
                <w:sz w:val="20"/>
                <w:shd w:val="clear" w:color="auto" w:fill="B8CCE4"/>
              </w:rPr>
              <w:t>How must the input parameter be passed?</w:t>
            </w:r>
          </w:p>
        </w:tc>
        <w:tc>
          <w:tcPr>
            <w:tcW w:w="2500"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65C7312" w14:textId="5A08D36B" w:rsidR="00F45872" w:rsidRDefault="0083299B">
            <w:pPr>
              <w:rPr>
                <w:rFonts w:ascii="Arial" w:eastAsia="Arial" w:hAnsi="Arial" w:cs="Arial"/>
                <w:b/>
                <w:i/>
                <w:color w:val="4F81BD"/>
                <w:sz w:val="20"/>
                <w:shd w:val="clear" w:color="auto" w:fill="B8CCE4"/>
              </w:rPr>
            </w:pPr>
            <w:r w:rsidRPr="0083299B">
              <w:rPr>
                <w:rFonts w:ascii="Arial" w:eastAsia="Arial" w:hAnsi="Arial" w:cs="Arial"/>
                <w:sz w:val="20"/>
                <w:szCs w:val="20"/>
              </w:rPr>
              <w:t>PATH</w:t>
            </w:r>
          </w:p>
        </w:tc>
      </w:tr>
      <w:tr w:rsidR="00F45872" w14:paraId="729C04A3" w14:textId="77777777" w:rsidTr="0083299B">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0BA77AAC"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DBE5F1"/>
              </w:rPr>
              <w:t>Name</w:t>
            </w:r>
          </w:p>
        </w:tc>
        <w:tc>
          <w:tcPr>
            <w:tcW w:w="750" w:type="pct"/>
            <w:gridSpan w:val="2"/>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3319CAEA" w14:textId="77777777" w:rsidR="00F45872" w:rsidRDefault="00F45872">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Mandatory(Y/N)</w:t>
            </w:r>
          </w:p>
        </w:tc>
        <w:tc>
          <w:tcPr>
            <w:tcW w:w="3001" w:type="pct"/>
            <w:gridSpan w:val="4"/>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7F8A2FD9" w14:textId="77777777" w:rsidR="00F45872" w:rsidRDefault="00F45872">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Description</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735A848D" w14:textId="77777777" w:rsidR="00F45872" w:rsidRDefault="00F45872">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Data Type</w:t>
            </w:r>
          </w:p>
        </w:tc>
      </w:tr>
      <w:tr w:rsidR="0083299B" w14:paraId="05207373" w14:textId="77777777" w:rsidTr="0083299B">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66AE550" w14:textId="3F6532AF" w:rsidR="0083299B" w:rsidRDefault="0083299B" w:rsidP="0083299B">
            <w:pPr>
              <w:rPr>
                <w:rFonts w:ascii="Arial" w:eastAsia="Arial" w:hAnsi="Arial" w:cs="Arial"/>
                <w:b/>
                <w:i/>
                <w:color w:val="4F81BD"/>
                <w:sz w:val="20"/>
                <w:shd w:val="clear" w:color="auto" w:fill="DBE5F1"/>
              </w:rPr>
            </w:pPr>
            <w:r>
              <w:rPr>
                <w:rFonts w:ascii="Arial" w:eastAsia="Arial" w:hAnsi="Arial" w:cs="Arial"/>
                <w:sz w:val="20"/>
                <w:szCs w:val="20"/>
              </w:rPr>
              <w:t>x-</w:t>
            </w:r>
            <w:proofErr w:type="spellStart"/>
            <w:r>
              <w:rPr>
                <w:rFonts w:ascii="Arial" w:eastAsia="Arial" w:hAnsi="Arial" w:cs="Arial"/>
                <w:sz w:val="20"/>
                <w:szCs w:val="20"/>
              </w:rPr>
              <w:t>api</w:t>
            </w:r>
            <w:proofErr w:type="spellEnd"/>
            <w:r>
              <w:rPr>
                <w:rFonts w:ascii="Arial" w:eastAsia="Arial" w:hAnsi="Arial" w:cs="Arial"/>
                <w:sz w:val="20"/>
                <w:szCs w:val="20"/>
              </w:rPr>
              <w:t>-key</w:t>
            </w:r>
            <w:r>
              <w:rPr>
                <w:rFonts w:ascii="Arial" w:eastAsia="Arial" w:hAnsi="Arial" w:cs="Arial"/>
                <w:sz w:val="20"/>
                <w:szCs w:val="20"/>
              </w:rPr>
              <w:br/>
              <w:t>(in header)</w:t>
            </w:r>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DEC10E5" w14:textId="0F3FA007" w:rsidR="0083299B" w:rsidRDefault="0083299B" w:rsidP="0083299B">
            <w:pPr>
              <w:rPr>
                <w:rFonts w:ascii="Arial" w:eastAsia="Arial" w:hAnsi="Arial" w:cs="Arial"/>
                <w:b/>
                <w:i/>
                <w:color w:val="4F81BD"/>
                <w:sz w:val="20"/>
                <w:shd w:val="clear" w:color="auto" w:fill="FFFFFF"/>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450EB12" w14:textId="4DA65A36" w:rsidR="0083299B" w:rsidRDefault="0083299B" w:rsidP="0083299B">
            <w:pPr>
              <w:rPr>
                <w:rFonts w:ascii="Arial" w:eastAsia="Arial" w:hAnsi="Arial" w:cs="Arial"/>
                <w:b/>
                <w:i/>
                <w:color w:val="4F81BD"/>
                <w:sz w:val="20"/>
                <w:shd w:val="clear" w:color="auto" w:fill="FFFFFF"/>
              </w:rPr>
            </w:pPr>
            <w:r>
              <w:rPr>
                <w:rFonts w:ascii="Arial" w:eastAsia="Arial" w:hAnsi="Arial" w:cs="Arial"/>
                <w:sz w:val="20"/>
                <w:szCs w:val="20"/>
              </w:rPr>
              <w:t xml:space="preserve">API Key per API Client is required for the consumption of the Digital Services API’s. API key is Dynamically issued to the API client via AWS secrets </w:t>
            </w:r>
            <w:proofErr w:type="spellStart"/>
            <w:r>
              <w:rPr>
                <w:rFonts w:ascii="Arial" w:eastAsia="Arial" w:hAnsi="Arial" w:cs="Arial"/>
                <w:sz w:val="20"/>
                <w:szCs w:val="20"/>
              </w:rPr>
              <w:t>manaer</w:t>
            </w:r>
            <w:proofErr w:type="spellEnd"/>
            <w:r>
              <w:rPr>
                <w:rFonts w:ascii="Arial" w:eastAsia="Arial" w:hAnsi="Arial" w:cs="Arial"/>
                <w:sz w:val="20"/>
                <w:szCs w:val="20"/>
              </w:rPr>
              <w:t xml:space="preserve"> as part of the Digital Access and Security (DSL) solution.</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F56EF20" w14:textId="798EE831" w:rsidR="0083299B" w:rsidRDefault="0083299B" w:rsidP="0083299B">
            <w:pPr>
              <w:rPr>
                <w:rFonts w:ascii="Arial" w:eastAsia="Arial" w:hAnsi="Arial" w:cs="Arial"/>
                <w:b/>
                <w:i/>
                <w:color w:val="4F81BD"/>
                <w:sz w:val="20"/>
                <w:shd w:val="clear" w:color="auto" w:fill="FFFFFF"/>
              </w:rPr>
            </w:pPr>
            <w:proofErr w:type="spellStart"/>
            <w:r>
              <w:rPr>
                <w:rFonts w:ascii="Arial" w:eastAsia="Arial" w:hAnsi="Arial" w:cs="Arial"/>
                <w:sz w:val="20"/>
                <w:szCs w:val="20"/>
              </w:rPr>
              <w:t>apiKey</w:t>
            </w:r>
            <w:proofErr w:type="spellEnd"/>
          </w:p>
        </w:tc>
      </w:tr>
      <w:tr w:rsidR="0083299B" w14:paraId="124F7914" w14:textId="77777777" w:rsidTr="0083299B">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8E78B1F" w14:textId="7A6EA433" w:rsidR="0083299B" w:rsidRDefault="0083299B" w:rsidP="0083299B">
            <w:pPr>
              <w:rPr>
                <w:rFonts w:ascii="Arial" w:eastAsia="Arial" w:hAnsi="Arial" w:cs="Arial"/>
                <w:b/>
                <w:i/>
                <w:color w:val="4F81BD"/>
                <w:sz w:val="20"/>
                <w:shd w:val="clear" w:color="auto" w:fill="FFFFFF"/>
              </w:rPr>
            </w:pPr>
            <w:proofErr w:type="spellStart"/>
            <w:r w:rsidRPr="00EB26BB">
              <w:rPr>
                <w:rFonts w:ascii="Arial" w:eastAsia="Arial" w:hAnsi="Arial" w:cs="Arial"/>
                <w:sz w:val="20"/>
                <w:szCs w:val="20"/>
              </w:rPr>
              <w:t>userId</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5D1127A" w14:textId="019E27CD" w:rsidR="0083299B" w:rsidRDefault="0083299B" w:rsidP="0083299B">
            <w:pPr>
              <w:rPr>
                <w:rFonts w:ascii="Arial" w:eastAsia="Arial" w:hAnsi="Arial" w:cs="Arial"/>
                <w:b/>
                <w:i/>
                <w:color w:val="4F81BD"/>
                <w:sz w:val="20"/>
                <w:shd w:val="clear" w:color="auto" w:fill="FFFFFF"/>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0BED9F0" w14:textId="2B698CE9" w:rsidR="0083299B" w:rsidRDefault="0083299B" w:rsidP="0083299B">
            <w:pPr>
              <w:rPr>
                <w:rFonts w:ascii="Arial" w:eastAsia="Arial" w:hAnsi="Arial" w:cs="Arial"/>
                <w:b/>
                <w:i/>
                <w:color w:val="4F81BD"/>
                <w:sz w:val="20"/>
                <w:shd w:val="clear" w:color="auto" w:fill="FFFFFF"/>
              </w:rPr>
            </w:pPr>
            <w:r w:rsidRPr="00EB26BB">
              <w:rPr>
                <w:rFonts w:ascii="Arial" w:eastAsia="Arial" w:hAnsi="Arial" w:cs="Arial"/>
                <w:sz w:val="20"/>
                <w:szCs w:val="20"/>
              </w:rPr>
              <w:t>Unique identifier for a Customer</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4BBC3B2" w14:textId="0B4F8B49" w:rsidR="0083299B" w:rsidRDefault="0083299B" w:rsidP="0083299B">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83299B" w14:paraId="73E4D625" w14:textId="77777777" w:rsidTr="0083299B">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DA085AB" w14:textId="059F16D3" w:rsidR="0083299B" w:rsidRDefault="0083299B" w:rsidP="0083299B">
            <w:pPr>
              <w:rPr>
                <w:rFonts w:ascii="Arial" w:eastAsia="Arial" w:hAnsi="Arial" w:cs="Arial"/>
                <w:b/>
                <w:i/>
                <w:color w:val="4F81BD"/>
                <w:sz w:val="20"/>
                <w:shd w:val="clear" w:color="auto" w:fill="FFFFFF"/>
              </w:rPr>
            </w:pPr>
            <w:proofErr w:type="spellStart"/>
            <w:r w:rsidRPr="00EB26BB">
              <w:rPr>
                <w:rFonts w:ascii="Arial" w:eastAsia="Arial" w:hAnsi="Arial" w:cs="Arial"/>
                <w:sz w:val="20"/>
                <w:szCs w:val="20"/>
              </w:rPr>
              <w:t>baseSiteId</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234A8DE" w14:textId="433B4753" w:rsidR="0083299B" w:rsidRDefault="0083299B" w:rsidP="0083299B">
            <w:pPr>
              <w:rPr>
                <w:rFonts w:ascii="Arial" w:eastAsia="Arial" w:hAnsi="Arial" w:cs="Arial"/>
                <w:b/>
                <w:i/>
                <w:color w:val="4F81BD"/>
                <w:sz w:val="20"/>
                <w:shd w:val="clear" w:color="auto" w:fill="FFFFFF"/>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93F2BE3" w14:textId="542C12DB" w:rsidR="0083299B" w:rsidRDefault="0083299B" w:rsidP="0083299B">
            <w:pPr>
              <w:rPr>
                <w:rFonts w:ascii="Arial" w:eastAsia="Arial" w:hAnsi="Arial" w:cs="Arial"/>
                <w:b/>
                <w:i/>
                <w:color w:val="4F81BD"/>
                <w:sz w:val="20"/>
                <w:shd w:val="clear" w:color="auto" w:fill="FFFFFF"/>
              </w:rPr>
            </w:pPr>
            <w:r w:rsidRPr="00EB26BB">
              <w:rPr>
                <w:rFonts w:ascii="Arial" w:eastAsia="Arial" w:hAnsi="Arial" w:cs="Arial"/>
                <w:sz w:val="20"/>
                <w:szCs w:val="20"/>
              </w:rPr>
              <w:t>Base site Identifier</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78351C6" w14:textId="39DC39AB" w:rsidR="0083299B" w:rsidRDefault="0083299B" w:rsidP="0083299B">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83299B" w14:paraId="2CB327B0" w14:textId="77777777" w:rsidTr="0083299B">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C667DEB" w14:textId="509D345B" w:rsidR="0083299B" w:rsidRDefault="0083299B" w:rsidP="0083299B">
            <w:pPr>
              <w:rPr>
                <w:rFonts w:ascii="Arial" w:eastAsia="Arial" w:hAnsi="Arial" w:cs="Arial"/>
                <w:b/>
                <w:i/>
                <w:color w:val="4F81BD"/>
                <w:sz w:val="20"/>
                <w:shd w:val="clear" w:color="auto" w:fill="FFFFFF"/>
              </w:rPr>
            </w:pPr>
            <w:proofErr w:type="spellStart"/>
            <w:r w:rsidRPr="00EB26BB">
              <w:rPr>
                <w:rFonts w:ascii="Arial" w:eastAsia="Arial" w:hAnsi="Arial" w:cs="Arial"/>
                <w:sz w:val="20"/>
                <w:szCs w:val="20"/>
              </w:rPr>
              <w:t>posName</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2F95FFD" w14:textId="39EE5BBA" w:rsidR="0083299B" w:rsidRDefault="0083299B" w:rsidP="0083299B">
            <w:pPr>
              <w:rPr>
                <w:rFonts w:ascii="Arial" w:eastAsia="Arial" w:hAnsi="Arial" w:cs="Arial"/>
                <w:b/>
                <w:i/>
                <w:color w:val="4F81BD"/>
                <w:sz w:val="20"/>
                <w:shd w:val="clear" w:color="auto" w:fill="FFFFFF"/>
              </w:rPr>
            </w:pPr>
            <w:r>
              <w:rPr>
                <w:rFonts w:ascii="Arial" w:eastAsia="Arial" w:hAnsi="Arial" w:cs="Arial"/>
                <w:sz w:val="20"/>
                <w:szCs w:val="20"/>
              </w:rPr>
              <w:t>N</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3E4288D" w14:textId="0841D227" w:rsidR="0083299B" w:rsidRDefault="0083299B" w:rsidP="0083299B">
            <w:pPr>
              <w:rPr>
                <w:rFonts w:ascii="Arial" w:eastAsia="Arial" w:hAnsi="Arial" w:cs="Arial"/>
                <w:b/>
                <w:i/>
                <w:color w:val="4F81BD"/>
                <w:sz w:val="20"/>
                <w:shd w:val="clear" w:color="auto" w:fill="FFFFFF"/>
              </w:rPr>
            </w:pPr>
            <w:r w:rsidRPr="00EB26BB">
              <w:rPr>
                <w:rFonts w:ascii="Arial" w:eastAsia="Arial" w:hAnsi="Arial" w:cs="Arial"/>
                <w:sz w:val="20"/>
                <w:szCs w:val="20"/>
              </w:rPr>
              <w:t>Unique identifier of the preferred store</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2F4998A" w14:textId="6027E501" w:rsidR="0083299B" w:rsidRDefault="0083299B" w:rsidP="0083299B">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83299B" w14:paraId="2C9E46A2"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48F9A791" w14:textId="77777777" w:rsidR="0083299B" w:rsidRDefault="0083299B" w:rsidP="0083299B">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Output parameters</w:t>
            </w:r>
          </w:p>
        </w:tc>
      </w:tr>
      <w:tr w:rsidR="0083299B" w14:paraId="41443185" w14:textId="77777777" w:rsidTr="0083299B">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4F089057" w14:textId="77777777" w:rsidR="0083299B" w:rsidRDefault="0083299B" w:rsidP="0083299B">
            <w:pPr>
              <w:rPr>
                <w:rFonts w:ascii="Arial" w:eastAsia="Arial" w:hAnsi="Arial" w:cs="Arial"/>
                <w:b/>
                <w:color w:val="000000"/>
                <w:sz w:val="20"/>
                <w:shd w:val="clear" w:color="auto" w:fill="B8CCE4"/>
              </w:rPr>
            </w:pPr>
            <w:r>
              <w:rPr>
                <w:rFonts w:ascii="Arial" w:eastAsia="Arial" w:hAnsi="Arial" w:cs="Arial"/>
                <w:b/>
                <w:color w:val="000000"/>
                <w:sz w:val="20"/>
                <w:shd w:val="clear" w:color="auto" w:fill="DBE5F1"/>
              </w:rPr>
              <w:t>Name</w:t>
            </w:r>
          </w:p>
        </w:tc>
        <w:tc>
          <w:tcPr>
            <w:tcW w:w="3751" w:type="pct"/>
            <w:gridSpan w:val="6"/>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16962B21" w14:textId="77777777" w:rsidR="0083299B" w:rsidRDefault="0083299B" w:rsidP="0083299B">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Description</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1A015C72" w14:textId="77777777" w:rsidR="0083299B" w:rsidRDefault="0083299B" w:rsidP="0083299B">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Data Type</w:t>
            </w:r>
          </w:p>
        </w:tc>
      </w:tr>
      <w:tr w:rsidR="0083299B" w14:paraId="1E855D50" w14:textId="77777777" w:rsidTr="0083299B">
        <w:tc>
          <w:tcPr>
            <w:tcW w:w="5000" w:type="pct"/>
            <w:gridSpan w:val="8"/>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9564AEE" w14:textId="117B1B43" w:rsidR="0083299B" w:rsidRDefault="00420DCF" w:rsidP="0083299B">
            <w:pPr>
              <w:rPr>
                <w:rFonts w:ascii="Arial" w:eastAsia="Arial" w:hAnsi="Arial" w:cs="Arial"/>
                <w:b/>
                <w:i/>
                <w:color w:val="4F81BD"/>
                <w:sz w:val="20"/>
                <w:shd w:val="clear" w:color="auto" w:fill="FFFFFF"/>
              </w:rPr>
            </w:pPr>
            <w:r>
              <w:rPr>
                <w:rFonts w:ascii="Arial" w:eastAsia="Arial" w:hAnsi="Arial" w:cs="Arial"/>
                <w:b/>
                <w:i/>
                <w:color w:val="4F81BD"/>
                <w:sz w:val="20"/>
                <w:shd w:val="clear" w:color="auto" w:fill="FFFFFF"/>
              </w:rPr>
              <w:object w:dxaOrig="1230" w:dyaOrig="794" w14:anchorId="726F6412">
                <v:shape id="_x0000_i1049" type="#_x0000_t75" style="width:61.5pt;height:40.5pt" o:ole="">
                  <v:imagedata r:id="rId69" o:title=""/>
                </v:shape>
                <o:OLEObject Type="Embed" ProgID="Package" ShapeID="_x0000_i1049" DrawAspect="Icon" ObjectID="_1813474651" r:id="rId70"/>
              </w:object>
            </w:r>
          </w:p>
        </w:tc>
      </w:tr>
    </w:tbl>
    <w:p w14:paraId="772669D8" w14:textId="77777777" w:rsidR="00F45872" w:rsidRDefault="00F45872" w:rsidP="00F45872">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F45872" w14:paraId="729CF956"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7B76B52"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Data Schemas</w:t>
            </w:r>
          </w:p>
        </w:tc>
      </w:tr>
      <w:tr w:rsidR="00F45872" w14:paraId="6F102FFD"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B163C33" w14:textId="5568BE3A" w:rsidR="00F45872" w:rsidRDefault="00FC607E">
            <w:pPr>
              <w:rPr>
                <w:rFonts w:ascii="Arial" w:eastAsia="Arial" w:hAnsi="Arial" w:cs="Arial"/>
                <w:b/>
                <w:i/>
                <w:color w:val="4F81BD"/>
                <w:sz w:val="20"/>
                <w:shd w:val="clear" w:color="auto" w:fill="B7DDE8"/>
              </w:rPr>
            </w:pPr>
            <w:r>
              <w:rPr>
                <w:rFonts w:ascii="Arial" w:eastAsia="Arial" w:hAnsi="Arial" w:cs="Arial"/>
                <w:b/>
                <w:i/>
                <w:color w:val="4F81BD"/>
                <w:sz w:val="20"/>
                <w:shd w:val="clear" w:color="auto" w:fill="FFFFFF"/>
              </w:rPr>
              <w:object w:dxaOrig="1520" w:dyaOrig="987" w14:anchorId="2E568FDD">
                <v:shape id="_x0000_i1050" type="#_x0000_t75" style="width:76.5pt;height:49.5pt" o:ole="">
                  <v:imagedata r:id="rId71" o:title=""/>
                </v:shape>
                <o:OLEObject Type="Embed" ProgID="Package" ShapeID="_x0000_i1050" DrawAspect="Icon" ObjectID="_1813474652" r:id="rId72"/>
              </w:object>
            </w:r>
          </w:p>
        </w:tc>
      </w:tr>
    </w:tbl>
    <w:p w14:paraId="5B0DF757" w14:textId="77777777" w:rsidR="00F45872" w:rsidRDefault="00F45872" w:rsidP="00F45872">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F45872" w14:paraId="662997CD"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1D6BD51"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Sample data</w:t>
            </w:r>
          </w:p>
        </w:tc>
      </w:tr>
      <w:tr w:rsidR="00F45872" w14:paraId="09EE775F"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4B18955" w14:textId="13088159" w:rsidR="00F45872" w:rsidRDefault="00FC607E">
            <w:pPr>
              <w:rPr>
                <w:rFonts w:ascii="Arial" w:eastAsia="Arial" w:hAnsi="Arial" w:cs="Arial"/>
                <w:b/>
                <w:i/>
                <w:color w:val="4F81BD"/>
                <w:sz w:val="20"/>
                <w:shd w:val="clear" w:color="auto" w:fill="B7DDE8"/>
              </w:rPr>
            </w:pPr>
            <w:r>
              <w:rPr>
                <w:rFonts w:ascii="Arial" w:eastAsia="Arial" w:hAnsi="Arial" w:cs="Arial"/>
                <w:b/>
                <w:i/>
                <w:color w:val="4F81BD"/>
                <w:sz w:val="20"/>
                <w:shd w:val="clear" w:color="auto" w:fill="FFFFFF"/>
              </w:rPr>
              <w:object w:dxaOrig="1520" w:dyaOrig="987" w14:anchorId="4856DC3E">
                <v:shape id="_x0000_i1051" type="#_x0000_t75" style="width:76.5pt;height:49.5pt" o:ole="">
                  <v:imagedata r:id="rId73" o:title=""/>
                </v:shape>
                <o:OLEObject Type="Embed" ProgID="Package" ShapeID="_x0000_i1051" DrawAspect="Icon" ObjectID="_1813474653" r:id="rId74"/>
              </w:object>
            </w:r>
          </w:p>
        </w:tc>
      </w:tr>
    </w:tbl>
    <w:p w14:paraId="569EDD57" w14:textId="77777777" w:rsidR="00F45872" w:rsidRDefault="00F45872">
      <w:pPr>
        <w:rPr>
          <w:rFonts w:ascii="Arial" w:eastAsia="Arial" w:hAnsi="Arial" w:cs="Arial"/>
          <w:color w:val="000000"/>
          <w:sz w:val="20"/>
          <w:shd w:val="clear" w:color="auto" w:fill="FFFFFF"/>
        </w:rPr>
      </w:pPr>
    </w:p>
    <w:p w14:paraId="39F77DA0" w14:textId="21BF6D9D" w:rsidR="00F45872" w:rsidRDefault="001E711F" w:rsidP="00977770">
      <w:pPr>
        <w:pStyle w:val="Heading2"/>
        <w:rPr>
          <w:rFonts w:eastAsia="Arial"/>
          <w:shd w:val="clear" w:color="auto" w:fill="FFFFFF"/>
        </w:rPr>
      </w:pPr>
      <w:bookmarkStart w:id="51" w:name="_Toc193283654"/>
      <w:r>
        <w:rPr>
          <w:rFonts w:eastAsia="Arial"/>
          <w:shd w:val="clear" w:color="auto" w:fill="FFFFFF"/>
        </w:rPr>
        <w:t>SCHY000</w:t>
      </w:r>
      <w:r w:rsidR="00021F0C">
        <w:rPr>
          <w:rFonts w:eastAsia="Arial"/>
          <w:shd w:val="clear" w:color="auto" w:fill="FFFFFF"/>
        </w:rPr>
        <w:t xml:space="preserve">98 </w:t>
      </w:r>
      <w:r w:rsidR="00977770">
        <w:rPr>
          <w:rFonts w:eastAsia="Arial"/>
          <w:shd w:val="clear" w:color="auto" w:fill="FFFFFF"/>
        </w:rPr>
        <w:t xml:space="preserve"> Get Product For List</w:t>
      </w:r>
      <w:bookmarkEnd w:id="51"/>
      <w:r w:rsidR="00977770">
        <w:rPr>
          <w:rFonts w:eastAsia="Arial"/>
          <w:shd w:val="clear" w:color="auto" w:fill="FFFFFF"/>
        </w:rPr>
        <w:t xml:space="preserve"> </w:t>
      </w:r>
    </w:p>
    <w:p w14:paraId="1DDC04A7" w14:textId="77777777" w:rsidR="00F45872" w:rsidRDefault="00F45872" w:rsidP="00F45872">
      <w:pP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6"/>
        <w:gridCol w:w="547"/>
        <w:gridCol w:w="1101"/>
        <w:gridCol w:w="2200"/>
        <w:gridCol w:w="1094"/>
        <w:gridCol w:w="2198"/>
        <w:gridCol w:w="1103"/>
        <w:gridCol w:w="1099"/>
      </w:tblGrid>
      <w:tr w:rsidR="00F45872" w14:paraId="169E6800" w14:textId="77777777" w:rsidTr="00D14B6D">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1CAB3F3B"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Operation Name</w:t>
            </w:r>
          </w:p>
        </w:tc>
        <w:tc>
          <w:tcPr>
            <w:tcW w:w="4002"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0A575A0" w14:textId="240008DD" w:rsidR="00F45872" w:rsidRDefault="00895329">
            <w:pPr>
              <w:rPr>
                <w:rFonts w:ascii="Arial" w:eastAsia="Arial" w:hAnsi="Arial" w:cs="Arial"/>
                <w:b/>
                <w:i/>
                <w:color w:val="4F81BD"/>
                <w:sz w:val="20"/>
                <w:shd w:val="clear" w:color="auto" w:fill="B8CCE4"/>
              </w:rPr>
            </w:pPr>
            <w:r>
              <w:rPr>
                <w:rFonts w:ascii="Arial" w:eastAsia="Arial" w:hAnsi="Arial" w:cs="Arial"/>
                <w:sz w:val="20"/>
                <w:szCs w:val="20"/>
              </w:rPr>
              <w:t>GET</w:t>
            </w:r>
            <w:r w:rsidRPr="00513AE7">
              <w:rPr>
                <w:rFonts w:ascii="Arial" w:eastAsia="Arial" w:hAnsi="Arial" w:cs="Arial"/>
                <w:sz w:val="20"/>
                <w:szCs w:val="20"/>
              </w:rPr>
              <w:t>/{</w:t>
            </w:r>
            <w:proofErr w:type="spellStart"/>
            <w:r w:rsidRPr="00513AE7">
              <w:rPr>
                <w:rFonts w:ascii="Arial" w:eastAsia="Arial" w:hAnsi="Arial" w:cs="Arial"/>
                <w:sz w:val="20"/>
                <w:szCs w:val="20"/>
              </w:rPr>
              <w:t>baseSiteId</w:t>
            </w:r>
            <w:proofErr w:type="spellEnd"/>
            <w:r w:rsidRPr="00513AE7">
              <w:rPr>
                <w:rFonts w:ascii="Arial" w:eastAsia="Arial" w:hAnsi="Arial" w:cs="Arial"/>
                <w:sz w:val="20"/>
                <w:szCs w:val="20"/>
              </w:rPr>
              <w:t>}/products/offers</w:t>
            </w:r>
          </w:p>
        </w:tc>
      </w:tr>
      <w:tr w:rsidR="00F45872" w14:paraId="4938D9D1" w14:textId="77777777" w:rsidTr="00D14B6D">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560878A1"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Description</w:t>
            </w:r>
          </w:p>
        </w:tc>
        <w:tc>
          <w:tcPr>
            <w:tcW w:w="4002"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E088DE9" w14:textId="17081634" w:rsidR="00F45872" w:rsidRDefault="00F06083">
            <w:pPr>
              <w:rPr>
                <w:rFonts w:ascii="Arial" w:eastAsia="Arial" w:hAnsi="Arial" w:cs="Arial"/>
                <w:b/>
                <w:i/>
                <w:color w:val="4F81BD"/>
                <w:sz w:val="20"/>
                <w:shd w:val="clear" w:color="auto" w:fill="B8CCE4"/>
              </w:rPr>
            </w:pPr>
            <w:r w:rsidRPr="002F498A">
              <w:rPr>
                <w:rFonts w:ascii="Arial" w:eastAsia="Arial" w:hAnsi="Arial" w:cs="Arial"/>
                <w:sz w:val="20"/>
                <w:szCs w:val="20"/>
              </w:rPr>
              <w:t>Accepts either a list of products, or a list of Bonus Buys, and returns enriched data for the given input.</w:t>
            </w:r>
          </w:p>
        </w:tc>
      </w:tr>
      <w:tr w:rsidR="00F45872" w14:paraId="29694956" w14:textId="77777777" w:rsidTr="00D14B6D">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25090D48"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Request format</w:t>
            </w:r>
          </w:p>
        </w:tc>
        <w:tc>
          <w:tcPr>
            <w:tcW w:w="2000" w:type="pct"/>
            <w:gridSpan w:val="3"/>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74F3B47" w14:textId="101D3E3B" w:rsidR="00F45872" w:rsidRDefault="00A960A3">
            <w:pPr>
              <w:rPr>
                <w:rFonts w:ascii="Arial" w:eastAsia="Arial" w:hAnsi="Arial" w:cs="Arial"/>
                <w:b/>
                <w:i/>
                <w:color w:val="4F81BD"/>
                <w:sz w:val="20"/>
                <w:shd w:val="clear" w:color="auto" w:fill="B8CCE4"/>
              </w:rPr>
            </w:pPr>
            <w:r>
              <w:rPr>
                <w:rFonts w:ascii="Arial" w:eastAsia="Arial" w:hAnsi="Arial" w:cs="Arial"/>
                <w:sz w:val="20"/>
                <w:szCs w:val="20"/>
              </w:rPr>
              <w:t>JSON</w:t>
            </w:r>
          </w:p>
        </w:tc>
        <w:tc>
          <w:tcPr>
            <w:tcW w:w="1000" w:type="pct"/>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65A1EE81"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Response format</w:t>
            </w:r>
          </w:p>
        </w:tc>
        <w:tc>
          <w:tcPr>
            <w:tcW w:w="1002"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047B14B" w14:textId="475CAC1A" w:rsidR="00F45872" w:rsidRDefault="00A960A3">
            <w:pPr>
              <w:rPr>
                <w:rFonts w:ascii="Arial" w:eastAsia="Arial" w:hAnsi="Arial" w:cs="Arial"/>
                <w:b/>
                <w:i/>
                <w:color w:val="4F81BD"/>
                <w:sz w:val="20"/>
                <w:shd w:val="clear" w:color="auto" w:fill="B8CCE4"/>
              </w:rPr>
            </w:pPr>
            <w:r>
              <w:rPr>
                <w:rFonts w:ascii="Arial" w:eastAsia="Arial" w:hAnsi="Arial" w:cs="Arial"/>
                <w:sz w:val="20"/>
                <w:szCs w:val="20"/>
              </w:rPr>
              <w:t>JSON</w:t>
            </w:r>
          </w:p>
        </w:tc>
      </w:tr>
      <w:tr w:rsidR="00F45872" w14:paraId="7AB0B52D"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472F3FD5"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Input parameters</w:t>
            </w:r>
          </w:p>
        </w:tc>
      </w:tr>
      <w:tr w:rsidR="00F45872" w14:paraId="3FC957A5" w14:textId="77777777">
        <w:tc>
          <w:tcPr>
            <w:tcW w:w="2500" w:type="pct"/>
            <w:gridSpan w:val="4"/>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682387A4" w14:textId="77777777" w:rsidR="00F45872" w:rsidRDefault="00F45872">
            <w:pPr>
              <w:rPr>
                <w:rFonts w:ascii="Arial" w:eastAsia="Arial" w:hAnsi="Arial" w:cs="Arial"/>
                <w:b/>
                <w:color w:val="000000"/>
                <w:sz w:val="20"/>
                <w:shd w:val="clear" w:color="auto" w:fill="B8CCE4"/>
              </w:rPr>
            </w:pPr>
            <w:r>
              <w:rPr>
                <w:rFonts w:ascii="Arial" w:eastAsia="Arial" w:hAnsi="Arial" w:cs="Arial"/>
                <w:b/>
                <w:color w:val="000000"/>
                <w:sz w:val="20"/>
                <w:shd w:val="clear" w:color="auto" w:fill="B8CCE4"/>
              </w:rPr>
              <w:t>How must the input parameter be passed?</w:t>
            </w:r>
          </w:p>
        </w:tc>
        <w:tc>
          <w:tcPr>
            <w:tcW w:w="2500"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6178801" w14:textId="41EC84DF" w:rsidR="00F45872" w:rsidRDefault="00FE3644">
            <w:pPr>
              <w:rPr>
                <w:rFonts w:ascii="Arial" w:eastAsia="Arial" w:hAnsi="Arial" w:cs="Arial"/>
                <w:b/>
                <w:i/>
                <w:color w:val="4F81BD"/>
                <w:sz w:val="20"/>
                <w:shd w:val="clear" w:color="auto" w:fill="B8CCE4"/>
              </w:rPr>
            </w:pPr>
            <w:r>
              <w:rPr>
                <w:rFonts w:ascii="Arial" w:eastAsia="Arial" w:hAnsi="Arial" w:cs="Arial"/>
                <w:sz w:val="20"/>
                <w:szCs w:val="20"/>
              </w:rPr>
              <w:t>Path</w:t>
            </w:r>
          </w:p>
        </w:tc>
      </w:tr>
      <w:tr w:rsidR="00F45872" w14:paraId="5A67DAD2" w14:textId="77777777" w:rsidTr="007D792B">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2A342125"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DBE5F1"/>
              </w:rPr>
              <w:t>Name</w:t>
            </w:r>
          </w:p>
        </w:tc>
        <w:tc>
          <w:tcPr>
            <w:tcW w:w="750" w:type="pct"/>
            <w:gridSpan w:val="2"/>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2CE857DE" w14:textId="77777777" w:rsidR="00F45872" w:rsidRDefault="00F45872">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Mandatory(Y/N)</w:t>
            </w:r>
          </w:p>
        </w:tc>
        <w:tc>
          <w:tcPr>
            <w:tcW w:w="3001" w:type="pct"/>
            <w:gridSpan w:val="4"/>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687FA7CD" w14:textId="77777777" w:rsidR="00F45872" w:rsidRDefault="00F45872">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Description</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0455609B" w14:textId="77777777" w:rsidR="00F45872" w:rsidRDefault="00F45872">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Data Type</w:t>
            </w:r>
          </w:p>
        </w:tc>
      </w:tr>
      <w:tr w:rsidR="007D792B" w14:paraId="67B48DE1" w14:textId="77777777" w:rsidTr="007D792B">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D429330" w14:textId="066585C4" w:rsidR="007D792B" w:rsidRDefault="007D792B" w:rsidP="007D792B">
            <w:pPr>
              <w:rPr>
                <w:rFonts w:ascii="Arial" w:eastAsia="Arial" w:hAnsi="Arial" w:cs="Arial"/>
                <w:b/>
                <w:i/>
                <w:color w:val="4F81BD"/>
                <w:sz w:val="20"/>
                <w:shd w:val="clear" w:color="auto" w:fill="DBE5F1"/>
              </w:rPr>
            </w:pPr>
            <w:proofErr w:type="spellStart"/>
            <w:r>
              <w:rPr>
                <w:rFonts w:ascii="Arial" w:eastAsia="Arial" w:hAnsi="Arial" w:cs="Arial"/>
                <w:sz w:val="20"/>
                <w:szCs w:val="20"/>
              </w:rPr>
              <w:t>baseSiteId</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E157DAA" w14:textId="6D4F4CE1" w:rsidR="007D792B" w:rsidRDefault="007D792B" w:rsidP="007D792B">
            <w:pPr>
              <w:rPr>
                <w:rFonts w:ascii="Arial" w:eastAsia="Arial" w:hAnsi="Arial" w:cs="Arial"/>
                <w:b/>
                <w:i/>
                <w:color w:val="4F81BD"/>
                <w:sz w:val="20"/>
                <w:shd w:val="clear" w:color="auto" w:fill="FFFFFF"/>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982CBCE" w14:textId="7A003555" w:rsidR="007D792B" w:rsidRDefault="007D792B" w:rsidP="007D792B">
            <w:pPr>
              <w:rPr>
                <w:rFonts w:ascii="Arial" w:eastAsia="Arial" w:hAnsi="Arial" w:cs="Arial"/>
                <w:b/>
                <w:i/>
                <w:color w:val="4F81BD"/>
                <w:sz w:val="20"/>
                <w:shd w:val="clear" w:color="auto" w:fill="FFFFFF"/>
              </w:rPr>
            </w:pPr>
            <w:r>
              <w:rPr>
                <w:rFonts w:ascii="Arial" w:eastAsia="Arial" w:hAnsi="Arial" w:cs="Arial"/>
                <w:sz w:val="20"/>
                <w:szCs w:val="20"/>
              </w:rPr>
              <w:t>Base site identifier</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9D19101" w14:textId="417A60AF" w:rsidR="007D792B" w:rsidRDefault="007D792B" w:rsidP="007D792B">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7D792B" w14:paraId="3BC18355" w14:textId="77777777" w:rsidTr="007D792B">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04D2294" w14:textId="0EDBF4EA" w:rsidR="007D792B" w:rsidRDefault="007D792B" w:rsidP="007D792B">
            <w:pPr>
              <w:rPr>
                <w:rFonts w:ascii="Arial" w:eastAsia="Arial" w:hAnsi="Arial" w:cs="Arial"/>
                <w:b/>
                <w:i/>
                <w:color w:val="4F81BD"/>
                <w:sz w:val="20"/>
                <w:shd w:val="clear" w:color="auto" w:fill="FFFFFF"/>
              </w:rPr>
            </w:pPr>
            <w:proofErr w:type="spellStart"/>
            <w:r w:rsidRPr="001A0BC9">
              <w:rPr>
                <w:rFonts w:ascii="Arial" w:eastAsia="Arial" w:hAnsi="Arial" w:cs="Arial"/>
                <w:sz w:val="20"/>
                <w:szCs w:val="20"/>
              </w:rPr>
              <w:t>productCodes</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A34353E" w14:textId="274F7898" w:rsidR="007D792B" w:rsidRDefault="007D792B" w:rsidP="007D792B">
            <w:pPr>
              <w:rPr>
                <w:rFonts w:ascii="Arial" w:eastAsia="Arial" w:hAnsi="Arial" w:cs="Arial"/>
                <w:b/>
                <w:i/>
                <w:color w:val="4F81BD"/>
                <w:sz w:val="20"/>
                <w:shd w:val="clear" w:color="auto" w:fill="FFFFFF"/>
              </w:rPr>
            </w:pPr>
            <w:r>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FEB958B" w14:textId="2ED232EA" w:rsidR="007D792B" w:rsidRDefault="007D792B" w:rsidP="007D792B">
            <w:pPr>
              <w:rPr>
                <w:rFonts w:ascii="Arial" w:eastAsia="Arial" w:hAnsi="Arial" w:cs="Arial"/>
                <w:b/>
                <w:i/>
                <w:color w:val="4F81BD"/>
                <w:sz w:val="20"/>
                <w:shd w:val="clear" w:color="auto" w:fill="FFFFFF"/>
              </w:rPr>
            </w:pPr>
            <w:r>
              <w:rPr>
                <w:rFonts w:ascii="Arial" w:eastAsia="Arial" w:hAnsi="Arial" w:cs="Arial"/>
                <w:sz w:val="20"/>
                <w:szCs w:val="20"/>
              </w:rPr>
              <w:t>S</w:t>
            </w:r>
            <w:r w:rsidRPr="001A0BC9">
              <w:rPr>
                <w:rFonts w:ascii="Arial" w:eastAsia="Arial" w:hAnsi="Arial" w:cs="Arial"/>
                <w:sz w:val="20"/>
                <w:szCs w:val="20"/>
              </w:rPr>
              <w:t>tring containing the product codes</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BD4BF73" w14:textId="50F810BA" w:rsidR="007D792B" w:rsidRDefault="007D792B" w:rsidP="007D792B">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7D792B" w14:paraId="54C4B5CB" w14:textId="77777777" w:rsidTr="007D792B">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84D3AA3" w14:textId="57A6819E" w:rsidR="007D792B" w:rsidRDefault="007D792B" w:rsidP="007D792B">
            <w:pPr>
              <w:rPr>
                <w:rFonts w:ascii="Arial" w:eastAsia="Arial" w:hAnsi="Arial" w:cs="Arial"/>
                <w:b/>
                <w:i/>
                <w:color w:val="4F81BD"/>
                <w:sz w:val="20"/>
                <w:shd w:val="clear" w:color="auto" w:fill="FFFFFF"/>
              </w:rPr>
            </w:pPr>
            <w:proofErr w:type="spellStart"/>
            <w:r w:rsidRPr="009E4B73">
              <w:rPr>
                <w:rFonts w:ascii="Arial" w:eastAsia="Arial" w:hAnsi="Arial" w:cs="Arial"/>
                <w:sz w:val="20"/>
                <w:szCs w:val="20"/>
              </w:rPr>
              <w:t>bonusBuyCodes</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5CF4C17" w14:textId="29C76045" w:rsidR="007D792B" w:rsidRDefault="007D792B" w:rsidP="007D792B">
            <w:pPr>
              <w:rPr>
                <w:rFonts w:ascii="Arial" w:eastAsia="Arial" w:hAnsi="Arial" w:cs="Arial"/>
                <w:b/>
                <w:i/>
                <w:color w:val="4F81BD"/>
                <w:sz w:val="20"/>
                <w:shd w:val="clear" w:color="auto" w:fill="FFFFFF"/>
              </w:rPr>
            </w:pPr>
            <w:r w:rsidRPr="009E4B73">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CA6F622" w14:textId="60C4F0AF" w:rsidR="007D792B" w:rsidRDefault="007D792B" w:rsidP="007D792B">
            <w:pPr>
              <w:rPr>
                <w:rFonts w:ascii="Arial" w:eastAsia="Arial" w:hAnsi="Arial" w:cs="Arial"/>
                <w:b/>
                <w:i/>
                <w:color w:val="4F81BD"/>
                <w:sz w:val="20"/>
                <w:shd w:val="clear" w:color="auto" w:fill="FFFFFF"/>
              </w:rPr>
            </w:pPr>
            <w:r>
              <w:rPr>
                <w:rFonts w:ascii="Arial" w:eastAsia="Arial" w:hAnsi="Arial" w:cs="Arial"/>
                <w:sz w:val="20"/>
                <w:szCs w:val="20"/>
              </w:rPr>
              <w:t>S</w:t>
            </w:r>
            <w:r w:rsidRPr="00BF72AD">
              <w:rPr>
                <w:rFonts w:ascii="Arial" w:eastAsia="Arial" w:hAnsi="Arial" w:cs="Arial"/>
                <w:sz w:val="20"/>
                <w:szCs w:val="20"/>
              </w:rPr>
              <w:t>tring containing the bonus buy codes</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C3D3FC7" w14:textId="7E525D8F" w:rsidR="007D792B" w:rsidRDefault="007D792B" w:rsidP="007D792B">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7D792B" w14:paraId="741396E5" w14:textId="77777777" w:rsidTr="007D792B">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CF197E1" w14:textId="38DC3E0C" w:rsidR="007D792B" w:rsidRDefault="007D792B" w:rsidP="007D792B">
            <w:pPr>
              <w:rPr>
                <w:rFonts w:ascii="Arial" w:eastAsia="Arial" w:hAnsi="Arial" w:cs="Arial"/>
                <w:b/>
                <w:i/>
                <w:color w:val="4F81BD"/>
                <w:sz w:val="20"/>
                <w:shd w:val="clear" w:color="auto" w:fill="FFFFFF"/>
              </w:rPr>
            </w:pPr>
            <w:r w:rsidRPr="00BF72AD">
              <w:rPr>
                <w:rFonts w:ascii="Arial" w:eastAsia="Arial" w:hAnsi="Arial" w:cs="Arial"/>
                <w:sz w:val="20"/>
                <w:szCs w:val="20"/>
              </w:rPr>
              <w:t>fields</w:t>
            </w:r>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B5C7CFD" w14:textId="74451904" w:rsidR="007D792B" w:rsidRDefault="007D792B" w:rsidP="007D792B">
            <w:pPr>
              <w:rPr>
                <w:rFonts w:ascii="Arial" w:eastAsia="Arial" w:hAnsi="Arial" w:cs="Arial"/>
                <w:b/>
                <w:i/>
                <w:color w:val="4F81BD"/>
                <w:sz w:val="20"/>
                <w:shd w:val="clear" w:color="auto" w:fill="FFFFFF"/>
              </w:rPr>
            </w:pPr>
            <w:r w:rsidRPr="0014258B">
              <w:rPr>
                <w:rFonts w:ascii="Arial" w:eastAsia="Arial" w:hAnsi="Arial" w:cs="Arial"/>
                <w:sz w:val="20"/>
                <w:szCs w:val="20"/>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633BF1D" w14:textId="19DD934F" w:rsidR="007D792B" w:rsidRDefault="007D792B" w:rsidP="007D792B">
            <w:pPr>
              <w:rPr>
                <w:rFonts w:ascii="Arial" w:eastAsia="Arial" w:hAnsi="Arial" w:cs="Arial"/>
                <w:b/>
                <w:i/>
                <w:color w:val="4F81BD"/>
                <w:sz w:val="20"/>
                <w:shd w:val="clear" w:color="auto" w:fill="FFFFFF"/>
              </w:rPr>
            </w:pPr>
            <w:r w:rsidRPr="0014258B">
              <w:rPr>
                <w:rFonts w:ascii="Arial" w:eastAsia="Arial" w:hAnsi="Arial" w:cs="Arial"/>
                <w:sz w:val="20"/>
                <w:szCs w:val="20"/>
              </w:rPr>
              <w:t>This parameter will determine the list of attributes that should be returned in the response body.</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A37A721" w14:textId="6469040E" w:rsidR="007D792B" w:rsidRDefault="007D792B" w:rsidP="007D792B">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7D792B" w14:paraId="184DE5A2" w14:textId="77777777" w:rsidTr="007D792B">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525EA28" w14:textId="2BCD7C6E" w:rsidR="007D792B" w:rsidRDefault="007D792B" w:rsidP="007D792B">
            <w:pPr>
              <w:rPr>
                <w:rFonts w:ascii="Arial" w:eastAsia="Arial" w:hAnsi="Arial" w:cs="Arial"/>
                <w:b/>
                <w:i/>
                <w:color w:val="4F81BD"/>
                <w:sz w:val="20"/>
                <w:shd w:val="clear" w:color="auto" w:fill="FFFFFF"/>
              </w:rPr>
            </w:pPr>
            <w:proofErr w:type="spellStart"/>
            <w:r w:rsidRPr="00A82F28">
              <w:rPr>
                <w:rFonts w:ascii="Arial" w:eastAsia="Arial" w:hAnsi="Arial" w:cs="Arial"/>
                <w:sz w:val="20"/>
                <w:szCs w:val="20"/>
              </w:rPr>
              <w:t>posName</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A94D9B2" w14:textId="052B5EA8" w:rsidR="007D792B" w:rsidRDefault="007D792B" w:rsidP="007D792B">
            <w:pPr>
              <w:rPr>
                <w:rFonts w:ascii="Arial" w:eastAsia="Arial" w:hAnsi="Arial" w:cs="Arial"/>
                <w:b/>
                <w:i/>
                <w:color w:val="4F81BD"/>
                <w:sz w:val="20"/>
                <w:shd w:val="clear" w:color="auto" w:fill="FFFFFF"/>
              </w:rPr>
            </w:pPr>
            <w:r w:rsidRPr="003D23C1">
              <w:rPr>
                <w:rFonts w:ascii="Arial" w:eastAsia="Arial" w:hAnsi="Arial" w:cs="Arial"/>
                <w:sz w:val="20"/>
                <w:szCs w:val="20"/>
              </w:rPr>
              <w:t>N</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B706158" w14:textId="6BDB0C93" w:rsidR="007D792B" w:rsidRDefault="007D792B" w:rsidP="007D792B">
            <w:pPr>
              <w:rPr>
                <w:rFonts w:ascii="Arial" w:eastAsia="Arial" w:hAnsi="Arial" w:cs="Arial"/>
                <w:b/>
                <w:i/>
                <w:color w:val="4F81BD"/>
                <w:sz w:val="20"/>
                <w:shd w:val="clear" w:color="auto" w:fill="FFFFFF"/>
              </w:rPr>
            </w:pPr>
            <w:r>
              <w:rPr>
                <w:rFonts w:ascii="Arial" w:eastAsia="Arial" w:hAnsi="Arial" w:cs="Arial"/>
                <w:sz w:val="20"/>
                <w:szCs w:val="20"/>
              </w:rPr>
              <w:t>U</w:t>
            </w:r>
            <w:r w:rsidRPr="003D23C1">
              <w:rPr>
                <w:rFonts w:ascii="Arial" w:eastAsia="Arial" w:hAnsi="Arial" w:cs="Arial"/>
                <w:sz w:val="20"/>
                <w:szCs w:val="20"/>
              </w:rPr>
              <w:t>sed for price calculations (Optional)</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1536B73" w14:textId="4D7E506C" w:rsidR="007D792B" w:rsidRDefault="007D792B" w:rsidP="007D792B">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7D792B" w14:paraId="4A043235" w14:textId="77777777" w:rsidTr="007D792B">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EC171E3" w14:textId="01E0242B" w:rsidR="007D792B" w:rsidRDefault="007D792B" w:rsidP="007D792B">
            <w:pPr>
              <w:rPr>
                <w:rFonts w:ascii="Arial" w:eastAsia="Arial" w:hAnsi="Arial" w:cs="Arial"/>
                <w:b/>
                <w:i/>
                <w:color w:val="4F81BD"/>
                <w:sz w:val="20"/>
                <w:shd w:val="clear" w:color="auto" w:fill="FFFFFF"/>
              </w:rPr>
            </w:pPr>
            <w:proofErr w:type="spellStart"/>
            <w:r w:rsidRPr="005521AD">
              <w:rPr>
                <w:rFonts w:ascii="Arial" w:eastAsia="Arial" w:hAnsi="Arial" w:cs="Arial"/>
                <w:sz w:val="20"/>
                <w:szCs w:val="20"/>
              </w:rPr>
              <w:t>userId</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E3ACD08" w14:textId="0ED82C70" w:rsidR="007D792B" w:rsidRDefault="007D792B" w:rsidP="007D792B">
            <w:pPr>
              <w:rPr>
                <w:rFonts w:ascii="Arial" w:eastAsia="Arial" w:hAnsi="Arial" w:cs="Arial"/>
                <w:b/>
                <w:i/>
                <w:color w:val="4F81BD"/>
                <w:sz w:val="20"/>
                <w:shd w:val="clear" w:color="auto" w:fill="FFFFFF"/>
              </w:rPr>
            </w:pPr>
            <w:r>
              <w:rPr>
                <w:rFonts w:ascii="Arial" w:eastAsia="Arial" w:hAnsi="Arial" w:cs="Arial"/>
                <w:sz w:val="20"/>
                <w:szCs w:val="20"/>
              </w:rPr>
              <w:t>N</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0D89541" w14:textId="162D7B9D" w:rsidR="007D792B" w:rsidRDefault="007D792B" w:rsidP="007D792B">
            <w:pPr>
              <w:rPr>
                <w:rFonts w:ascii="Arial" w:eastAsia="Arial" w:hAnsi="Arial" w:cs="Arial"/>
                <w:b/>
                <w:i/>
                <w:color w:val="4F81BD"/>
                <w:sz w:val="20"/>
                <w:shd w:val="clear" w:color="auto" w:fill="FFFFFF"/>
              </w:rPr>
            </w:pPr>
            <w:r>
              <w:rPr>
                <w:rFonts w:ascii="Arial" w:eastAsia="Arial" w:hAnsi="Arial" w:cs="Arial"/>
                <w:sz w:val="20"/>
                <w:szCs w:val="20"/>
              </w:rPr>
              <w:t>U</w:t>
            </w:r>
            <w:r w:rsidRPr="00D00EC0">
              <w:rPr>
                <w:rFonts w:ascii="Arial" w:eastAsia="Arial" w:hAnsi="Arial" w:cs="Arial"/>
                <w:sz w:val="20"/>
                <w:szCs w:val="20"/>
              </w:rPr>
              <w:t xml:space="preserve">sed to retrieve </w:t>
            </w:r>
            <w:r>
              <w:rPr>
                <w:rFonts w:ascii="Arial" w:eastAsia="Arial" w:hAnsi="Arial" w:cs="Arial"/>
                <w:sz w:val="20"/>
                <w:szCs w:val="20"/>
              </w:rPr>
              <w:t>personalized</w:t>
            </w:r>
            <w:r w:rsidRPr="00D00EC0">
              <w:rPr>
                <w:rFonts w:ascii="Arial" w:eastAsia="Arial" w:hAnsi="Arial" w:cs="Arial"/>
                <w:sz w:val="20"/>
                <w:szCs w:val="20"/>
              </w:rPr>
              <w:t xml:space="preserve"> information (Optional)</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FE2C74A" w14:textId="69EC05FB" w:rsidR="007D792B" w:rsidRDefault="007D792B" w:rsidP="007D792B">
            <w:pPr>
              <w:rPr>
                <w:rFonts w:ascii="Arial" w:eastAsia="Arial" w:hAnsi="Arial" w:cs="Arial"/>
                <w:b/>
                <w:i/>
                <w:color w:val="4F81BD"/>
                <w:sz w:val="20"/>
                <w:shd w:val="clear" w:color="auto" w:fill="FFFFFF"/>
              </w:rPr>
            </w:pPr>
            <w:r>
              <w:rPr>
                <w:rFonts w:ascii="Arial" w:eastAsia="Arial" w:hAnsi="Arial" w:cs="Arial"/>
                <w:sz w:val="20"/>
                <w:szCs w:val="20"/>
              </w:rPr>
              <w:t>String</w:t>
            </w:r>
          </w:p>
        </w:tc>
      </w:tr>
      <w:tr w:rsidR="007D792B" w14:paraId="320C084B" w14:textId="77777777" w:rsidTr="007D792B">
        <w:tc>
          <w:tcPr>
            <w:tcW w:w="74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EAE671F" w14:textId="77777777" w:rsidR="007D792B" w:rsidRDefault="007D792B" w:rsidP="007D792B">
            <w:pPr>
              <w:spacing w:before="45" w:after="45"/>
              <w:rPr>
                <w:rFonts w:ascii="Arial" w:eastAsia="Arial" w:hAnsi="Arial" w:cs="Arial"/>
                <w:sz w:val="20"/>
                <w:szCs w:val="20"/>
              </w:rPr>
            </w:pPr>
          </w:p>
          <w:p w14:paraId="4E27D982" w14:textId="77777777" w:rsidR="007D792B" w:rsidRDefault="007D792B" w:rsidP="007D792B">
            <w:pPr>
              <w:rPr>
                <w:rFonts w:ascii="Arial" w:eastAsia="Arial" w:hAnsi="Arial" w:cs="Arial"/>
                <w:b/>
                <w:i/>
                <w:color w:val="4F81BD"/>
                <w:sz w:val="20"/>
                <w:shd w:val="clear" w:color="auto" w:fill="FFFFFF"/>
              </w:rPr>
            </w:pPr>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9D03CA5" w14:textId="77777777" w:rsidR="007D792B" w:rsidRDefault="007D792B" w:rsidP="007D792B">
            <w:pPr>
              <w:rPr>
                <w:rFonts w:ascii="Arial" w:eastAsia="Arial" w:hAnsi="Arial" w:cs="Arial"/>
                <w:b/>
                <w:i/>
                <w:color w:val="4F81BD"/>
                <w:sz w:val="20"/>
                <w:shd w:val="clear" w:color="auto" w:fill="FFFFFF"/>
              </w:rPr>
            </w:pP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4B37FC6" w14:textId="23B6CA2F" w:rsidR="007D792B" w:rsidRDefault="007D792B" w:rsidP="007D792B">
            <w:pPr>
              <w:rPr>
                <w:rFonts w:ascii="Arial" w:eastAsia="Arial" w:hAnsi="Arial" w:cs="Arial"/>
                <w:b/>
                <w:i/>
                <w:color w:val="4F81BD"/>
                <w:sz w:val="20"/>
                <w:shd w:val="clear" w:color="auto" w:fill="FFFFFF"/>
              </w:rPr>
            </w:pPr>
            <w:r w:rsidRPr="0003710D">
              <w:rPr>
                <w:rFonts w:ascii="Arial" w:eastAsia="Arial" w:hAnsi="Arial" w:cs="Arial"/>
                <w:b/>
                <w:bCs/>
                <w:sz w:val="20"/>
                <w:szCs w:val="20"/>
              </w:rPr>
              <w:t>Note</w:t>
            </w:r>
            <w:r>
              <w:rPr>
                <w:rFonts w:ascii="Arial" w:eastAsia="Arial" w:hAnsi="Arial" w:cs="Arial"/>
                <w:sz w:val="20"/>
                <w:szCs w:val="20"/>
              </w:rPr>
              <w:t xml:space="preserve"> - </w:t>
            </w:r>
            <w:proofErr w:type="spellStart"/>
            <w:r w:rsidRPr="00AB1952">
              <w:rPr>
                <w:rFonts w:ascii="Arial" w:eastAsia="Arial" w:hAnsi="Arial" w:cs="Arial"/>
                <w:i/>
                <w:iCs/>
                <w:sz w:val="20"/>
                <w:szCs w:val="20"/>
              </w:rPr>
              <w:t>productCodes</w:t>
            </w:r>
            <w:proofErr w:type="spellEnd"/>
            <w:r w:rsidRPr="0003710D">
              <w:rPr>
                <w:rFonts w:ascii="Arial" w:eastAsia="Arial" w:hAnsi="Arial" w:cs="Arial"/>
                <w:sz w:val="20"/>
                <w:szCs w:val="20"/>
              </w:rPr>
              <w:t xml:space="preserve"> and </w:t>
            </w:r>
            <w:proofErr w:type="spellStart"/>
            <w:r w:rsidRPr="00AB1952">
              <w:rPr>
                <w:rFonts w:ascii="Arial" w:eastAsia="Arial" w:hAnsi="Arial" w:cs="Arial"/>
                <w:i/>
                <w:iCs/>
                <w:sz w:val="20"/>
                <w:szCs w:val="20"/>
              </w:rPr>
              <w:t>bonusBuyCodes</w:t>
            </w:r>
            <w:proofErr w:type="spellEnd"/>
            <w:r w:rsidRPr="0003710D">
              <w:rPr>
                <w:rFonts w:ascii="Arial" w:eastAsia="Arial" w:hAnsi="Arial" w:cs="Arial"/>
                <w:sz w:val="20"/>
                <w:szCs w:val="20"/>
              </w:rPr>
              <w:t xml:space="preserve"> can't be used at the same time. At least one of them should be present in the request.</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539B61C" w14:textId="77777777" w:rsidR="007D792B" w:rsidRDefault="007D792B" w:rsidP="007D792B">
            <w:pPr>
              <w:rPr>
                <w:rFonts w:ascii="Arial" w:eastAsia="Arial" w:hAnsi="Arial" w:cs="Arial"/>
                <w:b/>
                <w:i/>
                <w:color w:val="4F81BD"/>
                <w:sz w:val="20"/>
                <w:shd w:val="clear" w:color="auto" w:fill="FFFFFF"/>
              </w:rPr>
            </w:pPr>
          </w:p>
        </w:tc>
      </w:tr>
      <w:tr w:rsidR="007D792B" w14:paraId="55630867"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14B3EBA0" w14:textId="77777777" w:rsidR="007D792B" w:rsidRDefault="007D792B" w:rsidP="007D792B">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Output parameters</w:t>
            </w:r>
          </w:p>
        </w:tc>
      </w:tr>
      <w:tr w:rsidR="007D792B" w14:paraId="0D5471C4" w14:textId="77777777" w:rsidTr="00D14B6D">
        <w:tc>
          <w:tcPr>
            <w:tcW w:w="74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534648DC" w14:textId="77777777" w:rsidR="007D792B" w:rsidRDefault="007D792B" w:rsidP="007D792B">
            <w:pPr>
              <w:rPr>
                <w:rFonts w:ascii="Arial" w:eastAsia="Arial" w:hAnsi="Arial" w:cs="Arial"/>
                <w:b/>
                <w:color w:val="000000"/>
                <w:sz w:val="20"/>
                <w:shd w:val="clear" w:color="auto" w:fill="B8CCE4"/>
              </w:rPr>
            </w:pPr>
            <w:r>
              <w:rPr>
                <w:rFonts w:ascii="Arial" w:eastAsia="Arial" w:hAnsi="Arial" w:cs="Arial"/>
                <w:b/>
                <w:color w:val="000000"/>
                <w:sz w:val="20"/>
                <w:shd w:val="clear" w:color="auto" w:fill="DBE5F1"/>
              </w:rPr>
              <w:t>Name</w:t>
            </w:r>
          </w:p>
        </w:tc>
        <w:tc>
          <w:tcPr>
            <w:tcW w:w="3751" w:type="pct"/>
            <w:gridSpan w:val="6"/>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4A65F9E9" w14:textId="77777777" w:rsidR="007D792B" w:rsidRDefault="007D792B" w:rsidP="007D792B">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Description</w:t>
            </w:r>
          </w:p>
        </w:tc>
        <w:tc>
          <w:tcPr>
            <w:tcW w:w="50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45313F41" w14:textId="77777777" w:rsidR="007D792B" w:rsidRDefault="007D792B" w:rsidP="007D792B">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Data Type</w:t>
            </w:r>
          </w:p>
        </w:tc>
      </w:tr>
      <w:tr w:rsidR="00D14B6D" w14:paraId="67323C77" w14:textId="77777777" w:rsidTr="00D14B6D">
        <w:tc>
          <w:tcPr>
            <w:tcW w:w="5000" w:type="pct"/>
            <w:gridSpan w:val="8"/>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785E86B" w14:textId="0ED92D33" w:rsidR="00D14B6D" w:rsidRDefault="000373B7" w:rsidP="007D792B">
            <w:pPr>
              <w:rPr>
                <w:rFonts w:ascii="Arial" w:eastAsia="Arial" w:hAnsi="Arial" w:cs="Arial"/>
                <w:b/>
                <w:i/>
                <w:color w:val="4F81BD"/>
                <w:sz w:val="20"/>
                <w:shd w:val="clear" w:color="auto" w:fill="FFFFFF"/>
              </w:rPr>
            </w:pPr>
            <w:r>
              <w:rPr>
                <w:rFonts w:ascii="Arial" w:eastAsia="Arial" w:hAnsi="Arial" w:cs="Arial"/>
                <w:b/>
                <w:i/>
                <w:color w:val="4F81BD"/>
                <w:sz w:val="20"/>
                <w:shd w:val="clear" w:color="auto" w:fill="FFFFFF"/>
              </w:rPr>
              <w:object w:dxaOrig="1230" w:dyaOrig="794" w14:anchorId="0591221D">
                <v:shape id="_x0000_i1052" type="#_x0000_t75" style="width:61.5pt;height:40.5pt" o:ole="">
                  <v:imagedata r:id="rId75" o:title=""/>
                </v:shape>
                <o:OLEObject Type="Embed" ProgID="Package" ShapeID="_x0000_i1052" DrawAspect="Icon" ObjectID="_1813474654" r:id="rId76"/>
              </w:object>
            </w:r>
          </w:p>
        </w:tc>
      </w:tr>
    </w:tbl>
    <w:p w14:paraId="39E3F897" w14:textId="77777777" w:rsidR="00F45872" w:rsidRDefault="00F45872" w:rsidP="00F45872">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F45872" w14:paraId="03E397DC"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9C489B3"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Data Schemas</w:t>
            </w:r>
          </w:p>
        </w:tc>
      </w:tr>
      <w:tr w:rsidR="00F45872" w14:paraId="7E95507C"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D4581E7" w14:textId="41323797" w:rsidR="00F45872" w:rsidRDefault="00CC0444">
            <w:pPr>
              <w:rPr>
                <w:rFonts w:ascii="Arial" w:eastAsia="Arial" w:hAnsi="Arial" w:cs="Arial"/>
                <w:b/>
                <w:i/>
                <w:color w:val="4F81BD"/>
                <w:sz w:val="20"/>
                <w:shd w:val="clear" w:color="auto" w:fill="B7DDE8"/>
              </w:rPr>
            </w:pPr>
            <w:r>
              <w:rPr>
                <w:rFonts w:ascii="Arial" w:eastAsia="Arial" w:hAnsi="Arial" w:cs="Arial"/>
                <w:b/>
                <w:i/>
                <w:color w:val="4F81BD"/>
                <w:sz w:val="20"/>
                <w:shd w:val="clear" w:color="auto" w:fill="FFFFFF"/>
              </w:rPr>
              <w:object w:dxaOrig="1596" w:dyaOrig="1033" w14:anchorId="4F0593B4">
                <v:shape id="_x0000_i1053" type="#_x0000_t75" style="width:79.5pt;height:52.5pt" o:ole="">
                  <v:imagedata r:id="rId77" o:title=""/>
                </v:shape>
                <o:OLEObject Type="Embed" ProgID="Package" ShapeID="_x0000_i1053" DrawAspect="Icon" ObjectID="_1813474655" r:id="rId78"/>
              </w:object>
            </w:r>
          </w:p>
        </w:tc>
      </w:tr>
    </w:tbl>
    <w:p w14:paraId="413D8F85" w14:textId="77777777" w:rsidR="00F45872" w:rsidRDefault="00F45872" w:rsidP="00F45872">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F45872" w14:paraId="313A77B4"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1B7BF80" w14:textId="77777777" w:rsidR="00F45872" w:rsidRDefault="00F45872">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Sample data</w:t>
            </w:r>
          </w:p>
        </w:tc>
      </w:tr>
      <w:tr w:rsidR="00F45872" w14:paraId="7A3D4F23"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B0F04F1" w14:textId="1DE2892A" w:rsidR="00F45872" w:rsidRDefault="0044060C">
            <w:pPr>
              <w:rPr>
                <w:rFonts w:ascii="Arial" w:eastAsia="Arial" w:hAnsi="Arial" w:cs="Arial"/>
                <w:b/>
                <w:i/>
                <w:color w:val="4F81BD"/>
                <w:sz w:val="20"/>
                <w:shd w:val="clear" w:color="auto" w:fill="B7DDE8"/>
              </w:rPr>
            </w:pPr>
            <w:r>
              <w:rPr>
                <w:rFonts w:ascii="Arial" w:eastAsia="Arial" w:hAnsi="Arial" w:cs="Arial"/>
                <w:b/>
                <w:i/>
                <w:color w:val="4F81BD"/>
                <w:sz w:val="20"/>
                <w:shd w:val="clear" w:color="auto" w:fill="FFFFFF"/>
              </w:rPr>
              <w:object w:dxaOrig="1041" w:dyaOrig="674" w14:anchorId="06C99C53">
                <v:shape id="_x0000_i1054" type="#_x0000_t75" style="width:53.25pt;height:33pt" o:ole="">
                  <v:imagedata r:id="rId79" o:title=""/>
                </v:shape>
                <o:OLEObject Type="Embed" ProgID="Package" ShapeID="_x0000_i1054" DrawAspect="Icon" ObjectID="_1813474656" r:id="rId80"/>
              </w:object>
            </w:r>
          </w:p>
        </w:tc>
      </w:tr>
    </w:tbl>
    <w:p w14:paraId="6C33E4C3" w14:textId="77777777" w:rsidR="00F45872" w:rsidRDefault="00F45872">
      <w:pPr>
        <w:rPr>
          <w:rFonts w:ascii="Arial" w:eastAsia="Arial" w:hAnsi="Arial" w:cs="Arial"/>
          <w:color w:val="000000"/>
          <w:sz w:val="20"/>
          <w:shd w:val="clear" w:color="auto" w:fill="FFFFFF"/>
        </w:rPr>
      </w:pPr>
    </w:p>
    <w:p w14:paraId="478FF61E" w14:textId="77777777" w:rsidR="00460FED" w:rsidRDefault="00460FED">
      <w:pPr>
        <w:rPr>
          <w:rFonts w:ascii="Arial" w:eastAsia="Arial" w:hAnsi="Arial" w:cs="Arial"/>
          <w:color w:val="000000"/>
          <w:sz w:val="20"/>
          <w:shd w:val="clear" w:color="auto" w:fill="FFFFFF"/>
        </w:rPr>
      </w:pPr>
    </w:p>
    <w:p w14:paraId="03988FFB" w14:textId="77777777" w:rsidR="00460FED" w:rsidRDefault="00460FED">
      <w:pPr>
        <w:rPr>
          <w:rFonts w:ascii="Arial" w:eastAsia="Arial" w:hAnsi="Arial" w:cs="Arial"/>
          <w:color w:val="000000"/>
          <w:sz w:val="20"/>
          <w:shd w:val="clear" w:color="auto" w:fill="FFFFFF"/>
        </w:rPr>
      </w:pPr>
    </w:p>
    <w:p w14:paraId="1719198E" w14:textId="77777777" w:rsidR="00460FED" w:rsidRDefault="00460FED">
      <w:pPr>
        <w:rPr>
          <w:rFonts w:ascii="Arial" w:eastAsia="Arial" w:hAnsi="Arial" w:cs="Arial"/>
          <w:color w:val="000000"/>
          <w:sz w:val="20"/>
          <w:shd w:val="clear" w:color="auto" w:fill="FFFFFF"/>
        </w:rPr>
      </w:pPr>
    </w:p>
    <w:p w14:paraId="559627AB" w14:textId="77777777" w:rsidR="00460FED" w:rsidRDefault="00460FED">
      <w:pPr>
        <w:rPr>
          <w:rFonts w:ascii="Arial" w:eastAsia="Arial" w:hAnsi="Arial" w:cs="Arial"/>
          <w:color w:val="000000"/>
          <w:sz w:val="20"/>
          <w:shd w:val="clear" w:color="auto" w:fill="FFFFFF"/>
        </w:rPr>
      </w:pPr>
    </w:p>
    <w:p w14:paraId="7A3201FA" w14:textId="35C7658C" w:rsidR="00DA7041" w:rsidRPr="00460FED" w:rsidRDefault="00460FED" w:rsidP="00460FED">
      <w:pPr>
        <w:pStyle w:val="Heading2"/>
        <w:rPr>
          <w:rFonts w:eastAsia="Arial"/>
          <w:shd w:val="clear" w:color="auto" w:fill="FFFFFF"/>
        </w:rPr>
      </w:pPr>
      <w:bookmarkStart w:id="52" w:name="_Toc193283656"/>
      <w:r w:rsidRPr="00460FED">
        <w:rPr>
          <w:rFonts w:eastAsia="Arial"/>
          <w:shd w:val="clear" w:color="auto" w:fill="FFFFFF"/>
        </w:rPr>
        <w:lastRenderedPageBreak/>
        <w:t>SCHY00111 - Products Search V2</w:t>
      </w:r>
      <w:bookmarkEnd w:id="52"/>
    </w:p>
    <w:p w14:paraId="34160FFC" w14:textId="77777777" w:rsidR="00DA7041" w:rsidRDefault="00DA7041" w:rsidP="00DA7041">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DA7041" w14:paraId="5FD55043"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D7014A8" w14:textId="77777777" w:rsidR="00DA7041" w:rsidRDefault="00DA7041">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Operation Details: SCHY00111 - Products Search V2</w:t>
            </w:r>
          </w:p>
        </w:tc>
      </w:tr>
    </w:tbl>
    <w:p w14:paraId="39B92F0E" w14:textId="77777777" w:rsidR="00DA7041" w:rsidRDefault="00DA7041" w:rsidP="00DA7041">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8"/>
        <w:gridCol w:w="545"/>
        <w:gridCol w:w="1103"/>
        <w:gridCol w:w="2198"/>
        <w:gridCol w:w="1094"/>
        <w:gridCol w:w="2198"/>
        <w:gridCol w:w="1105"/>
        <w:gridCol w:w="1097"/>
      </w:tblGrid>
      <w:tr w:rsidR="00DA7041" w14:paraId="4D6FF8A6" w14:textId="77777777" w:rsidTr="008135C1">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104EF452" w14:textId="77777777" w:rsidR="00DA7041" w:rsidRDefault="00DA7041">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Operation Name</w:t>
            </w:r>
          </w:p>
        </w:tc>
        <w:tc>
          <w:tcPr>
            <w:tcW w:w="4002"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FFFA529" w14:textId="3DD443C3" w:rsidR="00DA7041" w:rsidRDefault="00DA7041">
            <w:pPr>
              <w:rPr>
                <w:rFonts w:ascii="Arial" w:eastAsia="Arial" w:hAnsi="Arial" w:cs="Arial"/>
                <w:color w:val="000000"/>
                <w:sz w:val="20"/>
                <w:shd w:val="clear" w:color="auto" w:fill="B8CCE4"/>
              </w:rPr>
            </w:pPr>
            <w:r>
              <w:rPr>
                <w:rFonts w:ascii="Arial" w:eastAsia="Arial" w:hAnsi="Arial" w:cs="Arial"/>
                <w:color w:val="000000"/>
                <w:sz w:val="20"/>
                <w:shd w:val="clear" w:color="auto" w:fill="FFFFFF"/>
              </w:rPr>
              <w:t>GET</w:t>
            </w:r>
            <w:r w:rsidR="00667517">
              <w:rPr>
                <w:rFonts w:ascii="Arial" w:eastAsia="Arial" w:hAnsi="Arial" w:cs="Arial"/>
                <w:color w:val="000000"/>
                <w:sz w:val="20"/>
                <w:shd w:val="clear" w:color="auto" w:fill="FFFFFF"/>
              </w:rPr>
              <w:t xml:space="preserve"> </w:t>
            </w:r>
            <w:r w:rsidR="00F02ABC" w:rsidRPr="00F02ABC">
              <w:rPr>
                <w:rFonts w:ascii="Arial" w:eastAsia="Arial" w:hAnsi="Arial" w:cs="Arial"/>
                <w:color w:val="000000"/>
                <w:sz w:val="20"/>
                <w:shd w:val="clear" w:color="auto" w:fill="FFFFFF"/>
              </w:rPr>
              <w:t>/{</w:t>
            </w:r>
            <w:proofErr w:type="spellStart"/>
            <w:r w:rsidR="00F02ABC" w:rsidRPr="00F02ABC">
              <w:rPr>
                <w:rFonts w:ascii="Arial" w:eastAsia="Arial" w:hAnsi="Arial" w:cs="Arial"/>
                <w:color w:val="000000"/>
                <w:sz w:val="20"/>
                <w:shd w:val="clear" w:color="auto" w:fill="FFFFFF"/>
              </w:rPr>
              <w:t>baseSiteId</w:t>
            </w:r>
            <w:proofErr w:type="spellEnd"/>
            <w:r w:rsidR="00F02ABC" w:rsidRPr="00F02ABC">
              <w:rPr>
                <w:rFonts w:ascii="Arial" w:eastAsia="Arial" w:hAnsi="Arial" w:cs="Arial"/>
                <w:color w:val="000000"/>
                <w:sz w:val="20"/>
                <w:shd w:val="clear" w:color="auto" w:fill="FFFFFF"/>
              </w:rPr>
              <w:t>}/products/search/v2</w:t>
            </w:r>
          </w:p>
        </w:tc>
      </w:tr>
      <w:tr w:rsidR="00DA7041" w14:paraId="175C0FEC" w14:textId="77777777" w:rsidTr="008135C1">
        <w:tc>
          <w:tcPr>
            <w:tcW w:w="998" w:type="pct"/>
            <w:gridSpan w:val="2"/>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5BA2E194" w14:textId="77777777" w:rsidR="00DA7041" w:rsidRDefault="00DA7041">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Request format</w:t>
            </w:r>
          </w:p>
        </w:tc>
        <w:tc>
          <w:tcPr>
            <w:tcW w:w="2000" w:type="pct"/>
            <w:gridSpan w:val="3"/>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2B4CC7A" w14:textId="1441A530" w:rsidR="00DA7041" w:rsidRDefault="00370FE5">
            <w:pPr>
              <w:rPr>
                <w:rFonts w:ascii="Arial" w:eastAsia="Arial" w:hAnsi="Arial" w:cs="Arial"/>
                <w:b/>
                <w:i/>
                <w:color w:val="4F81BD"/>
                <w:sz w:val="20"/>
                <w:shd w:val="clear" w:color="auto" w:fill="B8CCE4"/>
              </w:rPr>
            </w:pPr>
            <w:r w:rsidRPr="00370FE5">
              <w:rPr>
                <w:rFonts w:ascii="Arial" w:eastAsia="Arial" w:hAnsi="Arial" w:cs="Arial"/>
                <w:color w:val="000000"/>
                <w:sz w:val="20"/>
                <w:shd w:val="clear" w:color="auto" w:fill="FFFFFF"/>
              </w:rPr>
              <w:t>JSON</w:t>
            </w:r>
          </w:p>
        </w:tc>
        <w:tc>
          <w:tcPr>
            <w:tcW w:w="1000" w:type="pct"/>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3D151267" w14:textId="77777777" w:rsidR="00DA7041" w:rsidRDefault="00DA7041">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Response format</w:t>
            </w:r>
          </w:p>
        </w:tc>
        <w:tc>
          <w:tcPr>
            <w:tcW w:w="1002"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C6FC817" w14:textId="77777777" w:rsidR="00DA7041" w:rsidRDefault="00DA7041">
            <w:pPr>
              <w:rPr>
                <w:rFonts w:ascii="Arial" w:eastAsia="Arial" w:hAnsi="Arial" w:cs="Arial"/>
                <w:color w:val="000000"/>
                <w:sz w:val="20"/>
                <w:shd w:val="clear" w:color="auto" w:fill="B8CCE4"/>
              </w:rPr>
            </w:pPr>
            <w:r>
              <w:rPr>
                <w:rFonts w:ascii="Arial" w:eastAsia="Arial" w:hAnsi="Arial" w:cs="Arial"/>
                <w:color w:val="000000"/>
                <w:sz w:val="20"/>
                <w:shd w:val="clear" w:color="auto" w:fill="FFFFFF"/>
              </w:rPr>
              <w:t>JSON</w:t>
            </w:r>
          </w:p>
        </w:tc>
      </w:tr>
      <w:tr w:rsidR="00DA7041" w14:paraId="1D661D8D"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41DB840F" w14:textId="77777777" w:rsidR="00DA7041" w:rsidRDefault="00DA7041">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Input parameters</w:t>
            </w:r>
          </w:p>
        </w:tc>
      </w:tr>
      <w:tr w:rsidR="00DA7041" w14:paraId="5B3B4A32" w14:textId="77777777">
        <w:tc>
          <w:tcPr>
            <w:tcW w:w="2500" w:type="pct"/>
            <w:gridSpan w:val="4"/>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7188657D" w14:textId="77777777" w:rsidR="00DA7041" w:rsidRDefault="00DA7041">
            <w:pPr>
              <w:rPr>
                <w:rFonts w:ascii="Arial" w:eastAsia="Arial" w:hAnsi="Arial" w:cs="Arial"/>
                <w:b/>
                <w:color w:val="000000"/>
                <w:sz w:val="20"/>
                <w:shd w:val="clear" w:color="auto" w:fill="B8CCE4"/>
              </w:rPr>
            </w:pPr>
            <w:r>
              <w:rPr>
                <w:rFonts w:ascii="Arial" w:eastAsia="Arial" w:hAnsi="Arial" w:cs="Arial"/>
                <w:b/>
                <w:color w:val="000000"/>
                <w:sz w:val="20"/>
                <w:shd w:val="clear" w:color="auto" w:fill="B8CCE4"/>
              </w:rPr>
              <w:t>How must the input parameter be passed?</w:t>
            </w:r>
          </w:p>
        </w:tc>
        <w:tc>
          <w:tcPr>
            <w:tcW w:w="2500"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8AA6041" w14:textId="5150BDAF" w:rsidR="00DA7041" w:rsidRDefault="00370FE5">
            <w:pPr>
              <w:rPr>
                <w:rFonts w:ascii="Arial" w:eastAsia="Arial" w:hAnsi="Arial" w:cs="Arial"/>
                <w:b/>
                <w:i/>
                <w:color w:val="4F81BD"/>
                <w:sz w:val="20"/>
                <w:shd w:val="clear" w:color="auto" w:fill="B8CCE4"/>
              </w:rPr>
            </w:pPr>
            <w:r w:rsidRPr="00370FE5">
              <w:rPr>
                <w:rFonts w:ascii="Arial" w:eastAsia="Arial" w:hAnsi="Arial" w:cs="Arial"/>
                <w:color w:val="000000"/>
                <w:sz w:val="20"/>
                <w:shd w:val="clear" w:color="auto" w:fill="FFFFFF"/>
              </w:rPr>
              <w:t>Header</w:t>
            </w:r>
          </w:p>
        </w:tc>
      </w:tr>
      <w:tr w:rsidR="00DA7041" w14:paraId="52B4DFE7"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0C9A3CEE" w14:textId="77777777" w:rsidR="00DA7041" w:rsidRDefault="00DA7041">
            <w:pPr>
              <w:rPr>
                <w:rFonts w:ascii="Arial" w:eastAsia="Arial" w:hAnsi="Arial" w:cs="Arial"/>
                <w:b/>
                <w:color w:val="000000"/>
                <w:sz w:val="20"/>
                <w:shd w:val="clear" w:color="auto" w:fill="FFFFFF"/>
              </w:rPr>
            </w:pPr>
            <w:r>
              <w:rPr>
                <w:rFonts w:ascii="Arial" w:eastAsia="Arial" w:hAnsi="Arial" w:cs="Arial"/>
                <w:b/>
                <w:color w:val="000000"/>
                <w:sz w:val="20"/>
                <w:shd w:val="clear" w:color="auto" w:fill="DBE5F1"/>
              </w:rPr>
              <w:t>Name</w:t>
            </w:r>
          </w:p>
        </w:tc>
        <w:tc>
          <w:tcPr>
            <w:tcW w:w="750" w:type="pct"/>
            <w:gridSpan w:val="2"/>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142024FF" w14:textId="77777777" w:rsidR="00DA7041" w:rsidRDefault="00DA7041">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Mandatory(Y/N)</w:t>
            </w:r>
          </w:p>
        </w:tc>
        <w:tc>
          <w:tcPr>
            <w:tcW w:w="3001" w:type="pct"/>
            <w:gridSpan w:val="4"/>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3037F665" w14:textId="77777777" w:rsidR="00DA7041" w:rsidRDefault="00DA7041">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Description</w:t>
            </w:r>
          </w:p>
        </w:tc>
        <w:tc>
          <w:tcPr>
            <w:tcW w:w="49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6DF45D86" w14:textId="77777777" w:rsidR="00DA7041" w:rsidRDefault="00DA7041">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Data Type</w:t>
            </w:r>
          </w:p>
        </w:tc>
      </w:tr>
      <w:tr w:rsidR="00DA7041" w14:paraId="7FF2E85F"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FFE956E" w14:textId="70A61A02" w:rsidR="00DA7041" w:rsidRPr="00A75227" w:rsidRDefault="00916B40">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baseSite</w:t>
            </w:r>
            <w:r w:rsidR="001D54B4">
              <w:rPr>
                <w:rFonts w:ascii="Arial" w:eastAsia="Arial" w:hAnsi="Arial" w:cs="Arial"/>
                <w:color w:val="000000"/>
                <w:sz w:val="20"/>
                <w:shd w:val="clear" w:color="auto" w:fill="FFFFFF"/>
              </w:rPr>
              <w:t>Id</w:t>
            </w:r>
            <w:proofErr w:type="spellEnd"/>
          </w:p>
        </w:tc>
        <w:tc>
          <w:tcPr>
            <w:tcW w:w="750" w:type="pct"/>
            <w:gridSpan w:val="2"/>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4B7881B" w14:textId="5BD7D8E5" w:rsidR="00DA7041" w:rsidRPr="00A75227" w:rsidRDefault="00916B40">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Y</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FED6A6B" w14:textId="17B2A901" w:rsidR="00DA7041" w:rsidRPr="00A75227" w:rsidRDefault="00916B40">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Base site for the request (</w:t>
            </w:r>
            <w:proofErr w:type="spellStart"/>
            <w:r w:rsidRPr="00A75227">
              <w:rPr>
                <w:rFonts w:ascii="Arial" w:eastAsia="Arial" w:hAnsi="Arial" w:cs="Arial"/>
                <w:color w:val="000000"/>
                <w:sz w:val="20"/>
                <w:shd w:val="clear" w:color="auto" w:fill="FFFFFF"/>
              </w:rPr>
              <w:t>CheckersZA</w:t>
            </w:r>
            <w:proofErr w:type="spellEnd"/>
            <w:r w:rsidRPr="00A75227">
              <w:rPr>
                <w:rFonts w:ascii="Arial" w:eastAsia="Arial" w:hAnsi="Arial" w:cs="Arial"/>
                <w:color w:val="000000"/>
                <w:sz w:val="20"/>
                <w:shd w:val="clear" w:color="auto" w:fill="FFFFFF"/>
              </w:rPr>
              <w:t xml:space="preserve"> or </w:t>
            </w:r>
            <w:proofErr w:type="spellStart"/>
            <w:r w:rsidRPr="00A75227">
              <w:rPr>
                <w:rFonts w:ascii="Arial" w:eastAsia="Arial" w:hAnsi="Arial" w:cs="Arial"/>
                <w:color w:val="000000"/>
                <w:sz w:val="20"/>
                <w:shd w:val="clear" w:color="auto" w:fill="FFFFFF"/>
              </w:rPr>
              <w:t>ShopriteZA</w:t>
            </w:r>
            <w:proofErr w:type="spellEnd"/>
            <w:r w:rsidRPr="00A75227">
              <w:rPr>
                <w:rFonts w:ascii="Arial" w:eastAsia="Arial" w:hAnsi="Arial" w:cs="Arial"/>
                <w:color w:val="000000"/>
                <w:sz w:val="20"/>
                <w:shd w:val="clear" w:color="auto" w:fill="FFFFFF"/>
              </w:rPr>
              <w:t>)</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2187952" w14:textId="20CA93F1" w:rsidR="00DA7041" w:rsidRPr="00A75227" w:rsidRDefault="00916B40">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6D71E3" w14:paraId="17C6F8D0"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B68052A" w14:textId="46812913" w:rsidR="006D71E3" w:rsidRPr="00A75227" w:rsidRDefault="006D71E3">
            <w:pPr>
              <w:rPr>
                <w:rFonts w:ascii="Arial" w:eastAsia="Arial" w:hAnsi="Arial" w:cs="Arial"/>
                <w:color w:val="000000"/>
                <w:sz w:val="20"/>
                <w:shd w:val="clear" w:color="auto" w:fill="FFFFFF"/>
              </w:rPr>
            </w:pPr>
            <w:proofErr w:type="spellStart"/>
            <w:r>
              <w:rPr>
                <w:rFonts w:ascii="Arial" w:eastAsia="Arial" w:hAnsi="Arial" w:cs="Arial"/>
                <w:color w:val="000000"/>
                <w:sz w:val="20"/>
                <w:shd w:val="clear" w:color="auto" w:fill="FFFFFF"/>
              </w:rPr>
              <w:t>posName</w:t>
            </w:r>
            <w:proofErr w:type="spellEnd"/>
          </w:p>
        </w:tc>
        <w:tc>
          <w:tcPr>
            <w:tcW w:w="750" w:type="pct"/>
            <w:gridSpan w:val="2"/>
            <w:vMerge w:val="restart"/>
            <w:tcBorders>
              <w:top w:val="single" w:sz="6" w:space="0" w:color="000000"/>
              <w:left w:val="single" w:sz="6" w:space="0" w:color="000000"/>
              <w:right w:val="single" w:sz="6" w:space="0" w:color="000000"/>
            </w:tcBorders>
            <w:shd w:val="clear" w:color="FFFFFF" w:fill="FFFFFF"/>
            <w:tcMar>
              <w:top w:w="45" w:type="dxa"/>
              <w:left w:w="108" w:type="dxa"/>
              <w:bottom w:w="45" w:type="dxa"/>
              <w:right w:w="108" w:type="dxa"/>
            </w:tcMar>
          </w:tcPr>
          <w:p w14:paraId="47E69B37" w14:textId="30966613" w:rsidR="006D71E3" w:rsidRPr="00A75227" w:rsidRDefault="006D71E3">
            <w:pPr>
              <w:rPr>
                <w:rFonts w:ascii="Arial" w:eastAsia="Arial" w:hAnsi="Arial" w:cs="Arial"/>
                <w:color w:val="000000"/>
                <w:sz w:val="20"/>
                <w:shd w:val="clear" w:color="auto" w:fill="FFFFFF"/>
              </w:rPr>
            </w:pPr>
          </w:p>
          <w:p w14:paraId="74DD63F8" w14:textId="77777777" w:rsidR="006D71E3" w:rsidRPr="00A75227" w:rsidRDefault="006D71E3">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One Is mandatory </w:t>
            </w:r>
          </w:p>
          <w:p w14:paraId="609B0C93" w14:textId="715B45C0" w:rsidR="006D71E3" w:rsidRPr="00A75227" w:rsidRDefault="006D71E3">
            <w:pPr>
              <w:rPr>
                <w:rFonts w:ascii="Arial" w:eastAsia="Arial" w:hAnsi="Arial" w:cs="Arial"/>
                <w:color w:val="000000"/>
                <w:sz w:val="20"/>
                <w:shd w:val="clear" w:color="auto" w:fill="FFFFFF"/>
              </w:rPr>
            </w:pP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73E4808" w14:textId="120E716F" w:rsidR="006D71E3" w:rsidRPr="00A75227" w:rsidRDefault="006D71E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Store number</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B5E3292" w14:textId="693FBDBE" w:rsidR="006D71E3" w:rsidRPr="00A75227" w:rsidRDefault="006D71E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6D71E3" w14:paraId="544EEAAA"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36371C9" w14:textId="11E7782F" w:rsidR="006D71E3" w:rsidRPr="00A75227" w:rsidRDefault="006D71E3">
            <w:pPr>
              <w:rPr>
                <w:rFonts w:ascii="Arial" w:eastAsia="Arial" w:hAnsi="Arial" w:cs="Arial"/>
                <w:color w:val="000000"/>
                <w:sz w:val="20"/>
                <w:shd w:val="clear" w:color="auto" w:fill="FFFFFF"/>
              </w:rPr>
            </w:pPr>
            <w:proofErr w:type="spellStart"/>
            <w:r>
              <w:rPr>
                <w:rFonts w:ascii="Arial" w:eastAsia="Arial" w:hAnsi="Arial" w:cs="Arial"/>
                <w:color w:val="000000"/>
                <w:sz w:val="20"/>
                <w:shd w:val="clear" w:color="auto" w:fill="FFFFFF"/>
              </w:rPr>
              <w:t>posAlpha</w:t>
            </w:r>
            <w:proofErr w:type="spellEnd"/>
          </w:p>
        </w:tc>
        <w:tc>
          <w:tcPr>
            <w:tcW w:w="750" w:type="pct"/>
            <w:gridSpan w:val="2"/>
            <w:vMerge/>
            <w:tcBorders>
              <w:left w:val="single" w:sz="6" w:space="0" w:color="000000"/>
              <w:right w:val="single" w:sz="6" w:space="0" w:color="000000"/>
            </w:tcBorders>
            <w:shd w:val="clear" w:color="FFFFFF" w:fill="FFFFFF"/>
            <w:tcMar>
              <w:top w:w="45" w:type="dxa"/>
              <w:left w:w="108" w:type="dxa"/>
              <w:bottom w:w="45" w:type="dxa"/>
              <w:right w:w="108" w:type="dxa"/>
            </w:tcMar>
          </w:tcPr>
          <w:p w14:paraId="79111E35" w14:textId="5B4BEC0E" w:rsidR="006D71E3" w:rsidRPr="00A75227" w:rsidRDefault="006D71E3">
            <w:pPr>
              <w:rPr>
                <w:rFonts w:ascii="Arial" w:eastAsia="Arial" w:hAnsi="Arial" w:cs="Arial"/>
                <w:color w:val="000000"/>
                <w:sz w:val="20"/>
                <w:shd w:val="clear" w:color="auto" w:fill="FFFFFF"/>
              </w:rPr>
            </w:pP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0C0D091" w14:textId="7C870DB1" w:rsidR="006D71E3" w:rsidRPr="00A75227" w:rsidRDefault="006D71E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Store number (New Alpha code)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00E0127" w14:textId="7CAD6C7D" w:rsidR="006D71E3" w:rsidRPr="00A75227" w:rsidRDefault="006D71E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7E2EC9" w14:paraId="400F24D1"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5319063" w14:textId="59BD520F" w:rsidR="007E2EC9" w:rsidRPr="00A75227" w:rsidRDefault="008623C6">
            <w:pPr>
              <w:rPr>
                <w:rFonts w:ascii="Arial" w:eastAsia="Arial" w:hAnsi="Arial" w:cs="Arial"/>
                <w:color w:val="000000"/>
                <w:sz w:val="20"/>
                <w:shd w:val="clear" w:color="auto" w:fill="FFFFFF"/>
              </w:rPr>
            </w:pPr>
            <w:proofErr w:type="spellStart"/>
            <w:r>
              <w:rPr>
                <w:rFonts w:ascii="Arial" w:eastAsia="Arial" w:hAnsi="Arial" w:cs="Arial"/>
                <w:color w:val="000000"/>
                <w:sz w:val="20"/>
                <w:shd w:val="clear" w:color="auto" w:fill="FFFFFF"/>
              </w:rPr>
              <w:t>p</w:t>
            </w:r>
            <w:r w:rsidR="007E2EC9" w:rsidRPr="00A75227">
              <w:rPr>
                <w:rFonts w:ascii="Arial" w:eastAsia="Arial" w:hAnsi="Arial" w:cs="Arial"/>
                <w:color w:val="000000"/>
                <w:sz w:val="20"/>
                <w:shd w:val="clear" w:color="auto" w:fill="FFFFFF"/>
              </w:rPr>
              <w:t>roductCode</w:t>
            </w:r>
            <w:proofErr w:type="spellEnd"/>
          </w:p>
        </w:tc>
        <w:tc>
          <w:tcPr>
            <w:tcW w:w="750" w:type="pct"/>
            <w:gridSpan w:val="2"/>
            <w:vMerge w:val="restart"/>
            <w:tcBorders>
              <w:top w:val="single" w:sz="6" w:space="0" w:color="000000"/>
              <w:left w:val="single" w:sz="6" w:space="0" w:color="000000"/>
              <w:right w:val="single" w:sz="6" w:space="0" w:color="000000"/>
            </w:tcBorders>
            <w:shd w:val="clear" w:color="FFFFFF" w:fill="FFFFFF"/>
            <w:tcMar>
              <w:top w:w="45" w:type="dxa"/>
              <w:left w:w="108" w:type="dxa"/>
              <w:bottom w:w="45" w:type="dxa"/>
              <w:right w:w="108" w:type="dxa"/>
            </w:tcMar>
          </w:tcPr>
          <w:p w14:paraId="597CD445" w14:textId="6850A516" w:rsidR="007E2EC9" w:rsidRPr="00A75227" w:rsidRDefault="00935768">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Only One Is Mandatory based on the scenario is called for </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4E83EA6" w14:textId="379BF122" w:rsidR="007E2EC9" w:rsidRPr="00A75227" w:rsidRDefault="00935768">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Product Code In commerce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CB82923" w14:textId="652D4625" w:rsidR="007E2EC9" w:rsidRPr="00A75227" w:rsidRDefault="00935768">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7E2EC9" w14:paraId="74BAA671"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E453812" w14:textId="7287F891" w:rsidR="007E2EC9" w:rsidRPr="00A75227" w:rsidRDefault="008623C6">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b</w:t>
            </w:r>
            <w:r w:rsidR="007E2EC9" w:rsidRPr="00A75227">
              <w:rPr>
                <w:rFonts w:ascii="Arial" w:eastAsia="Arial" w:hAnsi="Arial" w:cs="Arial"/>
                <w:color w:val="000000"/>
                <w:sz w:val="20"/>
                <w:shd w:val="clear" w:color="auto" w:fill="FFFFFF"/>
              </w:rPr>
              <w:t>arcode</w:t>
            </w:r>
          </w:p>
        </w:tc>
        <w:tc>
          <w:tcPr>
            <w:tcW w:w="750" w:type="pct"/>
            <w:gridSpan w:val="2"/>
            <w:vMerge/>
            <w:tcBorders>
              <w:left w:val="single" w:sz="6" w:space="0" w:color="000000"/>
              <w:right w:val="single" w:sz="6" w:space="0" w:color="000000"/>
            </w:tcBorders>
            <w:shd w:val="clear" w:color="FFFFFF" w:fill="FFFFFF"/>
            <w:tcMar>
              <w:top w:w="45" w:type="dxa"/>
              <w:left w:w="108" w:type="dxa"/>
              <w:bottom w:w="45" w:type="dxa"/>
              <w:right w:w="108" w:type="dxa"/>
            </w:tcMar>
          </w:tcPr>
          <w:p w14:paraId="1084C703" w14:textId="77777777" w:rsidR="007E2EC9" w:rsidRPr="00A75227" w:rsidRDefault="007E2EC9">
            <w:pPr>
              <w:rPr>
                <w:rFonts w:ascii="Arial" w:eastAsia="Arial" w:hAnsi="Arial" w:cs="Arial"/>
                <w:color w:val="000000"/>
                <w:sz w:val="20"/>
                <w:shd w:val="clear" w:color="auto" w:fill="FFFFFF"/>
              </w:rPr>
            </w:pP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0D3789C" w14:textId="38EFC2BA" w:rsidR="007E2EC9" w:rsidRPr="00A75227" w:rsidRDefault="00935768">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Bar code for the product</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BC6CD31" w14:textId="2AB3B66B" w:rsidR="007E2EC9" w:rsidRPr="00A75227" w:rsidRDefault="00935768">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7E2EC9" w14:paraId="14ABA5FB"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32E5C7A" w14:textId="43A1C1FB" w:rsidR="007E2EC9" w:rsidRPr="00A75227" w:rsidRDefault="007E2EC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query</w:t>
            </w:r>
          </w:p>
        </w:tc>
        <w:tc>
          <w:tcPr>
            <w:tcW w:w="750" w:type="pct"/>
            <w:gridSpan w:val="2"/>
            <w:vMerge/>
            <w:tcBorders>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49E985A" w14:textId="77777777" w:rsidR="007E2EC9" w:rsidRPr="00A75227" w:rsidRDefault="007E2EC9">
            <w:pPr>
              <w:rPr>
                <w:rFonts w:ascii="Arial" w:eastAsia="Arial" w:hAnsi="Arial" w:cs="Arial"/>
                <w:color w:val="000000"/>
                <w:sz w:val="20"/>
                <w:shd w:val="clear" w:color="auto" w:fill="FFFFFF"/>
              </w:rPr>
            </w:pP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3477AFA" w14:textId="5E35D0D4" w:rsidR="007E2EC9" w:rsidRPr="00A75227" w:rsidRDefault="00160DBE">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This is a query parameter can be used for free text</w:t>
            </w:r>
            <w:r w:rsidR="00887E9C" w:rsidRPr="00A75227">
              <w:rPr>
                <w:rFonts w:ascii="Arial" w:eastAsia="Arial" w:hAnsi="Arial" w:cs="Arial"/>
                <w:color w:val="000000"/>
                <w:sz w:val="20"/>
                <w:shd w:val="clear" w:color="auto" w:fill="FFFFFF"/>
              </w:rPr>
              <w:t xml:space="preserve"> and facet based searches</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845B132" w14:textId="0EB51E6C" w:rsidR="007E2EC9" w:rsidRPr="00A75227" w:rsidRDefault="00887E9C">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A11D2B" w14:paraId="47AE6B88"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BDBC455" w14:textId="4DC283B3" w:rsidR="00A11D2B" w:rsidRPr="00A75227" w:rsidRDefault="001D54B4">
            <w:pPr>
              <w:rPr>
                <w:rFonts w:ascii="Arial" w:eastAsia="Arial" w:hAnsi="Arial" w:cs="Arial"/>
                <w:color w:val="000000"/>
                <w:sz w:val="20"/>
                <w:shd w:val="clear" w:color="auto" w:fill="FFFFFF"/>
              </w:rPr>
            </w:pPr>
            <w:proofErr w:type="spellStart"/>
            <w:r>
              <w:rPr>
                <w:rFonts w:ascii="Arial" w:eastAsia="Arial" w:hAnsi="Arial" w:cs="Arial"/>
                <w:color w:val="000000"/>
                <w:sz w:val="20"/>
                <w:shd w:val="clear" w:color="auto" w:fill="FFFFFF"/>
              </w:rPr>
              <w:t>current</w:t>
            </w:r>
            <w:r w:rsidR="00A11D2B" w:rsidRPr="00A75227">
              <w:rPr>
                <w:rFonts w:ascii="Arial" w:eastAsia="Arial" w:hAnsi="Arial" w:cs="Arial"/>
                <w:color w:val="000000"/>
                <w:sz w:val="20"/>
                <w:shd w:val="clear" w:color="auto" w:fill="FFFFFF"/>
              </w:rPr>
              <w:t>Page</w:t>
            </w:r>
            <w:proofErr w:type="spellEnd"/>
          </w:p>
        </w:tc>
        <w:tc>
          <w:tcPr>
            <w:tcW w:w="750" w:type="pct"/>
            <w:gridSpan w:val="2"/>
            <w:tcBorders>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907E864" w14:textId="17953630" w:rsidR="00A11D2B" w:rsidRPr="00A75227" w:rsidRDefault="00A11D2B">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N</w:t>
            </w:r>
          </w:p>
        </w:tc>
        <w:tc>
          <w:tcPr>
            <w:tcW w:w="3001" w:type="pct"/>
            <w:gridSpan w:val="4"/>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F6B1360" w14:textId="17B6AD70" w:rsidR="00A11D2B" w:rsidRPr="00A75227" w:rsidRDefault="00A11D2B">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Indicates the page number you want the response for </w:t>
            </w:r>
            <w:r w:rsidR="005B384B" w:rsidRPr="00A75227">
              <w:rPr>
                <w:rFonts w:ascii="Arial" w:eastAsia="Arial" w:hAnsi="Arial" w:cs="Arial"/>
                <w:color w:val="000000"/>
                <w:sz w:val="20"/>
                <w:shd w:val="clear" w:color="auto" w:fill="FFFFFF"/>
              </w:rPr>
              <w:t>to be used for Query parameter as multiple products will be returned</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9D33BEA" w14:textId="201FDC7D" w:rsidR="00A11D2B" w:rsidRPr="00A75227" w:rsidRDefault="005B384B">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INT</w:t>
            </w:r>
          </w:p>
        </w:tc>
      </w:tr>
      <w:tr w:rsidR="00DA7041" w14:paraId="60DE75C6" w14:textId="77777777">
        <w:tc>
          <w:tcPr>
            <w:tcW w:w="5000" w:type="pct"/>
            <w:gridSpan w:val="8"/>
            <w:tcBorders>
              <w:top w:val="single" w:sz="6" w:space="0" w:color="000000"/>
              <w:left w:val="single" w:sz="6" w:space="0" w:color="000000"/>
              <w:bottom w:val="single" w:sz="6" w:space="0" w:color="000000"/>
              <w:right w:val="single" w:sz="6" w:space="0" w:color="000000"/>
            </w:tcBorders>
            <w:shd w:val="clear" w:color="B8CCE4" w:fill="B8CCE4"/>
            <w:tcMar>
              <w:top w:w="45" w:type="dxa"/>
              <w:left w:w="108" w:type="dxa"/>
              <w:bottom w:w="45" w:type="dxa"/>
              <w:right w:w="108" w:type="dxa"/>
            </w:tcMar>
          </w:tcPr>
          <w:p w14:paraId="24C97D73" w14:textId="77777777" w:rsidR="00DA7041" w:rsidRDefault="00DA7041">
            <w:pPr>
              <w:rPr>
                <w:rFonts w:ascii="Arial" w:eastAsia="Arial" w:hAnsi="Arial" w:cs="Arial"/>
                <w:b/>
                <w:color w:val="000000"/>
                <w:sz w:val="20"/>
                <w:shd w:val="clear" w:color="auto" w:fill="FFFFFF"/>
              </w:rPr>
            </w:pPr>
            <w:r>
              <w:rPr>
                <w:rFonts w:ascii="Arial" w:eastAsia="Arial" w:hAnsi="Arial" w:cs="Arial"/>
                <w:b/>
                <w:color w:val="000000"/>
                <w:sz w:val="20"/>
                <w:shd w:val="clear" w:color="auto" w:fill="B8CCE4"/>
              </w:rPr>
              <w:t>Output parameters</w:t>
            </w:r>
          </w:p>
        </w:tc>
      </w:tr>
      <w:tr w:rsidR="00DA7041" w14:paraId="1F87FA27"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51591454" w14:textId="77777777" w:rsidR="00DA7041" w:rsidRDefault="00DA7041">
            <w:pPr>
              <w:rPr>
                <w:rFonts w:ascii="Arial" w:eastAsia="Arial" w:hAnsi="Arial" w:cs="Arial"/>
                <w:b/>
                <w:color w:val="000000"/>
                <w:sz w:val="20"/>
                <w:shd w:val="clear" w:color="auto" w:fill="B8CCE4"/>
              </w:rPr>
            </w:pPr>
            <w:r>
              <w:rPr>
                <w:rFonts w:ascii="Arial" w:eastAsia="Arial" w:hAnsi="Arial" w:cs="Arial"/>
                <w:b/>
                <w:color w:val="000000"/>
                <w:sz w:val="20"/>
                <w:shd w:val="clear" w:color="auto" w:fill="DBE5F1"/>
              </w:rPr>
              <w:t>Name</w:t>
            </w:r>
          </w:p>
        </w:tc>
        <w:tc>
          <w:tcPr>
            <w:tcW w:w="3751" w:type="pct"/>
            <w:gridSpan w:val="6"/>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616DCDD4" w14:textId="77777777" w:rsidR="00DA7041" w:rsidRDefault="00DA7041">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Description</w:t>
            </w:r>
          </w:p>
        </w:tc>
        <w:tc>
          <w:tcPr>
            <w:tcW w:w="499" w:type="pct"/>
            <w:tcBorders>
              <w:top w:val="single" w:sz="6" w:space="0" w:color="000000"/>
              <w:left w:val="single" w:sz="6" w:space="0" w:color="000000"/>
              <w:bottom w:val="single" w:sz="6" w:space="0" w:color="000000"/>
              <w:right w:val="single" w:sz="6" w:space="0" w:color="000000"/>
            </w:tcBorders>
            <w:shd w:val="clear" w:color="DBE5F1" w:fill="DBE5F1"/>
            <w:tcMar>
              <w:top w:w="45" w:type="dxa"/>
              <w:left w:w="108" w:type="dxa"/>
              <w:bottom w:w="45" w:type="dxa"/>
              <w:right w:w="108" w:type="dxa"/>
            </w:tcMar>
          </w:tcPr>
          <w:p w14:paraId="4C7E2CC2" w14:textId="77777777" w:rsidR="00DA7041" w:rsidRDefault="00DA7041">
            <w:pPr>
              <w:rPr>
                <w:rFonts w:ascii="Arial" w:eastAsia="Arial" w:hAnsi="Arial" w:cs="Arial"/>
                <w:b/>
                <w:color w:val="000000"/>
                <w:sz w:val="20"/>
                <w:shd w:val="clear" w:color="auto" w:fill="DBE5F1"/>
              </w:rPr>
            </w:pPr>
            <w:r>
              <w:rPr>
                <w:rFonts w:ascii="Arial" w:eastAsia="Arial" w:hAnsi="Arial" w:cs="Arial"/>
                <w:b/>
                <w:color w:val="000000"/>
                <w:sz w:val="20"/>
                <w:shd w:val="clear" w:color="auto" w:fill="DBE5F1"/>
              </w:rPr>
              <w:t>Data Type</w:t>
            </w:r>
          </w:p>
        </w:tc>
      </w:tr>
      <w:tr w:rsidR="00DA7041" w14:paraId="00E9C9A7"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E945E52" w14:textId="6EE4A3E5" w:rsidR="00DA7041" w:rsidRPr="00A75227" w:rsidRDefault="00F156E2">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products</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CF33373" w14:textId="599D7779" w:rsidR="00DA7041" w:rsidRPr="00A75227" w:rsidRDefault="00C211E8">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Object</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9099D70" w14:textId="7F7922E5" w:rsidR="00DA7041" w:rsidRPr="00A75227" w:rsidRDefault="00A51BCA">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Object </w:t>
            </w:r>
          </w:p>
        </w:tc>
      </w:tr>
      <w:tr w:rsidR="00DA7041" w14:paraId="2D1467A4"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3E9B7CE" w14:textId="7DD42E6C" w:rsidR="00DA7041" w:rsidRPr="00A75227" w:rsidRDefault="005E569D">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productId</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83D0CCA" w14:textId="4187B191" w:rsidR="00DA7041" w:rsidRPr="00A75227" w:rsidRDefault="00C01786">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Product code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9207424" w14:textId="683C5EE3" w:rsidR="00DA7041" w:rsidRPr="00A75227" w:rsidRDefault="00A51BCA">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DA7041" w14:paraId="1E3AB4CE"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2D8BAE6" w14:textId="425C6DF4" w:rsidR="00DA7041" w:rsidRPr="00A75227" w:rsidRDefault="005E569D">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articleId</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F86C57F" w14:textId="669E99A4" w:rsidR="00DA7041" w:rsidRPr="00A75227" w:rsidRDefault="00A51BCA">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Article code from ERP</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0537EF9" w14:textId="6B7C50F7" w:rsidR="00DA7041" w:rsidRPr="00A75227" w:rsidRDefault="00A51BCA">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DA7041" w14:paraId="7A9480C4"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D370BF8" w14:textId="67626FFB" w:rsidR="00DA7041" w:rsidRPr="00A75227" w:rsidRDefault="005E569D">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uom</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3D2F5BF" w14:textId="4D30C52F" w:rsidR="00DA7041" w:rsidRPr="00A75227" w:rsidRDefault="00A51BCA">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Unit of measure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F2A7341" w14:textId="5020E2C2" w:rsidR="00DA7041" w:rsidRPr="00A75227" w:rsidRDefault="00A51BCA">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F156E2" w14:paraId="3F9A53DF"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5143F76" w14:textId="2EA5FFF7" w:rsidR="00F156E2" w:rsidRPr="00A75227" w:rsidRDefault="005E569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name</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4D37E4A" w14:textId="5210B989" w:rsidR="00F156E2" w:rsidRPr="00A75227" w:rsidRDefault="00A90932">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Product Name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0A0B05A" w14:textId="303DED38" w:rsidR="00F156E2" w:rsidRPr="00A75227" w:rsidRDefault="00A51BCA">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2310C3" w14:paraId="0208E3DA"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91EC33A" w14:textId="27846454"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description</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C346343" w14:textId="5AB18C9E"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Description of the product</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0D0B6FE" w14:textId="2F52C840"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2310C3" w14:paraId="0AEE224A"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172E314" w14:textId="3F594593"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summary</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F7E4192" w14:textId="23628286"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Summary for the product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9A64692" w14:textId="15D8FE0B"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2310C3" w14:paraId="70D45CFF"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C8F0CCA" w14:textId="737EB792" w:rsidR="002310C3" w:rsidRPr="00A75227" w:rsidRDefault="002310C3" w:rsidP="002310C3">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productType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6EA736E" w14:textId="4727ED30"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Product type code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B5B18D3" w14:textId="4096A7B7"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2310C3" w14:paraId="71294920"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E990AD8" w14:textId="2627B472"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keywords</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041C7A7" w14:textId="61A5B3C0"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Key words configured for the product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6951A93" w14:textId="6EACE867"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2310C3" w14:paraId="232635C8"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9C40D64" w14:textId="5D41CC07"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tags</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142953D" w14:textId="5DD46ACF"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Lists the tags applied to the product</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2640BD2" w14:textId="7A5C97D9"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2310C3" w14:paraId="6344772E"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68DBFF5" w14:textId="77DB1748"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brand</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709E7B4" w14:textId="4760B7EB"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List the </w:t>
            </w:r>
            <w:r w:rsidR="005A0836" w:rsidRPr="00A75227">
              <w:rPr>
                <w:rFonts w:ascii="Arial" w:eastAsia="Arial" w:hAnsi="Arial" w:cs="Arial"/>
                <w:color w:val="000000"/>
                <w:sz w:val="20"/>
                <w:shd w:val="clear" w:color="auto" w:fill="FFFFFF"/>
              </w:rPr>
              <w:t>brand</w:t>
            </w:r>
            <w:r w:rsidRPr="00A75227">
              <w:rPr>
                <w:rFonts w:ascii="Arial" w:eastAsia="Arial" w:hAnsi="Arial" w:cs="Arial"/>
                <w:color w:val="000000"/>
                <w:sz w:val="20"/>
                <w:shd w:val="clear" w:color="auto" w:fill="FFFFFF"/>
              </w:rPr>
              <w:t xml:space="preserve"> configured for the product (product Brand Koo)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20ACC18" w14:textId="4D3A5758"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F156E2" w14:paraId="59F34020"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E01BF52" w14:textId="6E835A2B" w:rsidR="00F156E2" w:rsidRPr="00A75227" w:rsidRDefault="005E569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classifications</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4156896" w14:textId="6ED4C266" w:rsidR="00F156E2" w:rsidRPr="00A75227" w:rsidRDefault="00565DD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Lists all the classification and attributes applied to the </w:t>
            </w:r>
            <w:r w:rsidR="005A0836" w:rsidRPr="00A75227">
              <w:rPr>
                <w:rFonts w:ascii="Arial" w:eastAsia="Arial" w:hAnsi="Arial" w:cs="Arial"/>
                <w:color w:val="000000"/>
                <w:sz w:val="20"/>
                <w:shd w:val="clear" w:color="auto" w:fill="FFFFFF"/>
              </w:rPr>
              <w:t>product</w:t>
            </w:r>
            <w:r w:rsidRPr="00A75227">
              <w:rPr>
                <w:rFonts w:ascii="Arial" w:eastAsia="Arial" w:hAnsi="Arial" w:cs="Arial"/>
                <w:color w:val="000000"/>
                <w:sz w:val="20"/>
                <w:shd w:val="clear" w:color="auto" w:fill="FFFFFF"/>
              </w:rPr>
              <w:t xml:space="preserv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459F406" w14:textId="01F199E5" w:rsidR="00F156E2" w:rsidRPr="00A75227" w:rsidRDefault="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Array</w:t>
            </w:r>
          </w:p>
        </w:tc>
      </w:tr>
      <w:tr w:rsidR="002310C3" w14:paraId="33F05EA7"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1740009" w14:textId="19BFB77E"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name</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A320973" w14:textId="6B9CF5A1"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Name of the Attribute</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CA152BF" w14:textId="44F3BCFC"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2310C3" w14:paraId="7F66716C"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0BB7041" w14:textId="336CAC33"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value</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1CE3133" w14:textId="4E2D8CB2"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Value for the attribute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E424538" w14:textId="55A5EC3B"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2310C3" w14:paraId="45A6221A"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57DBE96" w14:textId="377BBC44"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classificationClass</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40587F6" w14:textId="37E5A3B2"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Class for the attribute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33DD1CB" w14:textId="596487B9"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2310C3" w14:paraId="17FC6C85"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6E4DFFB" w14:textId="3DE99DEC" w:rsidR="002310C3" w:rsidRPr="00A75227" w:rsidRDefault="002310C3" w:rsidP="002310C3">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enhancementAttributes</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5717288" w14:textId="5C2B2698"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Attributes for enhancement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C4396CA" w14:textId="00B79A74"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2310C3" w14:paraId="6DE09A10"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00FC363" w14:textId="775EABB1"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weight</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7C77D97" w14:textId="07424A5E"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Product weight</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B29CE6A" w14:textId="678468A3" w:rsidR="002310C3" w:rsidRPr="00A75227" w:rsidRDefault="00AA767C"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Int</w:t>
            </w:r>
          </w:p>
        </w:tc>
      </w:tr>
      <w:tr w:rsidR="002310C3" w14:paraId="13BA7BB2"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82AA942" w14:textId="5B755AE6" w:rsidR="002310C3" w:rsidRPr="00A75227" w:rsidRDefault="002310C3" w:rsidP="002310C3">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weightRanges</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7AC08F7" w14:textId="16471A3D"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Weight ranges for weighted </w:t>
            </w:r>
            <w:proofErr w:type="spellStart"/>
            <w:r w:rsidRPr="00A75227">
              <w:rPr>
                <w:rFonts w:ascii="Arial" w:eastAsia="Arial" w:hAnsi="Arial" w:cs="Arial"/>
                <w:color w:val="000000"/>
                <w:sz w:val="20"/>
                <w:shd w:val="clear" w:color="auto" w:fill="FFFFFF"/>
              </w:rPr>
              <w:t>iteams</w:t>
            </w:r>
            <w:proofErr w:type="spellEnd"/>
            <w:r w:rsidRPr="00A75227">
              <w:rPr>
                <w:rFonts w:ascii="Arial" w:eastAsia="Arial" w:hAnsi="Arial" w:cs="Arial"/>
                <w:color w:val="000000"/>
                <w:sz w:val="20"/>
                <w:shd w:val="clear" w:color="auto" w:fill="FFFFFF"/>
              </w:rPr>
              <w:t xml:space="preserv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DE0CA37" w14:textId="6F6EA58B"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2310C3" w14:paraId="4D2A5F3B"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B90091C" w14:textId="2EE43586" w:rsidR="002310C3" w:rsidRPr="00A75227" w:rsidRDefault="002310C3" w:rsidP="002310C3">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maxOrderQuantity</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FBA5103" w14:textId="0B0E36B3"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Max number of products per order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9C2B1C3" w14:textId="10033FCC" w:rsidR="002310C3" w:rsidRPr="00A75227" w:rsidRDefault="00AA767C"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Int</w:t>
            </w:r>
          </w:p>
        </w:tc>
      </w:tr>
      <w:tr w:rsidR="00F156E2" w14:paraId="3B338283"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1694169" w14:textId="56092F28" w:rsidR="00F156E2" w:rsidRPr="00A75227" w:rsidRDefault="003C71FA">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lastRenderedPageBreak/>
              <w:t>packagingHeight</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DFF298B" w14:textId="30EC8CA0" w:rsidR="00F156E2" w:rsidRPr="00A75227" w:rsidRDefault="00290915">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Packaging height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0E98F84" w14:textId="2FFDE769" w:rsidR="00F156E2" w:rsidRPr="00A75227" w:rsidRDefault="00AA767C">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Int</w:t>
            </w:r>
          </w:p>
        </w:tc>
      </w:tr>
      <w:tr w:rsidR="00F156E2" w14:paraId="7DAAF58F"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BE12F64" w14:textId="13AAABEB" w:rsidR="00F156E2" w:rsidRPr="00A75227" w:rsidRDefault="003C71FA">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packagingWidth</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8E403C4" w14:textId="2031E791" w:rsidR="00F156E2" w:rsidRPr="00A75227" w:rsidRDefault="004333C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Packaging Width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E715A89" w14:textId="156A236F" w:rsidR="00F156E2" w:rsidRPr="00A75227" w:rsidRDefault="00AA767C">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Int</w:t>
            </w:r>
          </w:p>
        </w:tc>
      </w:tr>
      <w:tr w:rsidR="00F156E2" w14:paraId="72E411AF"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BB823FA" w14:textId="3426F067" w:rsidR="00F156E2" w:rsidRPr="00A75227" w:rsidRDefault="003C71FA">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packagingLength</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2492F25" w14:textId="4F8E3E6F" w:rsidR="00F156E2" w:rsidRPr="00A75227" w:rsidRDefault="004333C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Packaging length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CA28C10" w14:textId="046CBD4E" w:rsidR="00F156E2" w:rsidRPr="00A75227" w:rsidRDefault="00AA767C">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Int</w:t>
            </w:r>
          </w:p>
        </w:tc>
      </w:tr>
      <w:tr w:rsidR="00F156E2" w14:paraId="06F0673E"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0C598DB" w14:textId="7AC50E58" w:rsidR="00F156E2" w:rsidRPr="00A75227" w:rsidRDefault="003C71FA">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productRelations</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785C041" w14:textId="5C543EE7" w:rsidR="00F156E2" w:rsidRPr="00A75227" w:rsidRDefault="004333C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Array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12D6E61" w14:textId="2775F226" w:rsidR="00F156E2" w:rsidRPr="00A75227" w:rsidRDefault="00AA767C">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Array</w:t>
            </w:r>
          </w:p>
        </w:tc>
      </w:tr>
      <w:tr w:rsidR="00BD5124" w14:paraId="4303A2B7"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FA314D7" w14:textId="4E806975"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type</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E6361B5" w14:textId="528A60D5"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Product type of relation</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5A84249" w14:textId="2EBCBE55"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22E63644"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3CEE522" w14:textId="04076CF8"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product</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338F557" w14:textId="7A4AF35F"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Product code that is related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B28AF9F" w14:textId="19DE98C0"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548EEFD2"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462D77E" w14:textId="799B2960" w:rsidR="00BD5124" w:rsidRPr="00A75227" w:rsidRDefault="00BD5124" w:rsidP="00BD5124">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modelNumber</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EF1F004" w14:textId="726A9C02"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Model number for the product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2918B03" w14:textId="0B96B760"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58136867"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F412828" w14:textId="669F4DE4" w:rsidR="00BD5124" w:rsidRPr="00A75227" w:rsidRDefault="00BD5124" w:rsidP="00BD5124">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manufacturerUrl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1AE6744" w14:textId="1852C600"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Link to the manufacturer URL (Site)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ABC6249" w14:textId="30058524"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31FBF21A"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4FA8F9B" w14:textId="6381F4BD" w:rsidR="00BD5124" w:rsidRPr="00A75227" w:rsidRDefault="00BD5124" w:rsidP="00BD5124">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boxContent</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B63F52A" w14:textId="0C34991D" w:rsidR="00BD5124" w:rsidRPr="00A75227" w:rsidRDefault="00BD5124" w:rsidP="00BD5124">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Whats</w:t>
            </w:r>
            <w:proofErr w:type="spellEnd"/>
            <w:r w:rsidRPr="00A75227">
              <w:rPr>
                <w:rFonts w:ascii="Arial" w:eastAsia="Arial" w:hAnsi="Arial" w:cs="Arial"/>
                <w:color w:val="000000"/>
                <w:sz w:val="20"/>
                <w:shd w:val="clear" w:color="auto" w:fill="FFFFFF"/>
              </w:rPr>
              <w:t xml:space="preserve"> in the box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4C12D83" w14:textId="5ED17072"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F156E2" w14:paraId="167ACA23"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A3E74D5" w14:textId="39E0BD27" w:rsidR="00F156E2" w:rsidRPr="00A75227" w:rsidRDefault="003D0AE8">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customerReviews</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914BD28" w14:textId="537DCD88" w:rsidR="00F156E2" w:rsidRPr="00A75227" w:rsidRDefault="009C662A">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Customer reviews of the product if captured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BA9A70F" w14:textId="2B0EF5F6" w:rsidR="00F156E2" w:rsidRPr="00A75227" w:rsidRDefault="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F156E2" w14:paraId="55898F9F"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2CCD3C5" w14:textId="14DF311A" w:rsidR="00F156E2" w:rsidRPr="00A75227" w:rsidRDefault="003D0AE8">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itemStatus</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6E4D242" w14:textId="63FEADE5" w:rsidR="00F156E2" w:rsidRPr="00A75227" w:rsidRDefault="009C662A">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Arry</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362EF78" w14:textId="326FBB2A" w:rsidR="00F156E2" w:rsidRPr="00A75227" w:rsidRDefault="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A</w:t>
            </w:r>
            <w:r w:rsidR="009C662A" w:rsidRPr="00A75227">
              <w:rPr>
                <w:rFonts w:ascii="Arial" w:eastAsia="Arial" w:hAnsi="Arial" w:cs="Arial"/>
                <w:color w:val="000000"/>
                <w:sz w:val="20"/>
                <w:shd w:val="clear" w:color="auto" w:fill="FFFFFF"/>
              </w:rPr>
              <w:t>rray</w:t>
            </w:r>
          </w:p>
        </w:tc>
      </w:tr>
      <w:tr w:rsidR="00BD5124" w14:paraId="7C3E2AE9"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C573D57" w14:textId="46346548"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enhancementStatus</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9D91031" w14:textId="0EAB50B4" w:rsidR="00BD5124" w:rsidRPr="00A75227" w:rsidRDefault="00BD5124" w:rsidP="00BD5124">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Ehancment</w:t>
            </w:r>
            <w:proofErr w:type="spellEnd"/>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statu</w:t>
            </w:r>
            <w:proofErr w:type="spellEnd"/>
            <w:r w:rsidRPr="00A75227">
              <w:rPr>
                <w:rFonts w:ascii="Arial" w:eastAsia="Arial" w:hAnsi="Arial" w:cs="Arial"/>
                <w:color w:val="000000"/>
                <w:sz w:val="20"/>
                <w:shd w:val="clear" w:color="auto" w:fill="FFFFFF"/>
              </w:rPr>
              <w:t xml:space="preserve"> for the product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74EFCA0" w14:textId="763F70CB"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553E654B"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1F91AC1" w14:textId="06A45D96"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approvalStatus</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C843135" w14:textId="2100597E"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Approval status for the product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660A8F3" w14:textId="7AD71FC4"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F156E2" w14:paraId="731CA407"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EAB312C" w14:textId="2B44180D" w:rsidR="00F156E2" w:rsidRPr="00A75227" w:rsidRDefault="003D0AE8">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fullyCovered</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88A4557" w14:textId="486B6FEC" w:rsidR="00F156E2" w:rsidRPr="00A75227" w:rsidRDefault="00E5562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Indicates if its full enriched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B930B13" w14:textId="6B91A41E" w:rsidR="00F156E2" w:rsidRPr="00A75227" w:rsidRDefault="00E5562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Boolean</w:t>
            </w:r>
          </w:p>
        </w:tc>
      </w:tr>
      <w:tr w:rsidR="00F156E2" w14:paraId="135609F9"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E51522E" w14:textId="160B1E9A" w:rsidR="00F156E2" w:rsidRPr="00A75227" w:rsidRDefault="00491EB1" w:rsidP="00A7522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coreCovered</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0CA863A" w14:textId="7C334D31" w:rsidR="00F156E2" w:rsidRPr="00A75227" w:rsidRDefault="00E55623" w:rsidP="00A7522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Indicates if the base information is captured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48C3EE8" w14:textId="628E576D" w:rsidR="00F156E2" w:rsidRPr="00A75227" w:rsidRDefault="00E55623" w:rsidP="00A7522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Boolean</w:t>
            </w:r>
          </w:p>
        </w:tc>
      </w:tr>
      <w:tr w:rsidR="00F156E2" w14:paraId="3747F6C9"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44AA93B" w14:textId="03761911" w:rsidR="00F156E2" w:rsidRPr="00A75227" w:rsidRDefault="00491EB1">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erpProductType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F4AF35B" w14:textId="2B374256" w:rsidR="00F156E2" w:rsidRPr="00A75227" w:rsidRDefault="00E5562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Product type from ERP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966C95E" w14:textId="62FC8B6E" w:rsidR="00F156E2" w:rsidRPr="00A75227" w:rsidRDefault="00E5562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F156E2" w14:paraId="24698F64"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AD94D1B" w14:textId="55FB71E7" w:rsidR="00F156E2" w:rsidRPr="00A75227" w:rsidRDefault="00491EB1">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archived</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D6FD4FB" w14:textId="0ED7E643" w:rsidR="00F156E2" w:rsidRPr="00A75227" w:rsidRDefault="00E5562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Indicates if the product is archived or not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64A88A8" w14:textId="04D5012E" w:rsidR="00E55623" w:rsidRPr="00A75227" w:rsidRDefault="00E5562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Boolean </w:t>
            </w:r>
          </w:p>
        </w:tc>
      </w:tr>
      <w:tr w:rsidR="00F156E2" w14:paraId="3A90EE81"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95D0591" w14:textId="639194AC" w:rsidR="00F156E2" w:rsidRPr="00A75227" w:rsidRDefault="00491EB1">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archivedDate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0AB6E6E" w14:textId="4C73BF6C" w:rsidR="00F156E2" w:rsidRPr="00A75227" w:rsidRDefault="00E5562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Gives the date that the product was archived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BB85B3D" w14:textId="708445AE" w:rsidR="00F156E2" w:rsidRPr="00A75227" w:rsidRDefault="000D3E2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0D3E23" w14:paraId="14ED52B5"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3448484" w14:textId="4088E36E" w:rsidR="000D3E23" w:rsidRPr="00A75227" w:rsidRDefault="000D3E23" w:rsidP="000D3E2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restoreDate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69C9F15" w14:textId="62C98D6B" w:rsidR="000D3E23" w:rsidRPr="00A75227" w:rsidRDefault="000D3E23" w:rsidP="000D3E2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Indicates the date the product was restored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18FCE61" w14:textId="09F00490" w:rsidR="000D3E23" w:rsidRPr="00A75227" w:rsidRDefault="000D3E23" w:rsidP="000D3E2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0D3E23" w14:paraId="2E21B70D"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F598C19" w14:textId="1826B1AA" w:rsidR="000D3E23" w:rsidRPr="00A75227" w:rsidRDefault="000D3E23" w:rsidP="000D3E2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barcode</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960488F" w14:textId="11ED2486" w:rsidR="000D3E23" w:rsidRPr="00A75227" w:rsidRDefault="000D3E23" w:rsidP="000D3E2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Main barcode of the product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DCC9FF7" w14:textId="07D27A1B" w:rsidR="000D3E23" w:rsidRPr="00A75227" w:rsidRDefault="000D3E23" w:rsidP="000D3E2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F156E2" w14:paraId="1FB2CC78"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46BD6CC" w14:textId="33B088EF" w:rsidR="00F156E2" w:rsidRPr="00A75227" w:rsidRDefault="00652344">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secondaryBarcode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81C1378" w14:textId="4946F1CE" w:rsidR="00F156E2" w:rsidRPr="00A75227" w:rsidRDefault="000D3E2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Lists the secondary barcodes comma separated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823C7BF" w14:textId="41B73950" w:rsidR="00F156E2" w:rsidRPr="00A75227" w:rsidRDefault="000D3E2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F156E2" w14:paraId="342AE399"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B9662A3" w14:textId="749A5BAD" w:rsidR="00F156E2" w:rsidRPr="00A75227" w:rsidRDefault="00652344">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includedInSPA</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352F67C" w14:textId="1AAD6030" w:rsidR="00F156E2" w:rsidRPr="00A75227" w:rsidRDefault="0077527C">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Array</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0C6C2C6" w14:textId="224A868D" w:rsidR="00F156E2" w:rsidRPr="00A75227" w:rsidRDefault="0077527C">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Array</w:t>
            </w:r>
          </w:p>
        </w:tc>
      </w:tr>
      <w:tr w:rsidR="00F156E2" w14:paraId="1D7FCFDA"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B3DEEA9" w14:textId="2C0F097F" w:rsidR="00F156E2" w:rsidRPr="00A75227" w:rsidRDefault="0065234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jobNumber</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1F98F74" w14:textId="1B705D24" w:rsidR="00F156E2" w:rsidRPr="00A75227" w:rsidRDefault="0077527C">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SPA number the product is included in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E01289C" w14:textId="40B1F32A" w:rsidR="00F156E2" w:rsidRPr="00A75227" w:rsidRDefault="0077527C">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F156E2" w14:paraId="0E1E355C"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29A9055" w14:textId="7CC8507E" w:rsidR="00F156E2" w:rsidRPr="00A75227" w:rsidRDefault="0065234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opPromoNumber</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E9FC1B4" w14:textId="6566A641" w:rsidR="00F156E2" w:rsidRPr="00A75227" w:rsidRDefault="0077527C">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Operation number for the promo the product is included in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1D6F267" w14:textId="2E04F590" w:rsidR="00F156E2" w:rsidRPr="00A75227" w:rsidRDefault="0077527C">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F156E2" w14:paraId="3CF2A9AB"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07343EA" w14:textId="73B00B94" w:rsidR="00F156E2" w:rsidRPr="00A75227" w:rsidRDefault="0065234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startDate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101327D" w14:textId="53661D2E" w:rsidR="00F156E2" w:rsidRPr="00A75227" w:rsidRDefault="0077527C">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Start Date for the SPA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5FAAE04" w14:textId="0F7A5484" w:rsidR="00F156E2" w:rsidRPr="00A75227" w:rsidRDefault="0077527C">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F156E2" w14:paraId="5BE7760B"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C91E6C5" w14:textId="6DD95BE4" w:rsidR="00F156E2" w:rsidRPr="00A75227" w:rsidRDefault="00AE0DFF" w:rsidP="00AE0DFF">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endDate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44F11F9" w14:textId="27A914C7" w:rsidR="00F156E2" w:rsidRPr="00A75227" w:rsidRDefault="0077527C">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End Date for the SPA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871416A" w14:textId="1C8EE498" w:rsidR="00F156E2" w:rsidRPr="00A75227" w:rsidRDefault="0077527C">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F156E2" w14:paraId="0270AE42"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76945AF" w14:textId="1FBDDBC5" w:rsidR="00F156E2" w:rsidRPr="00A75227" w:rsidRDefault="00AE0DFF">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baseProduct</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CA32190" w14:textId="0D2DE413" w:rsidR="00F156E2" w:rsidRPr="00A75227" w:rsidRDefault="0077527C">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Gives the base product code if the product sent is a variant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94B8D19" w14:textId="3493554B" w:rsidR="00F156E2" w:rsidRPr="00A75227" w:rsidRDefault="0077527C">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F156E2" w14:paraId="5E42CC6E"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6C7A907" w14:textId="41C5093E" w:rsidR="00F156E2" w:rsidRPr="00A75227" w:rsidRDefault="00AE0DFF">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variantType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4AC319C" w14:textId="33D0DDAB" w:rsidR="00F156E2" w:rsidRPr="00A75227" w:rsidRDefault="0077527C">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Gives the variant type for the pro</w:t>
            </w:r>
            <w:r w:rsidR="007E0C1D" w:rsidRPr="00A75227">
              <w:rPr>
                <w:rFonts w:ascii="Arial" w:eastAsia="Arial" w:hAnsi="Arial" w:cs="Arial"/>
                <w:color w:val="000000"/>
                <w:sz w:val="20"/>
                <w:shd w:val="clear" w:color="auto" w:fill="FFFFFF"/>
              </w:rPr>
              <w:t>duct</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CF7ECC3" w14:textId="6ED4A62F" w:rsidR="00F156E2" w:rsidRPr="00A75227" w:rsidRDefault="007E0C1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F156E2" w14:paraId="0AA2F9E1"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BEDCFAF" w14:textId="1A89FA6F" w:rsidR="00F156E2" w:rsidRPr="00A75227" w:rsidRDefault="00AE0DFF">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embedLink</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D453CF9" w14:textId="3808463E" w:rsidR="00F156E2" w:rsidRPr="00A75227" w:rsidRDefault="007E0C1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Give the link to any document that is saved on the product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440F27A" w14:textId="307B9729" w:rsidR="00F156E2" w:rsidRPr="00A75227" w:rsidRDefault="007E0C1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F156E2" w14:paraId="24A00289"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9A87524" w14:textId="68119585" w:rsidR="00F156E2" w:rsidRPr="00A75227" w:rsidRDefault="00AE0DFF">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media</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EA28DCB" w14:textId="34FD025F" w:rsidR="00F156E2" w:rsidRPr="00A75227" w:rsidRDefault="007E0C1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Object</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D26628F" w14:textId="6B111999" w:rsidR="00F156E2" w:rsidRPr="00A75227" w:rsidRDefault="007E0C1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Object</w:t>
            </w:r>
          </w:p>
        </w:tc>
      </w:tr>
      <w:tr w:rsidR="00F156E2" w14:paraId="127D3860"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9838EDD" w14:textId="2AB00A74" w:rsidR="00F156E2" w:rsidRPr="00A75227" w:rsidRDefault="00AE0DFF">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images</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70C8B21" w14:textId="47F8DEB0" w:rsidR="00F156E2" w:rsidRPr="00A75227" w:rsidRDefault="007E0C1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Array</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7423879" w14:textId="67B119A2" w:rsidR="00F156E2" w:rsidRPr="00A75227" w:rsidRDefault="007E0C1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Array</w:t>
            </w:r>
          </w:p>
        </w:tc>
      </w:tr>
      <w:tr w:rsidR="00F156E2" w14:paraId="4CAAC749"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AE8E332" w14:textId="0565561A" w:rsidR="00F156E2" w:rsidRPr="00A75227" w:rsidRDefault="00A3362B">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360B11B" w14:textId="3B2908AE" w:rsidR="00F156E2" w:rsidRPr="00A75227" w:rsidRDefault="007E0C1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URL for the image </w:t>
            </w:r>
            <w:r w:rsidR="00EC140F" w:rsidRPr="00A75227">
              <w:rPr>
                <w:rFonts w:ascii="Arial" w:eastAsia="Arial" w:hAnsi="Arial" w:cs="Arial"/>
                <w:color w:val="000000"/>
                <w:sz w:val="20"/>
                <w:shd w:val="clear" w:color="auto" w:fill="FFFFFF"/>
              </w:rPr>
              <w:t xml:space="preserve">(dynamic)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F773EA2" w14:textId="303EC432" w:rsidR="00F156E2" w:rsidRPr="00A75227" w:rsidRDefault="00EC140F">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F156E2" w14:paraId="00AFAEBC"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13E321E" w14:textId="07B4917D" w:rsidR="00F156E2" w:rsidRPr="00A75227" w:rsidRDefault="00A3362B">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webpUrl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A15A1E8" w14:textId="61B7BF42" w:rsidR="00F156E2" w:rsidRPr="00A75227" w:rsidRDefault="00EC140F">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URL for the image in Web P format (Dynamic)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AF1289C" w14:textId="61312935" w:rsidR="00F156E2" w:rsidRPr="00A75227" w:rsidRDefault="00EC140F">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F156E2" w14:paraId="7D1C8184"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CD4432F" w14:textId="2B22B61A" w:rsidR="00F156E2" w:rsidRPr="00A75227" w:rsidRDefault="00700DE5">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staticUrl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6225A09" w14:textId="05661E46" w:rsidR="00F156E2" w:rsidRPr="00A75227" w:rsidRDefault="00EC140F">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URL for the Image in </w:t>
            </w:r>
            <w:proofErr w:type="spellStart"/>
            <w:r w:rsidRPr="00A75227">
              <w:rPr>
                <w:rFonts w:ascii="Arial" w:eastAsia="Arial" w:hAnsi="Arial" w:cs="Arial"/>
                <w:color w:val="000000"/>
                <w:sz w:val="20"/>
                <w:shd w:val="clear" w:color="auto" w:fill="FFFFFF"/>
              </w:rPr>
              <w:t>png</w:t>
            </w:r>
            <w:proofErr w:type="spellEnd"/>
            <w:r w:rsidRPr="00A75227">
              <w:rPr>
                <w:rFonts w:ascii="Arial" w:eastAsia="Arial" w:hAnsi="Arial" w:cs="Arial"/>
                <w:color w:val="000000"/>
                <w:sz w:val="20"/>
                <w:shd w:val="clear" w:color="auto" w:fill="FFFFFF"/>
              </w:rPr>
              <w:t xml:space="preserve"> but as a </w:t>
            </w:r>
            <w:r w:rsidR="00513909" w:rsidRPr="00A75227">
              <w:rPr>
                <w:rFonts w:ascii="Arial" w:eastAsia="Arial" w:hAnsi="Arial" w:cs="Arial"/>
                <w:color w:val="000000"/>
                <w:sz w:val="20"/>
                <w:shd w:val="clear" w:color="auto" w:fill="FFFFFF"/>
              </w:rPr>
              <w:t>static</w:t>
            </w:r>
            <w:r w:rsidRPr="00A75227">
              <w:rPr>
                <w:rFonts w:ascii="Arial" w:eastAsia="Arial" w:hAnsi="Arial" w:cs="Arial"/>
                <w:color w:val="000000"/>
                <w:sz w:val="20"/>
                <w:shd w:val="clear" w:color="auto" w:fill="FFFFFF"/>
              </w:rPr>
              <w:t xml:space="preserve"> link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EE4DDC5" w14:textId="39A413C2" w:rsidR="00F156E2" w:rsidRPr="00A75227" w:rsidRDefault="0051390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DA7041" w14:paraId="29B76667"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E1CDE95" w14:textId="78B57F92" w:rsidR="00DA7041" w:rsidRPr="00A75227" w:rsidRDefault="00700DE5">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altText</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493CBE1" w14:textId="2E484338" w:rsidR="00DA7041" w:rsidRPr="00A75227" w:rsidRDefault="0051390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Text for the Image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50130BB" w14:textId="25477CE8" w:rsidR="00DA7041" w:rsidRPr="00A75227" w:rsidRDefault="0051390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700DE5" w14:paraId="1EC38B9B"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F9B342A" w14:textId="19927D8A" w:rsidR="00700DE5" w:rsidRPr="00A75227" w:rsidRDefault="00700DE5">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lastRenderedPageBreak/>
              <w:t xml:space="preserve">++ </w:t>
            </w:r>
            <w:proofErr w:type="spellStart"/>
            <w:r w:rsidRPr="00A75227">
              <w:rPr>
                <w:rFonts w:ascii="Arial" w:eastAsia="Arial" w:hAnsi="Arial" w:cs="Arial"/>
                <w:color w:val="000000"/>
                <w:sz w:val="20"/>
                <w:shd w:val="clear" w:color="auto" w:fill="FFFFFF"/>
              </w:rPr>
              <w:t>mimeTyp</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02D32D5" w14:textId="552D3450" w:rsidR="00700DE5" w:rsidRPr="00A75227" w:rsidRDefault="0051390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File type for the Image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103EDB8" w14:textId="423CCE62" w:rsidR="00700DE5" w:rsidRPr="00A75227" w:rsidRDefault="0051390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700DE5" w14:paraId="3E9182B0"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9C051B8" w14:textId="104F386C" w:rsidR="00700DE5" w:rsidRPr="00A75227" w:rsidRDefault="00700DE5">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fileName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20BE1A1" w14:textId="3AE8E4C1" w:rsidR="00700DE5" w:rsidRPr="00A75227" w:rsidRDefault="0051390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Name of the image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CDB9289" w14:textId="139C8B0B" w:rsidR="00700DE5" w:rsidRPr="00A75227" w:rsidRDefault="0051390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700DE5" w14:paraId="7D45A068"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5AE1AA8" w14:textId="7DA8C60B" w:rsidR="00700DE5" w:rsidRPr="00A75227" w:rsidRDefault="00700DE5">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primaryClassificationImage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3414EC2" w14:textId="4F0C732E" w:rsidR="00700DE5" w:rsidRPr="00A75227" w:rsidRDefault="0051390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Array Gives the primary classification image for the product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B775D5E" w14:textId="1628CD8F" w:rsidR="00700DE5" w:rsidRPr="00A75227" w:rsidRDefault="0051390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Array</w:t>
            </w:r>
          </w:p>
        </w:tc>
      </w:tr>
      <w:tr w:rsidR="00936B2D" w14:paraId="13963B91"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849E2DF" w14:textId="4D52CF30" w:rsidR="00936B2D" w:rsidRPr="00A75227" w:rsidRDefault="00936B2D" w:rsidP="00936B2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5915436" w14:textId="634CBB8C" w:rsidR="00936B2D" w:rsidRPr="00A75227" w:rsidRDefault="00936B2D" w:rsidP="00936B2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URL for the Primary image (Dynamic)</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358753C" w14:textId="37B3D5A5" w:rsidR="00936B2D" w:rsidRPr="00A75227" w:rsidRDefault="00936B2D" w:rsidP="00936B2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936B2D" w14:paraId="035DA99E"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DD5D59A" w14:textId="7CE34C0F" w:rsidR="00936B2D" w:rsidRPr="00A75227" w:rsidRDefault="00936B2D" w:rsidP="00936B2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webpUrl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F705035" w14:textId="083BED06" w:rsidR="00936B2D" w:rsidRPr="00A75227" w:rsidRDefault="00936B2D" w:rsidP="00936B2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URL for the image in Web P format (Dynamic)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2C1E43C" w14:textId="0917E101" w:rsidR="00936B2D" w:rsidRPr="00A75227" w:rsidRDefault="00936B2D" w:rsidP="00936B2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936B2D" w14:paraId="0A7231BA"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AC54CCF" w14:textId="36E9E3AB" w:rsidR="00936B2D" w:rsidRPr="00A75227" w:rsidRDefault="00936B2D" w:rsidP="00936B2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staticUrl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E20806F" w14:textId="41D9D673" w:rsidR="00936B2D" w:rsidRPr="00A75227" w:rsidRDefault="00936B2D" w:rsidP="00936B2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URL for the Image in </w:t>
            </w:r>
            <w:proofErr w:type="spellStart"/>
            <w:r w:rsidRPr="00A75227">
              <w:rPr>
                <w:rFonts w:ascii="Arial" w:eastAsia="Arial" w:hAnsi="Arial" w:cs="Arial"/>
                <w:color w:val="000000"/>
                <w:sz w:val="20"/>
                <w:shd w:val="clear" w:color="auto" w:fill="FFFFFF"/>
              </w:rPr>
              <w:t>png</w:t>
            </w:r>
            <w:proofErr w:type="spellEnd"/>
            <w:r w:rsidRPr="00A75227">
              <w:rPr>
                <w:rFonts w:ascii="Arial" w:eastAsia="Arial" w:hAnsi="Arial" w:cs="Arial"/>
                <w:color w:val="000000"/>
                <w:sz w:val="20"/>
                <w:shd w:val="clear" w:color="auto" w:fill="FFFFFF"/>
              </w:rPr>
              <w:t xml:space="preserve"> but as a static link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FEBF712" w14:textId="741F9078" w:rsidR="00936B2D" w:rsidRPr="00A75227" w:rsidRDefault="00936B2D" w:rsidP="00936B2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936B2D" w14:paraId="52B1945E"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B657A40" w14:textId="45CFF9A7" w:rsidR="00936B2D" w:rsidRPr="00A75227" w:rsidRDefault="00936B2D" w:rsidP="00936B2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altText</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F0FBDFE" w14:textId="5D04D8A3" w:rsidR="00936B2D" w:rsidRPr="00A75227" w:rsidRDefault="00936B2D" w:rsidP="00936B2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Text for the Image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9F8A3D1" w14:textId="79F632C4" w:rsidR="00936B2D" w:rsidRPr="00A75227" w:rsidRDefault="00936B2D" w:rsidP="00936B2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936B2D" w14:paraId="34319DC2"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39C16A8" w14:textId="56A95009" w:rsidR="00936B2D" w:rsidRPr="00A75227" w:rsidRDefault="00936B2D" w:rsidP="00936B2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mimeTyp</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61DFC1A" w14:textId="61FBDF07" w:rsidR="00936B2D" w:rsidRPr="00A75227" w:rsidRDefault="00936B2D" w:rsidP="00936B2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File type</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75D5FD0" w14:textId="75068E0C" w:rsidR="00936B2D" w:rsidRPr="00A75227" w:rsidRDefault="00936B2D" w:rsidP="00936B2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936B2D" w14:paraId="2CE2F2A5"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41B9FC4" w14:textId="38705757" w:rsidR="00936B2D" w:rsidRPr="00A75227" w:rsidRDefault="00936B2D" w:rsidP="00936B2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fileName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2CD106C" w14:textId="4D809FCE" w:rsidR="00936B2D" w:rsidRPr="00A75227" w:rsidRDefault="00936B2D" w:rsidP="00936B2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File name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FFBE090" w14:textId="17846483" w:rsidR="00936B2D" w:rsidRPr="00A75227" w:rsidRDefault="00936B2D" w:rsidP="00936B2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936B2D" w14:paraId="19A49578"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962A2A5" w14:textId="34B11FA4" w:rsidR="00936B2D" w:rsidRPr="00A75227" w:rsidRDefault="00936B2D" w:rsidP="00936B2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pickerClassificationImage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8066949" w14:textId="7EA43184" w:rsidR="00936B2D" w:rsidRPr="00A75227" w:rsidRDefault="00936B2D" w:rsidP="00936B2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Array Gives the picker classification image for the product</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901EB17" w14:textId="36BEA3B2" w:rsidR="00936B2D" w:rsidRPr="00A75227" w:rsidRDefault="00BD5124" w:rsidP="00936B2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Array</w:t>
            </w:r>
          </w:p>
        </w:tc>
      </w:tr>
      <w:tr w:rsidR="00BD5124" w14:paraId="5884C2CE"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DB13782" w14:textId="11D258F4"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2AB5F6E" w14:textId="33375905"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URL for the picker image (Dynamic)</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378B356" w14:textId="7FA07744"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00CC4271"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40E8991" w14:textId="4DAB305A"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webpUrl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CC0770A" w14:textId="3DC8D38E"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URL for the image in Web P format (Dynamic)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EA37BAC" w14:textId="4A0C5C2C"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7345D4E5"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4928F34" w14:textId="3B6AD0E0"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staticUrl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58CAE35" w14:textId="5C68C833"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URL for the Image in </w:t>
            </w:r>
            <w:proofErr w:type="spellStart"/>
            <w:r w:rsidRPr="00A75227">
              <w:rPr>
                <w:rFonts w:ascii="Arial" w:eastAsia="Arial" w:hAnsi="Arial" w:cs="Arial"/>
                <w:color w:val="000000"/>
                <w:sz w:val="20"/>
                <w:shd w:val="clear" w:color="auto" w:fill="FFFFFF"/>
              </w:rPr>
              <w:t>png</w:t>
            </w:r>
            <w:proofErr w:type="spellEnd"/>
            <w:r w:rsidRPr="00A75227">
              <w:rPr>
                <w:rFonts w:ascii="Arial" w:eastAsia="Arial" w:hAnsi="Arial" w:cs="Arial"/>
                <w:color w:val="000000"/>
                <w:sz w:val="20"/>
                <w:shd w:val="clear" w:color="auto" w:fill="FFFFFF"/>
              </w:rPr>
              <w:t xml:space="preserve"> but as a static link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1040BCE" w14:textId="5738D02F"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37B8119C"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64DF7D8" w14:textId="0BDBF599"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altText</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829F9AD" w14:textId="3AD52FA8"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Text for the Image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D5C4460" w14:textId="399790DD"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11B0EEAA"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78AC818" w14:textId="1069A85B"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mimeTyp</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22AEE5A" w14:textId="1F9225C9"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File type</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406BDED" w14:textId="069D3672"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56C2F402"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E14F515" w14:textId="406C6042"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fileName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50AF381" w14:textId="44C05D1F"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File name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02C83A3" w14:textId="583E63D1"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936B2D" w14:paraId="4BAFF13A"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B99B952" w14:textId="68CD51E6" w:rsidR="00936B2D" w:rsidRPr="00A75227" w:rsidRDefault="00936B2D" w:rsidP="00936B2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brandLogo</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367436D" w14:textId="6BAE4574" w:rsidR="00936B2D" w:rsidRPr="00A75227" w:rsidRDefault="00936B2D" w:rsidP="00936B2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Ar</w:t>
            </w:r>
            <w:r w:rsidR="00A03FBA" w:rsidRPr="00A75227">
              <w:rPr>
                <w:rFonts w:ascii="Arial" w:eastAsia="Arial" w:hAnsi="Arial" w:cs="Arial"/>
                <w:color w:val="000000"/>
                <w:sz w:val="20"/>
                <w:shd w:val="clear" w:color="auto" w:fill="FFFFFF"/>
              </w:rPr>
              <w:t xml:space="preserve">ray For the brand logo image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B926EC2" w14:textId="752F29B7" w:rsidR="00936B2D" w:rsidRPr="00A75227" w:rsidRDefault="00BD5124" w:rsidP="00936B2D">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Array</w:t>
            </w:r>
          </w:p>
        </w:tc>
      </w:tr>
      <w:tr w:rsidR="00BD5124" w14:paraId="50E428BF"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0A21441" w14:textId="2CDD88ED"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4EFF860" w14:textId="2D77C424"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URL for the brand logo  image (Dynamic)</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51850E5" w14:textId="7092DBFD"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2BEFABD4"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21B7231" w14:textId="49DAB8AD"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webpUrl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1F8B63E" w14:textId="689AB875"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URL for the image in Web P format (Dynamic)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D742657" w14:textId="4D0E7DC2"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03A6AFF2"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A0E2059" w14:textId="66EB90BF"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staticUrl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AFB9FD7" w14:textId="12A347C2"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URL for the Image in </w:t>
            </w:r>
            <w:proofErr w:type="spellStart"/>
            <w:r w:rsidRPr="00A75227">
              <w:rPr>
                <w:rFonts w:ascii="Arial" w:eastAsia="Arial" w:hAnsi="Arial" w:cs="Arial"/>
                <w:color w:val="000000"/>
                <w:sz w:val="20"/>
                <w:shd w:val="clear" w:color="auto" w:fill="FFFFFF"/>
              </w:rPr>
              <w:t>png</w:t>
            </w:r>
            <w:proofErr w:type="spellEnd"/>
            <w:r w:rsidRPr="00A75227">
              <w:rPr>
                <w:rFonts w:ascii="Arial" w:eastAsia="Arial" w:hAnsi="Arial" w:cs="Arial"/>
                <w:color w:val="000000"/>
                <w:sz w:val="20"/>
                <w:shd w:val="clear" w:color="auto" w:fill="FFFFFF"/>
              </w:rPr>
              <w:t xml:space="preserve"> but as a static link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22FED13" w14:textId="3FFB5744"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70D98253"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3CA8422" w14:textId="761CEFA9"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altText</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B3C0703" w14:textId="1D049C7E"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Text for the Image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8E5BEE8" w14:textId="284F92BD"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45FF3D6D"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F56C37C" w14:textId="4F232566"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mimeTyp</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E961B2E" w14:textId="54F45E65"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File type</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F9D70DB" w14:textId="0FBD17A2"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2C39CCE7"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806533E" w14:textId="125E8F67"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fileName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5B459C1" w14:textId="3DD6339D"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File name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2E3E7A0" w14:textId="64405374"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A03FBA" w14:paraId="5B937485"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DD76230" w14:textId="4FF30B4D" w:rsidR="00A03FBA" w:rsidRPr="00A75227" w:rsidRDefault="00A03FBA" w:rsidP="00A03FBA">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inBoxImage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ADE97A3" w14:textId="72B40124" w:rsidR="00A03FBA" w:rsidRPr="00A75227" w:rsidRDefault="00A03FBA" w:rsidP="00A03FBA">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Array For the in box image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86C3E01" w14:textId="275A7D27" w:rsidR="00A03FBA" w:rsidRPr="00A75227" w:rsidRDefault="00BD5124" w:rsidP="00A03FBA">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Array</w:t>
            </w:r>
          </w:p>
        </w:tc>
      </w:tr>
      <w:tr w:rsidR="00BD5124" w14:paraId="1F00D1D2"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2FD4011" w14:textId="714F5ADF"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88FB53A" w14:textId="43CA1F35"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URL for the brand logo  image (Dynamic)</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C283EE0" w14:textId="667353FA"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4FD9E814"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24B9DCE" w14:textId="0C5E1E0B"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webpUrl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9F1DAC8" w14:textId="3C1BFE35"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URL for the image in Web P format (Dynamic)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E62D033" w14:textId="71699CBF"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18CC9A3F"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CD9B5B4" w14:textId="11B33762"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staticUrl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71C7090" w14:textId="18F41BCF"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URL for the Image in </w:t>
            </w:r>
            <w:proofErr w:type="spellStart"/>
            <w:r w:rsidRPr="00A75227">
              <w:rPr>
                <w:rFonts w:ascii="Arial" w:eastAsia="Arial" w:hAnsi="Arial" w:cs="Arial"/>
                <w:color w:val="000000"/>
                <w:sz w:val="20"/>
                <w:shd w:val="clear" w:color="auto" w:fill="FFFFFF"/>
              </w:rPr>
              <w:t>png</w:t>
            </w:r>
            <w:proofErr w:type="spellEnd"/>
            <w:r w:rsidRPr="00A75227">
              <w:rPr>
                <w:rFonts w:ascii="Arial" w:eastAsia="Arial" w:hAnsi="Arial" w:cs="Arial"/>
                <w:color w:val="000000"/>
                <w:sz w:val="20"/>
                <w:shd w:val="clear" w:color="auto" w:fill="FFFFFF"/>
              </w:rPr>
              <w:t xml:space="preserve"> but as a static link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9172AAA" w14:textId="7BAF400C"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635C3656"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222085C" w14:textId="23606499"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altText</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EA76DE4" w14:textId="67DBA4E5"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Text for the Image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82F8DB5" w14:textId="0D390586"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412D0D88"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15ED53F" w14:textId="44000BB0"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mimeTyp</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E277D0C" w14:textId="7051D714"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File type</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BF500D0" w14:textId="5F958E37"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7F947D15"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92A2819" w14:textId="50CD2B10"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fileName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150F311" w14:textId="0EB51E11"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File name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9899E8F" w14:textId="077DB817"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A71817" w14:paraId="62978C54"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48280A2" w14:textId="6958A268" w:rsidR="00A71817" w:rsidRPr="00A75227" w:rsidRDefault="00A71817" w:rsidP="00A7181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additionalImage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D8DB9B8" w14:textId="35DFE58E" w:rsidR="00A71817" w:rsidRPr="00A75227" w:rsidRDefault="00A71817" w:rsidP="00A7181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Array For the additional image</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11A8CC7" w14:textId="3A3EC2FE" w:rsidR="00A71817" w:rsidRPr="00A75227" w:rsidRDefault="00BD5124" w:rsidP="00A7181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Array</w:t>
            </w:r>
          </w:p>
        </w:tc>
      </w:tr>
      <w:tr w:rsidR="00BD5124" w14:paraId="2BBBD176"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E421D10" w14:textId="3051B5D6"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961E101" w14:textId="10FFD0B2"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URL for the brand logo  image (Dynamic)</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B01B650" w14:textId="4A8034FE"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36CA1CAC"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D8242D3" w14:textId="49B99F18"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webpUrl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94A93FC" w14:textId="40F5EE44"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URL for the image in Web P format (Dynamic)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D1C03C8" w14:textId="337DCBDE"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6B8E8EDC"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53558D1" w14:textId="71193914"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staticUrl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A9D0BB7" w14:textId="35C289FC"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URL for the Image in </w:t>
            </w:r>
            <w:proofErr w:type="spellStart"/>
            <w:r w:rsidRPr="00A75227">
              <w:rPr>
                <w:rFonts w:ascii="Arial" w:eastAsia="Arial" w:hAnsi="Arial" w:cs="Arial"/>
                <w:color w:val="000000"/>
                <w:sz w:val="20"/>
                <w:shd w:val="clear" w:color="auto" w:fill="FFFFFF"/>
              </w:rPr>
              <w:t>png</w:t>
            </w:r>
            <w:proofErr w:type="spellEnd"/>
            <w:r w:rsidRPr="00A75227">
              <w:rPr>
                <w:rFonts w:ascii="Arial" w:eastAsia="Arial" w:hAnsi="Arial" w:cs="Arial"/>
                <w:color w:val="000000"/>
                <w:sz w:val="20"/>
                <w:shd w:val="clear" w:color="auto" w:fill="FFFFFF"/>
              </w:rPr>
              <w:t xml:space="preserve"> but as a static link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5D73163" w14:textId="7C02C415"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02E4AA17"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0503ED9" w14:textId="6FAF9A8A"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altText</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187D41C" w14:textId="033455E0"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Text for the Image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2E128BD" w14:textId="112961ED"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1BC5DDE1"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BC8B334" w14:textId="3EC89E16"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mimeTyp</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D8FB7F2" w14:textId="09CF373D"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File type</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D908187" w14:textId="7B9E8428"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1078687B"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4C016AF" w14:textId="316598DF"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fileName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8331336" w14:textId="6D86CFDD"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File name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A74DE14" w14:textId="0B40E22E"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A71817" w14:paraId="2F41824F"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4FCBF40" w14:textId="225BA2B3" w:rsidR="00A71817" w:rsidRPr="00A75227" w:rsidRDefault="00A71817" w:rsidP="00A7181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additionalImageB</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F41D117" w14:textId="22BE36FF" w:rsidR="00A71817" w:rsidRPr="00A75227" w:rsidRDefault="00A71817" w:rsidP="00A7181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Array For the additional B image</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AFF4D32" w14:textId="4714531D" w:rsidR="00A71817" w:rsidRPr="00A75227" w:rsidRDefault="00BD5124" w:rsidP="00A7181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Array</w:t>
            </w:r>
          </w:p>
        </w:tc>
      </w:tr>
      <w:tr w:rsidR="00BD5124" w14:paraId="789CD157"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194B884" w14:textId="1CDD7CC8"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lastRenderedPageBreak/>
              <w:t xml:space="preserve">++ </w:t>
            </w:r>
            <w:proofErr w:type="spellStart"/>
            <w:r w:rsidRPr="00A75227">
              <w:rPr>
                <w:rFonts w:ascii="Arial" w:eastAsia="Arial" w:hAnsi="Arial" w:cs="Arial"/>
                <w:color w:val="000000"/>
                <w:sz w:val="20"/>
                <w:shd w:val="clear" w:color="auto" w:fill="FFFFFF"/>
              </w:rPr>
              <w:t>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1777EBE" w14:textId="48CF4648"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URL for the brand logo  image (Dynamic)</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04600E2" w14:textId="0431E248"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3303FD8E"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10E6658" w14:textId="7808D354"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webpUrl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0792C44" w14:textId="52C8185D"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URL for the image in Web P format (Dynamic)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3A3EE91" w14:textId="08C2A3ED"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74EBEA89"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EAA75A0" w14:textId="05A03315"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staticUrl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C6F6A65" w14:textId="615B8A50"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URL for the Image in </w:t>
            </w:r>
            <w:proofErr w:type="spellStart"/>
            <w:r w:rsidRPr="00A75227">
              <w:rPr>
                <w:rFonts w:ascii="Arial" w:eastAsia="Arial" w:hAnsi="Arial" w:cs="Arial"/>
                <w:color w:val="000000"/>
                <w:sz w:val="20"/>
                <w:shd w:val="clear" w:color="auto" w:fill="FFFFFF"/>
              </w:rPr>
              <w:t>png</w:t>
            </w:r>
            <w:proofErr w:type="spellEnd"/>
            <w:r w:rsidRPr="00A75227">
              <w:rPr>
                <w:rFonts w:ascii="Arial" w:eastAsia="Arial" w:hAnsi="Arial" w:cs="Arial"/>
                <w:color w:val="000000"/>
                <w:sz w:val="20"/>
                <w:shd w:val="clear" w:color="auto" w:fill="FFFFFF"/>
              </w:rPr>
              <w:t xml:space="preserve"> but as a static link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951746A" w14:textId="2E175E51"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20C3CF36"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DC98478" w14:textId="6DD45FF4"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altText</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6EBEED2" w14:textId="0FD619CC"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Text for the Image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435D89E" w14:textId="518A0B23"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7707F4B3"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16DF6F8" w14:textId="0771FDBE"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mimeTyp</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2A88573" w14:textId="23A86ED1"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File type</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6146233" w14:textId="37DA2305"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BD5124" w14:paraId="59C62D88"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3FA6595" w14:textId="3B201D4B"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fileName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817C4F7" w14:textId="0FB01B40"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File name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2EC2EA5" w14:textId="467E4079" w:rsidR="00BD5124" w:rsidRPr="00A75227" w:rsidRDefault="00BD5124" w:rsidP="00BD5124">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862C39" w14:paraId="49E34ACD"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D08D8DE" w14:textId="7B903517"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videoUrl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7749B6E" w14:textId="650C8343"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URL For Imbedded video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F7BC28B" w14:textId="4AAAB4BD"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862C39" w14:paraId="5290CF85"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A1224EE" w14:textId="43EAC62C"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documentUrl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51F64D2" w14:textId="48AC3CD9"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URL for Document links</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06BCC7E" w14:textId="11E48809"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A71817" w14:paraId="59B238E5"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D99A505" w14:textId="2FC80293" w:rsidR="00A71817" w:rsidRPr="00A75227" w:rsidRDefault="00A71817" w:rsidP="00A7181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outOfBoxImage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A5CBA77" w14:textId="2E578A76" w:rsidR="00A71817" w:rsidRPr="00A75227" w:rsidRDefault="00A71817" w:rsidP="00A7181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Array For the out of box image</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26A0E45" w14:textId="72302107" w:rsidR="00A71817" w:rsidRPr="00A75227" w:rsidRDefault="00862C39" w:rsidP="00A7181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Array</w:t>
            </w:r>
          </w:p>
        </w:tc>
      </w:tr>
      <w:tr w:rsidR="00862C39" w14:paraId="00FE45D2"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EEA381A" w14:textId="0ADE6355"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A771A49" w14:textId="7046E5D7"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URL for the brand logo  image (Dynamic)</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6381805" w14:textId="69AE14D5"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862C39" w14:paraId="487695BD"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64270C3" w14:textId="10956440"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webpUrl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DECEB96" w14:textId="6AEC51C7"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URL for the image in Web P format (Dynamic)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516D859" w14:textId="56622C35"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862C39" w14:paraId="58C7CBD2"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3CE59D8" w14:textId="4E339519"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staticUrl</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E59AAD3" w14:textId="070A360F"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URL for the Image in </w:t>
            </w:r>
            <w:proofErr w:type="spellStart"/>
            <w:r w:rsidRPr="00A75227">
              <w:rPr>
                <w:rFonts w:ascii="Arial" w:eastAsia="Arial" w:hAnsi="Arial" w:cs="Arial"/>
                <w:color w:val="000000"/>
                <w:sz w:val="20"/>
                <w:shd w:val="clear" w:color="auto" w:fill="FFFFFF"/>
              </w:rPr>
              <w:t>png</w:t>
            </w:r>
            <w:proofErr w:type="spellEnd"/>
            <w:r w:rsidRPr="00A75227">
              <w:rPr>
                <w:rFonts w:ascii="Arial" w:eastAsia="Arial" w:hAnsi="Arial" w:cs="Arial"/>
                <w:color w:val="000000"/>
                <w:sz w:val="20"/>
                <w:shd w:val="clear" w:color="auto" w:fill="FFFFFF"/>
              </w:rPr>
              <w:t xml:space="preserve"> but as a static link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0FB6E6A" w14:textId="0F46DEA0"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862C39" w14:paraId="60ACEF8F"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15CC1D2" w14:textId="2BEBB7DD"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altText</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E844997" w14:textId="2DC88D2E"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Text for the Image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407F774" w14:textId="2CD74CC9"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862C39" w14:paraId="551455E3"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995A528" w14:textId="0CF957EE"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mimeTyp</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CEDEF81" w14:textId="01DCEC3D"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File type</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F0A315B" w14:textId="5AA97862"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862C39" w14:paraId="25B34BF2"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33BC8E1" w14:textId="4EBB521C"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filename</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7962A97" w14:textId="135FA16D"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File name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6ECCE4D" w14:textId="327C3EBD"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A71817" w14:paraId="43F3AAA7"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369C606" w14:textId="12733E54" w:rsidR="00A71817" w:rsidRPr="00A75227" w:rsidRDefault="00A71817" w:rsidP="00A7181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categories</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BDEC4A6" w14:textId="5B4FB484" w:rsidR="00A71817" w:rsidRPr="00A75227" w:rsidRDefault="00A71817" w:rsidP="00A7181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Array For Categories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C2AE081" w14:textId="0345840F" w:rsidR="00A71817" w:rsidRPr="00A75227" w:rsidRDefault="00862C39" w:rsidP="00A7181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Array</w:t>
            </w:r>
          </w:p>
        </w:tc>
      </w:tr>
      <w:tr w:rsidR="00862C39" w14:paraId="2F0D113A"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175C807" w14:textId="444E868D"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commerceCategories</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E879188" w14:textId="7E468A0F"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Commerce Display Category list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1E6D1D8" w14:textId="0D64400C" w:rsidR="00862C39" w:rsidRPr="00A75227" w:rsidRDefault="00605576"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Array</w:t>
            </w:r>
          </w:p>
        </w:tc>
      </w:tr>
      <w:tr w:rsidR="00862C39" w14:paraId="7E9E967E"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D11164E" w14:textId="26D8A2B4"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id</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3917837" w14:textId="7518F04D"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ID for the category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EBDB390" w14:textId="4AD08DB7"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862C39" w14:paraId="383CAC4B"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5116DA2" w14:textId="67803BD8"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name</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8A7ABAE" w14:textId="3461D2C0"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Name of the category</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3720528" w14:textId="3DD98AB6"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862C39" w14:paraId="0511BB34"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7E09DA6" w14:textId="61423389"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mainCategory</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F0CB74E" w14:textId="1D6F3451"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Is the main category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5E1088B" w14:textId="5DAB2ACD"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862C39" w14:paraId="532CCC84"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A0A8E75" w14:textId="1F677F70"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superCategories</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207E0AB" w14:textId="699AD5D3"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Array for the </w:t>
            </w:r>
            <w:proofErr w:type="spellStart"/>
            <w:r w:rsidRPr="00A75227">
              <w:rPr>
                <w:rFonts w:ascii="Arial" w:eastAsia="Arial" w:hAnsi="Arial" w:cs="Arial"/>
                <w:color w:val="000000"/>
                <w:sz w:val="20"/>
                <w:shd w:val="clear" w:color="auto" w:fill="FFFFFF"/>
              </w:rPr>
              <w:t>supercategories</w:t>
            </w:r>
            <w:proofErr w:type="spellEnd"/>
            <w:r w:rsidRPr="00A75227">
              <w:rPr>
                <w:rFonts w:ascii="Arial" w:eastAsia="Arial" w:hAnsi="Arial" w:cs="Arial"/>
                <w:color w:val="000000"/>
                <w:sz w:val="20"/>
                <w:shd w:val="clear" w:color="auto" w:fill="FFFFFF"/>
              </w:rPr>
              <w:t xml:space="preserv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342C282" w14:textId="0A95EDA4" w:rsidR="00862C39" w:rsidRPr="00A75227" w:rsidRDefault="00862C39" w:rsidP="00862C39">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A71817" w14:paraId="2D1C1C91"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07F77E7" w14:textId="5B49E634" w:rsidR="00A71817" w:rsidRPr="00A75227" w:rsidRDefault="00A71817" w:rsidP="00A7181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erpCategories</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527AAF7" w14:textId="437CD9A3" w:rsidR="00A71817" w:rsidRPr="00A75227" w:rsidRDefault="002310C3" w:rsidP="00A7181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Indicates if this is an ERP category</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DD69B98" w14:textId="11C2CEE9" w:rsidR="00A71817" w:rsidRPr="00A75227" w:rsidRDefault="002310C3" w:rsidP="00A7181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Boolean</w:t>
            </w:r>
          </w:p>
        </w:tc>
      </w:tr>
      <w:tr w:rsidR="00605576" w14:paraId="40437C1D"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7995D55" w14:textId="4E8FF170" w:rsidR="00605576" w:rsidRPr="00A75227" w:rsidRDefault="00605576" w:rsidP="00605576">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id</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19E4CB0" w14:textId="138DD28D" w:rsidR="00605576" w:rsidRPr="00A75227" w:rsidRDefault="00605576" w:rsidP="00605576">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ID for the category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0F0C85D" w14:textId="69958505" w:rsidR="00605576" w:rsidRPr="00A75227" w:rsidRDefault="00605576" w:rsidP="00605576">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605576" w14:paraId="72BC4822"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E1419DA" w14:textId="1A88030C" w:rsidR="00605576" w:rsidRPr="00A75227" w:rsidRDefault="00605576" w:rsidP="00605576">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name</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430A6EC" w14:textId="42D31ABA" w:rsidR="00605576" w:rsidRPr="00A75227" w:rsidRDefault="00605576" w:rsidP="00605576">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Name of the category</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98086B3" w14:textId="281CF5F9" w:rsidR="00605576" w:rsidRPr="00A75227" w:rsidRDefault="00605576" w:rsidP="00605576">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605576" w14:paraId="19B7E540"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6577DD8" w14:textId="73333B37" w:rsidR="00605576" w:rsidRPr="00A75227" w:rsidRDefault="00605576" w:rsidP="00605576">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mainCategory</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58385A9" w14:textId="37B5318E" w:rsidR="00605576" w:rsidRPr="00A75227" w:rsidRDefault="00605576" w:rsidP="00605576">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Is the main category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1AB7518" w14:textId="7A150D2C" w:rsidR="00605576" w:rsidRPr="00A75227" w:rsidRDefault="00605576" w:rsidP="00605576">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605576" w14:paraId="67FE44D2"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1DFFFF7" w14:textId="6FC187BA" w:rsidR="00605576" w:rsidRPr="00A75227" w:rsidRDefault="00605576" w:rsidP="00605576">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superCategories</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96B8944" w14:textId="3D3AE236" w:rsidR="00605576" w:rsidRPr="00A75227" w:rsidRDefault="00605576" w:rsidP="00605576">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Array for the </w:t>
            </w:r>
            <w:proofErr w:type="spellStart"/>
            <w:r w:rsidRPr="00A75227">
              <w:rPr>
                <w:rFonts w:ascii="Arial" w:eastAsia="Arial" w:hAnsi="Arial" w:cs="Arial"/>
                <w:color w:val="000000"/>
                <w:sz w:val="20"/>
                <w:shd w:val="clear" w:color="auto" w:fill="FFFFFF"/>
              </w:rPr>
              <w:t>supercategories</w:t>
            </w:r>
            <w:proofErr w:type="spellEnd"/>
            <w:r w:rsidRPr="00A75227">
              <w:rPr>
                <w:rFonts w:ascii="Arial" w:eastAsia="Arial" w:hAnsi="Arial" w:cs="Arial"/>
                <w:color w:val="000000"/>
                <w:sz w:val="20"/>
                <w:shd w:val="clear" w:color="auto" w:fill="FFFFFF"/>
              </w:rPr>
              <w:t xml:space="preserv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D7DA3B5" w14:textId="14A74846" w:rsidR="00605576" w:rsidRPr="00A75227" w:rsidRDefault="00605576" w:rsidP="00605576">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2310C3" w14:paraId="2151731D"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90A486B" w14:textId="3A5E5900" w:rsidR="002310C3" w:rsidRPr="00A75227" w:rsidRDefault="002310C3" w:rsidP="002310C3">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grossWeight</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A892276" w14:textId="30A9C0F3"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Gives the gross weight for the product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9FBF0CC" w14:textId="2139BDAC" w:rsidR="002310C3" w:rsidRPr="00A75227" w:rsidRDefault="00605576"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INT</w:t>
            </w:r>
          </w:p>
        </w:tc>
      </w:tr>
      <w:tr w:rsidR="002310C3" w14:paraId="5CE2D23F"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D28E4FB" w14:textId="359BB513" w:rsidR="002310C3" w:rsidRPr="00A75227" w:rsidRDefault="002310C3" w:rsidP="002310C3">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productAvailability</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4E558F6" w14:textId="55561B15"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Array for product availability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D929ECC" w14:textId="776F1E14" w:rsidR="002310C3" w:rsidRPr="00A75227" w:rsidRDefault="00605576"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Array</w:t>
            </w:r>
          </w:p>
        </w:tc>
      </w:tr>
      <w:tr w:rsidR="002310C3" w14:paraId="0814171C"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25DD88F" w14:textId="0578C555"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brands</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549D298" w14:textId="10FE2347" w:rsidR="002310C3" w:rsidRPr="00A75227" w:rsidRDefault="002310C3" w:rsidP="002310C3">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Lsits</w:t>
            </w:r>
            <w:proofErr w:type="spellEnd"/>
            <w:r w:rsidRPr="00A75227">
              <w:rPr>
                <w:rFonts w:ascii="Arial" w:eastAsia="Arial" w:hAnsi="Arial" w:cs="Arial"/>
                <w:color w:val="000000"/>
                <w:sz w:val="20"/>
                <w:shd w:val="clear" w:color="auto" w:fill="FFFFFF"/>
              </w:rPr>
              <w:t xml:space="preserve"> the store brands where the product is ranged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C20F998" w14:textId="7CE1DE1F" w:rsidR="002310C3" w:rsidRPr="00A75227" w:rsidRDefault="00605576"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2310C3" w14:paraId="3FC0128F"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BC6211C" w14:textId="0D7FE851" w:rsidR="002310C3" w:rsidRPr="00A75227" w:rsidRDefault="002310C3" w:rsidP="002310C3">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externalProductDisplayCategory</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AF10D95" w14:textId="61F32F8A"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This is the external </w:t>
            </w:r>
            <w:proofErr w:type="spellStart"/>
            <w:r w:rsidRPr="00A75227">
              <w:rPr>
                <w:rFonts w:ascii="Arial" w:eastAsia="Arial" w:hAnsi="Arial" w:cs="Arial"/>
                <w:color w:val="000000"/>
                <w:sz w:val="20"/>
                <w:shd w:val="clear" w:color="auto" w:fill="FFFFFF"/>
              </w:rPr>
              <w:t>discply</w:t>
            </w:r>
            <w:proofErr w:type="spellEnd"/>
            <w:r w:rsidRPr="00A75227">
              <w:rPr>
                <w:rFonts w:ascii="Arial" w:eastAsia="Arial" w:hAnsi="Arial" w:cs="Arial"/>
                <w:color w:val="000000"/>
                <w:sz w:val="20"/>
                <w:shd w:val="clear" w:color="auto" w:fill="FFFFFF"/>
              </w:rPr>
              <w:t xml:space="preserve"> category for the product (Coming from Sixt60)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CA2E1DF" w14:textId="451FC5EE" w:rsidR="002310C3" w:rsidRPr="00A75227" w:rsidRDefault="00605576"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2310C3" w14:paraId="0513BC74"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1C8C35D" w14:textId="36DE2247" w:rsidR="002310C3" w:rsidRPr="00A75227" w:rsidRDefault="002310C3" w:rsidP="002310C3">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bonusBuys</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DFBBAB4" w14:textId="168B3B46"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Object</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D363ECA" w14:textId="1B00C957" w:rsidR="002310C3" w:rsidRPr="00A75227" w:rsidRDefault="00605576"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Object</w:t>
            </w:r>
          </w:p>
        </w:tc>
      </w:tr>
      <w:tr w:rsidR="00A75227" w14:paraId="7704B851"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F3CED9F" w14:textId="7F34C7C8" w:rsidR="00A75227" w:rsidRPr="00A75227" w:rsidRDefault="00A75227" w:rsidP="00A7522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code</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F74CBC5" w14:textId="3428C9F6" w:rsidR="00A75227" w:rsidRPr="00A75227" w:rsidRDefault="00A75227" w:rsidP="00A7522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Bonus buy Code</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EBA2AB1" w14:textId="7EC1CDD2" w:rsidR="00A75227" w:rsidRPr="00A75227" w:rsidRDefault="00A75227" w:rsidP="00A75227">
            <w:pPr>
              <w:rPr>
                <w:rFonts w:ascii="Arial" w:eastAsia="Arial" w:hAnsi="Arial" w:cs="Arial"/>
                <w:color w:val="000000"/>
                <w:sz w:val="20"/>
                <w:shd w:val="clear" w:color="auto" w:fill="FFFFFF"/>
              </w:rPr>
            </w:pPr>
            <w:r w:rsidRPr="00D6004D">
              <w:rPr>
                <w:rFonts w:ascii="Arial" w:eastAsia="Arial" w:hAnsi="Arial" w:cs="Arial"/>
                <w:color w:val="000000"/>
                <w:sz w:val="20"/>
                <w:shd w:val="clear" w:color="auto" w:fill="FFFFFF"/>
              </w:rPr>
              <w:t>String</w:t>
            </w:r>
          </w:p>
        </w:tc>
      </w:tr>
      <w:tr w:rsidR="00A75227" w14:paraId="42C2E2B5"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C975DD4" w14:textId="41840D5B" w:rsidR="00A75227" w:rsidRPr="00A75227" w:rsidRDefault="00A75227" w:rsidP="00A75227">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promotionId</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5F775A5" w14:textId="0A0FFC11" w:rsidR="00A75227" w:rsidRPr="00A75227" w:rsidRDefault="00A75227" w:rsidP="00A7522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Promo ID for the BB (Lpro Code)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168F66F" w14:textId="6C01FF33" w:rsidR="00A75227" w:rsidRPr="00A75227" w:rsidRDefault="00A75227" w:rsidP="00A75227">
            <w:pPr>
              <w:rPr>
                <w:rFonts w:ascii="Arial" w:eastAsia="Arial" w:hAnsi="Arial" w:cs="Arial"/>
                <w:color w:val="000000"/>
                <w:sz w:val="20"/>
                <w:shd w:val="clear" w:color="auto" w:fill="FFFFFF"/>
              </w:rPr>
            </w:pPr>
            <w:r w:rsidRPr="00D6004D">
              <w:rPr>
                <w:rFonts w:ascii="Arial" w:eastAsia="Arial" w:hAnsi="Arial" w:cs="Arial"/>
                <w:color w:val="000000"/>
                <w:sz w:val="20"/>
                <w:shd w:val="clear" w:color="auto" w:fill="FFFFFF"/>
              </w:rPr>
              <w:t>String</w:t>
            </w:r>
          </w:p>
        </w:tc>
      </w:tr>
      <w:tr w:rsidR="00A75227" w14:paraId="274EE4D9"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F9A43D6" w14:textId="654A166A" w:rsidR="00A75227" w:rsidRPr="00A75227" w:rsidRDefault="00A75227" w:rsidP="00A7522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name</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C29517F" w14:textId="543D3A54" w:rsidR="00A75227" w:rsidRPr="00A75227" w:rsidRDefault="00A75227" w:rsidP="00A7522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Description of the bb</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8282637" w14:textId="23A848EE" w:rsidR="00A75227" w:rsidRPr="00A75227" w:rsidRDefault="00A75227" w:rsidP="00A75227">
            <w:pPr>
              <w:rPr>
                <w:rFonts w:ascii="Arial" w:eastAsia="Arial" w:hAnsi="Arial" w:cs="Arial"/>
                <w:color w:val="000000"/>
                <w:sz w:val="20"/>
                <w:shd w:val="clear" w:color="auto" w:fill="FFFFFF"/>
              </w:rPr>
            </w:pPr>
            <w:r w:rsidRPr="00D6004D">
              <w:rPr>
                <w:rFonts w:ascii="Arial" w:eastAsia="Arial" w:hAnsi="Arial" w:cs="Arial"/>
                <w:color w:val="000000"/>
                <w:sz w:val="20"/>
                <w:shd w:val="clear" w:color="auto" w:fill="FFFFFF"/>
              </w:rPr>
              <w:t>String</w:t>
            </w:r>
          </w:p>
        </w:tc>
      </w:tr>
      <w:tr w:rsidR="00A75227" w14:paraId="278BED81"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34A7D58" w14:textId="521EC60F" w:rsidR="00A75227" w:rsidRPr="00A75227" w:rsidRDefault="00A75227" w:rsidP="00A7522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detail</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BB78AA3" w14:textId="2CD1E193" w:rsidR="00A75227" w:rsidRPr="00A75227" w:rsidRDefault="00A75227" w:rsidP="00A7522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Long Text of the BB</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B4E57D3" w14:textId="0A02A09D" w:rsidR="00A75227" w:rsidRPr="00A75227" w:rsidRDefault="00A75227" w:rsidP="00A75227">
            <w:pPr>
              <w:rPr>
                <w:rFonts w:ascii="Arial" w:eastAsia="Arial" w:hAnsi="Arial" w:cs="Arial"/>
                <w:color w:val="000000"/>
                <w:sz w:val="20"/>
                <w:shd w:val="clear" w:color="auto" w:fill="FFFFFF"/>
              </w:rPr>
            </w:pPr>
            <w:r w:rsidRPr="00D6004D">
              <w:rPr>
                <w:rFonts w:ascii="Arial" w:eastAsia="Arial" w:hAnsi="Arial" w:cs="Arial"/>
                <w:color w:val="000000"/>
                <w:sz w:val="20"/>
                <w:shd w:val="clear" w:color="auto" w:fill="FFFFFF"/>
              </w:rPr>
              <w:t>String</w:t>
            </w:r>
          </w:p>
        </w:tc>
      </w:tr>
      <w:tr w:rsidR="00A75227" w14:paraId="176630BB"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3BD627C" w14:textId="28C1406A" w:rsidR="00A75227" w:rsidRPr="00A75227" w:rsidRDefault="00A75227" w:rsidP="00A75227">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lastRenderedPageBreak/>
              <w:t>allowedMembers</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3780717" w14:textId="34BE81EE" w:rsidR="00A75227" w:rsidRPr="00A75227" w:rsidRDefault="00A75227" w:rsidP="00A7522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Gives the allowed members of the BB</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EB4C13E" w14:textId="21D86BD2" w:rsidR="00A75227" w:rsidRPr="00A75227" w:rsidRDefault="00A75227" w:rsidP="00A75227">
            <w:pPr>
              <w:rPr>
                <w:rFonts w:ascii="Arial" w:eastAsia="Arial" w:hAnsi="Arial" w:cs="Arial"/>
                <w:color w:val="000000"/>
                <w:sz w:val="20"/>
                <w:shd w:val="clear" w:color="auto" w:fill="FFFFFF"/>
              </w:rPr>
            </w:pPr>
            <w:r w:rsidRPr="00D6004D">
              <w:rPr>
                <w:rFonts w:ascii="Arial" w:eastAsia="Arial" w:hAnsi="Arial" w:cs="Arial"/>
                <w:color w:val="000000"/>
                <w:sz w:val="20"/>
                <w:shd w:val="clear" w:color="auto" w:fill="FFFFFF"/>
              </w:rPr>
              <w:t>String</w:t>
            </w:r>
          </w:p>
        </w:tc>
      </w:tr>
      <w:tr w:rsidR="00A75227" w14:paraId="4F67481B"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1C152B5" w14:textId="5CB57F1A" w:rsidR="00A75227" w:rsidRPr="00A75227" w:rsidRDefault="00A75227" w:rsidP="00A75227">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targetedOfferType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08EBEDF" w14:textId="1C8F38DD" w:rsidR="00A75227" w:rsidRPr="00A75227" w:rsidRDefault="00A75227" w:rsidP="00A7522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Gives the Targeted offer type for the BB</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F3D5809" w14:textId="06AD2764" w:rsidR="00A75227" w:rsidRPr="00A75227" w:rsidRDefault="00A75227" w:rsidP="00A75227">
            <w:pPr>
              <w:rPr>
                <w:rFonts w:ascii="Arial" w:eastAsia="Arial" w:hAnsi="Arial" w:cs="Arial"/>
                <w:color w:val="000000"/>
                <w:sz w:val="20"/>
                <w:shd w:val="clear" w:color="auto" w:fill="FFFFFF"/>
              </w:rPr>
            </w:pPr>
            <w:r w:rsidRPr="00D6004D">
              <w:rPr>
                <w:rFonts w:ascii="Arial" w:eastAsia="Arial" w:hAnsi="Arial" w:cs="Arial"/>
                <w:color w:val="000000"/>
                <w:sz w:val="20"/>
                <w:shd w:val="clear" w:color="auto" w:fill="FFFFFF"/>
              </w:rPr>
              <w:t>String</w:t>
            </w:r>
          </w:p>
        </w:tc>
      </w:tr>
      <w:tr w:rsidR="00A75227" w14:paraId="3666C3F2"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C8C585D" w14:textId="590FC0D8" w:rsidR="00A75227" w:rsidRPr="00A75227" w:rsidRDefault="00A75227" w:rsidP="00A75227">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discountType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F2692B7" w14:textId="02BF7618" w:rsidR="00A75227" w:rsidRPr="00A75227" w:rsidRDefault="00A75227" w:rsidP="00A7522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Gives the discount type for the BB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5D779C2" w14:textId="3BCCE179" w:rsidR="00A75227" w:rsidRPr="00A75227" w:rsidRDefault="00A75227" w:rsidP="00A75227">
            <w:pPr>
              <w:rPr>
                <w:rFonts w:ascii="Arial" w:eastAsia="Arial" w:hAnsi="Arial" w:cs="Arial"/>
                <w:color w:val="000000"/>
                <w:sz w:val="20"/>
                <w:shd w:val="clear" w:color="auto" w:fill="FFFFFF"/>
              </w:rPr>
            </w:pPr>
            <w:r w:rsidRPr="00D6004D">
              <w:rPr>
                <w:rFonts w:ascii="Arial" w:eastAsia="Arial" w:hAnsi="Arial" w:cs="Arial"/>
                <w:color w:val="000000"/>
                <w:sz w:val="20"/>
                <w:shd w:val="clear" w:color="auto" w:fill="FFFFFF"/>
              </w:rPr>
              <w:t>String</w:t>
            </w:r>
          </w:p>
        </w:tc>
      </w:tr>
      <w:tr w:rsidR="00A75227" w14:paraId="4167DE32"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350102E" w14:textId="461F1952" w:rsidR="00A75227" w:rsidRPr="00A75227" w:rsidRDefault="00A75227" w:rsidP="00A75227">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discountValue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18995AC" w14:textId="3ECAC86B" w:rsidR="00A75227" w:rsidRPr="00A75227" w:rsidRDefault="00A75227" w:rsidP="00A7522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Gives the discount value for the BB</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63F9C9C" w14:textId="3DF2B700" w:rsidR="00A75227" w:rsidRPr="00A75227" w:rsidRDefault="00A75227" w:rsidP="00A75227">
            <w:pPr>
              <w:rPr>
                <w:rFonts w:ascii="Arial" w:eastAsia="Arial" w:hAnsi="Arial" w:cs="Arial"/>
                <w:color w:val="000000"/>
                <w:sz w:val="20"/>
                <w:shd w:val="clear" w:color="auto" w:fill="FFFFFF"/>
              </w:rPr>
            </w:pPr>
            <w:r w:rsidRPr="00D6004D">
              <w:rPr>
                <w:rFonts w:ascii="Arial" w:eastAsia="Arial" w:hAnsi="Arial" w:cs="Arial"/>
                <w:color w:val="000000"/>
                <w:sz w:val="20"/>
                <w:shd w:val="clear" w:color="auto" w:fill="FFFFFF"/>
              </w:rPr>
              <w:t>String</w:t>
            </w:r>
          </w:p>
        </w:tc>
      </w:tr>
      <w:tr w:rsidR="00A75227" w14:paraId="784C88AF"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E08D2B0" w14:textId="194B348F" w:rsidR="00A75227" w:rsidRPr="00A75227" w:rsidRDefault="00A75227" w:rsidP="00A75227">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dateStart</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3878DAB" w14:textId="1EB89052" w:rsidR="00A75227" w:rsidRPr="00A75227" w:rsidRDefault="00A75227" w:rsidP="00A7522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Start date for the BB</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252A9E5" w14:textId="23633EE3" w:rsidR="00A75227" w:rsidRPr="00A75227" w:rsidRDefault="00A75227" w:rsidP="00A75227">
            <w:pPr>
              <w:rPr>
                <w:rFonts w:ascii="Arial" w:eastAsia="Arial" w:hAnsi="Arial" w:cs="Arial"/>
                <w:color w:val="000000"/>
                <w:sz w:val="20"/>
                <w:shd w:val="clear" w:color="auto" w:fill="FFFFFF"/>
              </w:rPr>
            </w:pPr>
            <w:r w:rsidRPr="00D6004D">
              <w:rPr>
                <w:rFonts w:ascii="Arial" w:eastAsia="Arial" w:hAnsi="Arial" w:cs="Arial"/>
                <w:color w:val="000000"/>
                <w:sz w:val="20"/>
                <w:shd w:val="clear" w:color="auto" w:fill="FFFFFF"/>
              </w:rPr>
              <w:t>String</w:t>
            </w:r>
          </w:p>
        </w:tc>
      </w:tr>
      <w:tr w:rsidR="00A75227" w14:paraId="68AA4399"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036AB11" w14:textId="7235C030" w:rsidR="00A75227" w:rsidRPr="00A75227" w:rsidRDefault="00A75227" w:rsidP="00A75227">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dateEnd</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C4D8F95" w14:textId="57853154" w:rsidR="00A75227" w:rsidRPr="00A75227" w:rsidRDefault="00A75227" w:rsidP="00A7522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End date for the BB</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68A09E4" w14:textId="317053AC" w:rsidR="00A75227" w:rsidRPr="00A75227" w:rsidRDefault="00A75227" w:rsidP="00A75227">
            <w:pPr>
              <w:rPr>
                <w:rFonts w:ascii="Arial" w:eastAsia="Arial" w:hAnsi="Arial" w:cs="Arial"/>
                <w:color w:val="000000"/>
                <w:sz w:val="20"/>
                <w:shd w:val="clear" w:color="auto" w:fill="FFFFFF"/>
              </w:rPr>
            </w:pPr>
            <w:r w:rsidRPr="00D6004D">
              <w:rPr>
                <w:rFonts w:ascii="Arial" w:eastAsia="Arial" w:hAnsi="Arial" w:cs="Arial"/>
                <w:color w:val="000000"/>
                <w:sz w:val="20"/>
                <w:shd w:val="clear" w:color="auto" w:fill="FFFFFF"/>
              </w:rPr>
              <w:t>String</w:t>
            </w:r>
          </w:p>
        </w:tc>
      </w:tr>
      <w:tr w:rsidR="00A75227" w14:paraId="752E46A9"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0FA1B6B" w14:textId="43C9044C" w:rsidR="00A75227" w:rsidRPr="00A75227" w:rsidRDefault="00A75227" w:rsidP="00A7522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image</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5FA90E4" w14:textId="47C63692" w:rsidR="00A75227" w:rsidRPr="00A75227" w:rsidRDefault="00A75227" w:rsidP="00A7522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BB specific image to be used if set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8955D6F" w14:textId="3D46B2B8" w:rsidR="00A75227" w:rsidRPr="00A75227" w:rsidRDefault="00A75227" w:rsidP="00A75227">
            <w:pPr>
              <w:rPr>
                <w:rFonts w:ascii="Arial" w:eastAsia="Arial" w:hAnsi="Arial" w:cs="Arial"/>
                <w:color w:val="000000"/>
                <w:sz w:val="20"/>
                <w:shd w:val="clear" w:color="auto" w:fill="FFFFFF"/>
              </w:rPr>
            </w:pPr>
            <w:r w:rsidRPr="00D6004D">
              <w:rPr>
                <w:rFonts w:ascii="Arial" w:eastAsia="Arial" w:hAnsi="Arial" w:cs="Arial"/>
                <w:color w:val="000000"/>
                <w:sz w:val="20"/>
                <w:shd w:val="clear" w:color="auto" w:fill="FFFFFF"/>
              </w:rPr>
              <w:t>String</w:t>
            </w:r>
          </w:p>
        </w:tc>
      </w:tr>
      <w:tr w:rsidR="00A75227" w14:paraId="7E8F304A"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44C5325" w14:textId="71F14BC4" w:rsidR="00A75227" w:rsidRPr="00A75227" w:rsidRDefault="00A75227" w:rsidP="00A75227">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productImage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F1EAF6D" w14:textId="404F440C" w:rsidR="00A75227" w:rsidRPr="00A75227" w:rsidRDefault="00A75227" w:rsidP="00A7522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Gives the product image if there is no BB </w:t>
            </w:r>
            <w:proofErr w:type="spellStart"/>
            <w:r w:rsidRPr="00A75227">
              <w:rPr>
                <w:rFonts w:ascii="Arial" w:eastAsia="Arial" w:hAnsi="Arial" w:cs="Arial"/>
                <w:color w:val="000000"/>
                <w:sz w:val="20"/>
                <w:shd w:val="clear" w:color="auto" w:fill="FFFFFF"/>
              </w:rPr>
              <w:t>sepsfic</w:t>
            </w:r>
            <w:proofErr w:type="spellEnd"/>
            <w:r w:rsidRPr="00A75227">
              <w:rPr>
                <w:rFonts w:ascii="Arial" w:eastAsia="Arial" w:hAnsi="Arial" w:cs="Arial"/>
                <w:color w:val="000000"/>
                <w:sz w:val="20"/>
                <w:shd w:val="clear" w:color="auto" w:fill="FFFFFF"/>
              </w:rPr>
              <w:t xml:space="preserve"> image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73CB241" w14:textId="65B07F8A" w:rsidR="00A75227" w:rsidRPr="00A75227" w:rsidRDefault="00A75227" w:rsidP="00A75227">
            <w:pPr>
              <w:rPr>
                <w:rFonts w:ascii="Arial" w:eastAsia="Arial" w:hAnsi="Arial" w:cs="Arial"/>
                <w:color w:val="000000"/>
                <w:sz w:val="20"/>
                <w:shd w:val="clear" w:color="auto" w:fill="FFFFFF"/>
              </w:rPr>
            </w:pPr>
            <w:r w:rsidRPr="00F94C8E">
              <w:rPr>
                <w:rFonts w:ascii="Arial" w:eastAsia="Arial" w:hAnsi="Arial" w:cs="Arial"/>
                <w:color w:val="000000"/>
                <w:sz w:val="20"/>
                <w:shd w:val="clear" w:color="auto" w:fill="FFFFFF"/>
              </w:rPr>
              <w:t>String</w:t>
            </w:r>
          </w:p>
        </w:tc>
      </w:tr>
      <w:tr w:rsidR="00A75227" w14:paraId="6243EB83"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F842CCA" w14:textId="427A5E30" w:rsidR="00A75227" w:rsidRPr="00A75227" w:rsidRDefault="00A75227" w:rsidP="00A7522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stores</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CB73405" w14:textId="3755829D" w:rsidR="00A75227" w:rsidRPr="00A75227" w:rsidRDefault="00A75227" w:rsidP="00A7522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Store List of Strings (Old)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B53A092" w14:textId="3F19B77C" w:rsidR="00A75227" w:rsidRPr="00A75227" w:rsidRDefault="00A75227" w:rsidP="00A75227">
            <w:pPr>
              <w:rPr>
                <w:rFonts w:ascii="Arial" w:eastAsia="Arial" w:hAnsi="Arial" w:cs="Arial"/>
                <w:color w:val="000000"/>
                <w:sz w:val="20"/>
                <w:shd w:val="clear" w:color="auto" w:fill="FFFFFF"/>
              </w:rPr>
            </w:pPr>
            <w:r w:rsidRPr="00F94C8E">
              <w:rPr>
                <w:rFonts w:ascii="Arial" w:eastAsia="Arial" w:hAnsi="Arial" w:cs="Arial"/>
                <w:color w:val="000000"/>
                <w:sz w:val="20"/>
                <w:shd w:val="clear" w:color="auto" w:fill="FFFFFF"/>
              </w:rPr>
              <w:t>String</w:t>
            </w:r>
          </w:p>
        </w:tc>
      </w:tr>
      <w:tr w:rsidR="00A75227" w14:paraId="6B2485CA"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AE54B4E" w14:textId="57B3108E" w:rsidR="00A75227" w:rsidRPr="00A75227" w:rsidRDefault="00A75227" w:rsidP="00A75227">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alphaSite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986D889" w14:textId="0A8AEE7C" w:rsidR="00A75227" w:rsidRPr="00A75227" w:rsidRDefault="00A75227" w:rsidP="00A7522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Store List of strings  (New Alpha)</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52DDA82" w14:textId="58A0EE88" w:rsidR="00A75227" w:rsidRPr="00A75227" w:rsidRDefault="00A75227" w:rsidP="00A75227">
            <w:pPr>
              <w:rPr>
                <w:rFonts w:ascii="Arial" w:eastAsia="Arial" w:hAnsi="Arial" w:cs="Arial"/>
                <w:color w:val="000000"/>
                <w:sz w:val="20"/>
                <w:shd w:val="clear" w:color="auto" w:fill="FFFFFF"/>
              </w:rPr>
            </w:pPr>
            <w:r w:rsidRPr="00F94C8E">
              <w:rPr>
                <w:rFonts w:ascii="Arial" w:eastAsia="Arial" w:hAnsi="Arial" w:cs="Arial"/>
                <w:color w:val="000000"/>
                <w:sz w:val="20"/>
                <w:shd w:val="clear" w:color="auto" w:fill="FFFFFF"/>
              </w:rPr>
              <w:t>String</w:t>
            </w:r>
          </w:p>
        </w:tc>
      </w:tr>
      <w:tr w:rsidR="00A75227" w14:paraId="7E1A1F61"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BB96711" w14:textId="567F9BE2" w:rsidR="00A75227" w:rsidRPr="00A75227" w:rsidRDefault="00A75227" w:rsidP="00A75227">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sourceHeader</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2B3C46E" w14:textId="2230F9ED" w:rsidR="00A75227" w:rsidRPr="00A75227" w:rsidRDefault="00A75227" w:rsidP="00A7522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ERP Header text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5836DDA" w14:textId="30EBB31F" w:rsidR="00A75227" w:rsidRPr="00A75227" w:rsidRDefault="00A75227" w:rsidP="00A75227">
            <w:pPr>
              <w:rPr>
                <w:rFonts w:ascii="Arial" w:eastAsia="Arial" w:hAnsi="Arial" w:cs="Arial"/>
                <w:color w:val="000000"/>
                <w:sz w:val="20"/>
                <w:shd w:val="clear" w:color="auto" w:fill="FFFFFF"/>
              </w:rPr>
            </w:pPr>
            <w:r w:rsidRPr="00F94C8E">
              <w:rPr>
                <w:rFonts w:ascii="Arial" w:eastAsia="Arial" w:hAnsi="Arial" w:cs="Arial"/>
                <w:color w:val="000000"/>
                <w:sz w:val="20"/>
                <w:shd w:val="clear" w:color="auto" w:fill="FFFFFF"/>
              </w:rPr>
              <w:t>String</w:t>
            </w:r>
          </w:p>
        </w:tc>
      </w:tr>
      <w:tr w:rsidR="00A75227" w14:paraId="048C342B"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AAB97D7" w14:textId="19FD8592" w:rsidR="00A75227" w:rsidRPr="00A75227" w:rsidRDefault="00A75227" w:rsidP="00A75227">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sourceLongText</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3ECD366" w14:textId="79987B2D" w:rsidR="00A75227" w:rsidRPr="00A75227" w:rsidRDefault="00A75227" w:rsidP="00A7522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ERP Long Text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F769DAF" w14:textId="5D436C53" w:rsidR="00A75227" w:rsidRPr="00A75227" w:rsidRDefault="00A75227" w:rsidP="00A75227">
            <w:pPr>
              <w:rPr>
                <w:rFonts w:ascii="Arial" w:eastAsia="Arial" w:hAnsi="Arial" w:cs="Arial"/>
                <w:color w:val="000000"/>
                <w:sz w:val="20"/>
                <w:shd w:val="clear" w:color="auto" w:fill="FFFFFF"/>
              </w:rPr>
            </w:pPr>
            <w:r w:rsidRPr="00F94C8E">
              <w:rPr>
                <w:rFonts w:ascii="Arial" w:eastAsia="Arial" w:hAnsi="Arial" w:cs="Arial"/>
                <w:color w:val="000000"/>
                <w:sz w:val="20"/>
                <w:shd w:val="clear" w:color="auto" w:fill="FFFFFF"/>
              </w:rPr>
              <w:t>String</w:t>
            </w:r>
          </w:p>
        </w:tc>
      </w:tr>
      <w:tr w:rsidR="00A75227" w14:paraId="179C58BA"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D90D736" w14:textId="4081C242" w:rsidR="00A75227" w:rsidRPr="00A75227" w:rsidRDefault="00A75227" w:rsidP="00A75227">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redemptionLimitMaximum</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89CF47A" w14:textId="4443B29B" w:rsidR="00A75227" w:rsidRPr="00A75227" w:rsidRDefault="00A75227" w:rsidP="00A7522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Limit on the redemption of the bb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85BDF90" w14:textId="7E9F919A" w:rsidR="00A75227" w:rsidRPr="00A75227" w:rsidRDefault="00A75227" w:rsidP="00A75227">
            <w:pPr>
              <w:rPr>
                <w:rFonts w:ascii="Arial" w:eastAsia="Arial" w:hAnsi="Arial" w:cs="Arial"/>
                <w:color w:val="000000"/>
                <w:sz w:val="20"/>
                <w:shd w:val="clear" w:color="auto" w:fill="FFFFFF"/>
              </w:rPr>
            </w:pPr>
            <w:r w:rsidRPr="00F94C8E">
              <w:rPr>
                <w:rFonts w:ascii="Arial" w:eastAsia="Arial" w:hAnsi="Arial" w:cs="Arial"/>
                <w:color w:val="000000"/>
                <w:sz w:val="20"/>
                <w:shd w:val="clear" w:color="auto" w:fill="FFFFFF"/>
              </w:rPr>
              <w:t>String</w:t>
            </w:r>
          </w:p>
        </w:tc>
      </w:tr>
      <w:tr w:rsidR="00A75227" w14:paraId="4D3A49AC"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8211E3F" w14:textId="4A40BF98" w:rsidR="00A75227" w:rsidRPr="00A75227" w:rsidRDefault="00A75227" w:rsidP="00A75227">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redemptionLimitScope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992269C" w14:textId="6A0602D0" w:rsidR="00A75227" w:rsidRPr="00A75227" w:rsidRDefault="00A75227" w:rsidP="00A75227">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Limit on the redemption scope (Apply once, apply once for every 2)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6E012B4" w14:textId="4AA1BEE6" w:rsidR="00A75227" w:rsidRPr="00A75227" w:rsidRDefault="00A75227" w:rsidP="00A75227">
            <w:pPr>
              <w:rPr>
                <w:rFonts w:ascii="Arial" w:eastAsia="Arial" w:hAnsi="Arial" w:cs="Arial"/>
                <w:color w:val="000000"/>
                <w:sz w:val="20"/>
                <w:shd w:val="clear" w:color="auto" w:fill="FFFFFF"/>
              </w:rPr>
            </w:pPr>
            <w:r w:rsidRPr="00F94C8E">
              <w:rPr>
                <w:rFonts w:ascii="Arial" w:eastAsia="Arial" w:hAnsi="Arial" w:cs="Arial"/>
                <w:color w:val="000000"/>
                <w:sz w:val="20"/>
                <w:shd w:val="clear" w:color="auto" w:fill="FFFFFF"/>
              </w:rPr>
              <w:t>String</w:t>
            </w:r>
          </w:p>
        </w:tc>
      </w:tr>
      <w:tr w:rsidR="002310C3" w14:paraId="3C03BB51"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361958F" w14:textId="78055008"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active</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1B3620B" w14:textId="0A3DC37A" w:rsidR="002310C3" w:rsidRPr="00A75227" w:rsidRDefault="0060643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Indicates if active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9C52AB2" w14:textId="02E5670E" w:rsidR="002310C3" w:rsidRPr="00A75227" w:rsidRDefault="0060643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Boolean </w:t>
            </w:r>
          </w:p>
        </w:tc>
      </w:tr>
      <w:tr w:rsidR="002310C3" w14:paraId="4836EFD8"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F25B5F0" w14:textId="7EE1F212"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products</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4C1BAC9" w14:textId="0D4AA0CB" w:rsidR="002310C3" w:rsidRPr="00A75227" w:rsidRDefault="0060643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Lists the products included in the BB</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727AD79" w14:textId="7D0DC6EC" w:rsidR="002310C3" w:rsidRPr="00A75227" w:rsidRDefault="0060643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String </w:t>
            </w:r>
          </w:p>
        </w:tc>
      </w:tr>
      <w:tr w:rsidR="002310C3" w14:paraId="2A771E1F"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D0B9132" w14:textId="1BB32748" w:rsidR="002310C3" w:rsidRPr="00A75227" w:rsidRDefault="002310C3" w:rsidP="002310C3">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rewardProducts</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FCDF2DE" w14:textId="0EA38AC5" w:rsidR="002310C3" w:rsidRPr="00A75227" w:rsidRDefault="0060643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Lists the reward products included in the BB</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AEB2854" w14:textId="77777777" w:rsidR="002310C3" w:rsidRPr="00A75227" w:rsidRDefault="002310C3" w:rsidP="002310C3">
            <w:pPr>
              <w:rPr>
                <w:rFonts w:ascii="Arial" w:eastAsia="Arial" w:hAnsi="Arial" w:cs="Arial"/>
                <w:color w:val="000000"/>
                <w:sz w:val="20"/>
                <w:shd w:val="clear" w:color="auto" w:fill="FFFFFF"/>
              </w:rPr>
            </w:pPr>
          </w:p>
        </w:tc>
      </w:tr>
      <w:tr w:rsidR="002310C3" w14:paraId="10D5DB9B"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A36002A" w14:textId="59B32E2F" w:rsidR="002310C3" w:rsidRPr="00A75227" w:rsidRDefault="002310C3" w:rsidP="002310C3">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channelSpecificPromotions</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4B14579" w14:textId="4D4DBEB1" w:rsidR="002310C3" w:rsidRPr="00A75227" w:rsidRDefault="0060643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Array</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FC2D799" w14:textId="7DDEE5CA" w:rsidR="002310C3" w:rsidRPr="00A75227" w:rsidRDefault="0060643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Array</w:t>
            </w:r>
          </w:p>
        </w:tc>
      </w:tr>
      <w:tr w:rsidR="002310C3" w14:paraId="1D0A4B01"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564CE09" w14:textId="7F230EFC"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All</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740EE48" w14:textId="240E2C68" w:rsidR="002310C3" w:rsidRPr="00A75227" w:rsidRDefault="0060643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Indicates if the BB is for all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1023725" w14:textId="54C518F0"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2310C3" w14:paraId="561C7526"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51AF4B0" w14:textId="2835316E"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InStore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629BE3B" w14:textId="5F56328A" w:rsidR="002310C3" w:rsidRPr="00A75227" w:rsidRDefault="0060643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Indicates if the BB is for Only instore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A73C369" w14:textId="02E3D890"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2310C3" w14:paraId="7F966290"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D5E5FA6" w14:textId="1619BD29"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sixty60</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888671A" w14:textId="79BAE7E5" w:rsidR="002310C3" w:rsidRPr="00A75227" w:rsidRDefault="0060643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Indicates if the BB is for Only for Sixty60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3E83DC5" w14:textId="61D42196"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2310C3" w14:paraId="57DB9AAD"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7191427" w14:textId="48CFAD0F"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checkersFoodServices</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826F1BC" w14:textId="61388463" w:rsidR="002310C3" w:rsidRPr="00A75227" w:rsidRDefault="0060643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Indicates if the BB is for </w:t>
            </w:r>
            <w:r w:rsidR="00C30939" w:rsidRPr="00A75227">
              <w:rPr>
                <w:rFonts w:ascii="Arial" w:eastAsia="Arial" w:hAnsi="Arial" w:cs="Arial"/>
                <w:color w:val="000000"/>
                <w:sz w:val="20"/>
                <w:shd w:val="clear" w:color="auto" w:fill="FFFFFF"/>
              </w:rPr>
              <w:t>C</w:t>
            </w:r>
            <w:r w:rsidRPr="00A75227">
              <w:rPr>
                <w:rFonts w:ascii="Arial" w:eastAsia="Arial" w:hAnsi="Arial" w:cs="Arial"/>
                <w:color w:val="000000"/>
                <w:sz w:val="20"/>
                <w:shd w:val="clear" w:color="auto" w:fill="FFFFFF"/>
              </w:rPr>
              <w:t xml:space="preserve">heckers foods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914A3C5" w14:textId="48B3C842"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2310C3" w14:paraId="64DDFC6C"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EEDE5A2" w14:textId="07E048BD"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w:t>
            </w:r>
            <w:proofErr w:type="spellStart"/>
            <w:r w:rsidRPr="00A75227">
              <w:rPr>
                <w:rFonts w:ascii="Arial" w:eastAsia="Arial" w:hAnsi="Arial" w:cs="Arial"/>
                <w:color w:val="000000"/>
                <w:sz w:val="20"/>
                <w:shd w:val="clear" w:color="auto" w:fill="FFFFFF"/>
              </w:rPr>
              <w:t>liquorShop</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78F78F4" w14:textId="790553A5" w:rsidR="002310C3" w:rsidRPr="00A75227" w:rsidRDefault="0060643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Indicates if the BB is for </w:t>
            </w:r>
            <w:r w:rsidR="00C30939" w:rsidRPr="00A75227">
              <w:rPr>
                <w:rFonts w:ascii="Arial" w:eastAsia="Arial" w:hAnsi="Arial" w:cs="Arial"/>
                <w:color w:val="000000"/>
                <w:sz w:val="20"/>
                <w:shd w:val="clear" w:color="auto" w:fill="FFFFFF"/>
              </w:rPr>
              <w:t xml:space="preserve">Liquorshop only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6200149" w14:textId="09D33875"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2310C3" w14:paraId="1638BF04"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F066660" w14:textId="3D60E132"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w:t>
            </w:r>
            <w:proofErr w:type="spellStart"/>
            <w:r w:rsidRPr="00A75227">
              <w:rPr>
                <w:rFonts w:ascii="Arial" w:eastAsia="Arial" w:hAnsi="Arial" w:cs="Arial"/>
                <w:color w:val="000000"/>
                <w:sz w:val="20"/>
                <w:shd w:val="clear" w:color="auto" w:fill="FFFFFF"/>
              </w:rPr>
              <w:t>petShopScience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39233C8" w14:textId="1A0E7BA0" w:rsidR="002310C3" w:rsidRPr="00A75227" w:rsidRDefault="00C30939"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Indicates if the BB is for </w:t>
            </w:r>
            <w:proofErr w:type="spellStart"/>
            <w:r w:rsidRPr="00A75227">
              <w:rPr>
                <w:rFonts w:ascii="Arial" w:eastAsia="Arial" w:hAnsi="Arial" w:cs="Arial"/>
                <w:color w:val="000000"/>
                <w:sz w:val="20"/>
                <w:shd w:val="clear" w:color="auto" w:fill="FFFFFF"/>
              </w:rPr>
              <w:t>Petshopr</w:t>
            </w:r>
            <w:proofErr w:type="spellEnd"/>
            <w:r w:rsidRPr="00A75227">
              <w:rPr>
                <w:rFonts w:ascii="Arial" w:eastAsia="Arial" w:hAnsi="Arial" w:cs="Arial"/>
                <w:color w:val="000000"/>
                <w:sz w:val="20"/>
                <w:shd w:val="clear" w:color="auto" w:fill="FFFFFF"/>
              </w:rPr>
              <w:t xml:space="preserve"> only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AD987BA" w14:textId="4A45484F"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2310C3" w14:paraId="0892789A"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81654DA" w14:textId="254CE30A" w:rsidR="002310C3" w:rsidRPr="00A75227" w:rsidRDefault="002310C3" w:rsidP="002310C3">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bonusBuyAvailability</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BC21505" w14:textId="17773926" w:rsidR="002310C3" w:rsidRPr="00A75227" w:rsidRDefault="00C30939"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Array</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FAD5B41" w14:textId="07A8E0ED" w:rsidR="002310C3" w:rsidRPr="00A75227" w:rsidRDefault="00C30939"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Array</w:t>
            </w:r>
          </w:p>
        </w:tc>
      </w:tr>
      <w:tr w:rsidR="002310C3" w14:paraId="327D1381"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106E173" w14:textId="1A6285D5"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baseStores</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003B58B" w14:textId="0F3AEFD6"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List of strings containing the base stores that are set on the bb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9587B3F" w14:textId="7EB246BC"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2310C3" w14:paraId="0197D71B"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D376C7D" w14:textId="21B16AA6"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brands</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249A618" w14:textId="578AE4B4"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List of strings containing the brands of the stores that are assigned to the bb</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E75A069" w14:textId="3CE70C68"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2310C3" w14:paraId="30D0E6B4"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BA03AF2" w14:textId="29FB0F97"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erpDivisions</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D022496" w14:textId="00465477"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List of strings Containing the ERP </w:t>
            </w:r>
            <w:proofErr w:type="spellStart"/>
            <w:r w:rsidRPr="00A75227">
              <w:rPr>
                <w:rFonts w:ascii="Arial" w:eastAsia="Arial" w:hAnsi="Arial" w:cs="Arial"/>
                <w:color w:val="000000"/>
                <w:sz w:val="20"/>
                <w:shd w:val="clear" w:color="auto" w:fill="FFFFFF"/>
              </w:rPr>
              <w:t>Devision</w:t>
            </w:r>
            <w:proofErr w:type="spellEnd"/>
            <w:r w:rsidRPr="00A75227">
              <w:rPr>
                <w:rFonts w:ascii="Arial" w:eastAsia="Arial" w:hAnsi="Arial" w:cs="Arial"/>
                <w:color w:val="000000"/>
                <w:sz w:val="20"/>
                <w:shd w:val="clear" w:color="auto" w:fill="FFFFFF"/>
              </w:rPr>
              <w:t xml:space="preserve"> codes from the stores that are assigned to the bb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642840E" w14:textId="480394CC"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2310C3" w14:paraId="5CA748B7"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007AB15" w14:textId="49DCC41E" w:rsidR="002310C3" w:rsidRPr="00A75227" w:rsidRDefault="002310C3" w:rsidP="002310C3">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priceData</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13B01B2" w14:textId="5DA30916" w:rsidR="002310C3" w:rsidRPr="00A75227" w:rsidRDefault="00C30939"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Object</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FBCE4EE" w14:textId="098DA089" w:rsidR="002310C3" w:rsidRPr="00A75227" w:rsidRDefault="00C30939"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Object</w:t>
            </w:r>
          </w:p>
        </w:tc>
      </w:tr>
      <w:tr w:rsidR="002310C3" w14:paraId="16ADAEB8"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EEB63D0" w14:textId="7CCD3263"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currencyIso</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760E3C0" w14:textId="00E64946" w:rsidR="002310C3" w:rsidRPr="00A75227" w:rsidRDefault="00C30939" w:rsidP="002310C3">
            <w:pPr>
              <w:rPr>
                <w:rFonts w:ascii="Arial" w:eastAsia="Arial" w:hAnsi="Arial" w:cs="Arial"/>
                <w:color w:val="000000"/>
                <w:sz w:val="20"/>
                <w:shd w:val="clear" w:color="auto" w:fill="FFFFFF"/>
              </w:rPr>
            </w:pPr>
            <w:proofErr w:type="spellStart"/>
            <w:r w:rsidRPr="00A75227">
              <w:rPr>
                <w:rFonts w:ascii="Arial" w:eastAsia="Arial" w:hAnsi="Arial" w:cs="Arial"/>
                <w:color w:val="000000"/>
                <w:sz w:val="20"/>
                <w:shd w:val="clear" w:color="auto" w:fill="FFFFFF"/>
              </w:rPr>
              <w:t>Currecy</w:t>
            </w:r>
            <w:proofErr w:type="spellEnd"/>
            <w:r w:rsidRPr="00A75227">
              <w:rPr>
                <w:rFonts w:ascii="Arial" w:eastAsia="Arial" w:hAnsi="Arial" w:cs="Arial"/>
                <w:color w:val="000000"/>
                <w:sz w:val="20"/>
                <w:shd w:val="clear" w:color="auto" w:fill="FFFFFF"/>
              </w:rPr>
              <w:t xml:space="preserve"> code for the Price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B0E17A3" w14:textId="65FAE0DE" w:rsidR="002310C3" w:rsidRPr="00A75227" w:rsidRDefault="00C30939"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2310C3" w14:paraId="1D8CD26F"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9376B7C" w14:textId="2235AC2E"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value</w:t>
            </w:r>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E236F27" w14:textId="06DFCE00" w:rsidR="002310C3" w:rsidRPr="00A75227" w:rsidRDefault="00C30939"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Value for the Price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06C15CB" w14:textId="77AF230A" w:rsidR="002310C3" w:rsidRPr="00A75227" w:rsidRDefault="00C30939"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INT</w:t>
            </w:r>
          </w:p>
        </w:tc>
      </w:tr>
      <w:tr w:rsidR="002310C3" w14:paraId="332EAD66"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7E09AE7" w14:textId="2314B38D"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formattedValue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EA34809" w14:textId="41586745" w:rsidR="002310C3" w:rsidRPr="00A75227" w:rsidRDefault="00C30939"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Formatted price with “R”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90F8359" w14:textId="5143F369" w:rsidR="002310C3" w:rsidRPr="00A75227" w:rsidRDefault="00C30939"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2310C3" w14:paraId="41327A36"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F0636AF" w14:textId="1274B24C"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startDate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C6CC0EC" w14:textId="5E59D019" w:rsidR="002310C3" w:rsidRPr="00A75227" w:rsidRDefault="00C30939"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Start Date for the Price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332068F" w14:textId="36912BEB" w:rsidR="002310C3" w:rsidRPr="00A75227" w:rsidRDefault="00C30939"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2310C3" w14:paraId="510A0770"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D3C6162" w14:textId="68D371EA"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endDate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070C47E" w14:textId="562432EC" w:rsidR="002310C3" w:rsidRPr="00A75227" w:rsidRDefault="00C30939"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End Date for the Price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12EF217" w14:textId="17918575" w:rsidR="002310C3" w:rsidRPr="00A75227" w:rsidRDefault="00C30939"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String</w:t>
            </w:r>
          </w:p>
        </w:tc>
      </w:tr>
      <w:tr w:rsidR="002310C3" w14:paraId="4B4A8D91"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CABB544" w14:textId="177951D6" w:rsidR="002310C3" w:rsidRPr="00A75227" w:rsidRDefault="002310C3"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 </w:t>
            </w:r>
            <w:proofErr w:type="spellStart"/>
            <w:r w:rsidRPr="00A75227">
              <w:rPr>
                <w:rFonts w:ascii="Arial" w:eastAsia="Arial" w:hAnsi="Arial" w:cs="Arial"/>
                <w:color w:val="000000"/>
                <w:sz w:val="20"/>
                <w:shd w:val="clear" w:color="auto" w:fill="FFFFFF"/>
              </w:rPr>
              <w:t>isPromoPrice</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255C3AC" w14:textId="3BF9B661" w:rsidR="002310C3" w:rsidRPr="00A75227" w:rsidRDefault="00C30939"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Indicates if the price is promotional</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F4092BF" w14:textId="385DBD95" w:rsidR="002310C3" w:rsidRPr="00A75227" w:rsidRDefault="00C30939" w:rsidP="002310C3">
            <w:pPr>
              <w:rPr>
                <w:rFonts w:ascii="Arial" w:eastAsia="Arial" w:hAnsi="Arial" w:cs="Arial"/>
                <w:color w:val="000000"/>
                <w:sz w:val="20"/>
                <w:shd w:val="clear" w:color="auto" w:fill="FFFFFF"/>
              </w:rPr>
            </w:pPr>
            <w:r w:rsidRPr="00A75227">
              <w:rPr>
                <w:rFonts w:ascii="Arial" w:eastAsia="Arial" w:hAnsi="Arial" w:cs="Arial"/>
                <w:color w:val="000000"/>
                <w:sz w:val="20"/>
                <w:shd w:val="clear" w:color="auto" w:fill="FFFFFF"/>
              </w:rPr>
              <w:t xml:space="preserve">Boolean </w:t>
            </w:r>
          </w:p>
        </w:tc>
      </w:tr>
      <w:tr w:rsidR="006938F5" w14:paraId="01B105FD"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B6BADD8" w14:textId="35582156" w:rsidR="006938F5" w:rsidRPr="00A75227" w:rsidRDefault="009E11E8" w:rsidP="002310C3">
            <w:pPr>
              <w:rPr>
                <w:rFonts w:ascii="Arial" w:eastAsia="Arial" w:hAnsi="Arial" w:cs="Arial"/>
                <w:color w:val="000000"/>
                <w:sz w:val="20"/>
                <w:shd w:val="clear" w:color="auto" w:fill="FFFFFF"/>
              </w:rPr>
            </w:pPr>
            <w:proofErr w:type="spellStart"/>
            <w:r>
              <w:rPr>
                <w:rFonts w:ascii="Arial" w:eastAsia="Arial" w:hAnsi="Arial" w:cs="Arial"/>
                <w:color w:val="000000"/>
                <w:sz w:val="20"/>
                <w:shd w:val="clear" w:color="auto" w:fill="FFFFFF"/>
              </w:rPr>
              <w:lastRenderedPageBreak/>
              <w:t>sourceData</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CF91E46" w14:textId="3EAE3296" w:rsidR="006938F5" w:rsidRPr="00A75227" w:rsidRDefault="009E11E8" w:rsidP="002310C3">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Array</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C0B1EFF" w14:textId="03F73B65" w:rsidR="006938F5" w:rsidRPr="00A75227" w:rsidRDefault="009E11E8" w:rsidP="002310C3">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Array </w:t>
            </w:r>
          </w:p>
        </w:tc>
      </w:tr>
      <w:tr w:rsidR="00EA263A" w14:paraId="07DE9D10" w14:textId="77777777" w:rsidTr="006D71E3">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80ED9DC" w14:textId="18BA8F72" w:rsidR="00EA263A" w:rsidRDefault="00EA263A" w:rsidP="002310C3">
            <w:pPr>
              <w:rPr>
                <w:rFonts w:ascii="Arial" w:eastAsia="Arial" w:hAnsi="Arial" w:cs="Arial"/>
                <w:color w:val="000000"/>
                <w:sz w:val="20"/>
                <w:shd w:val="clear" w:color="auto" w:fill="FFFFFF"/>
              </w:rPr>
            </w:pPr>
            <w:commentRangeStart w:id="53"/>
            <w:r>
              <w:rPr>
                <w:rFonts w:ascii="Arial" w:eastAsia="Arial" w:hAnsi="Arial" w:cs="Arial"/>
                <w:color w:val="000000"/>
                <w:sz w:val="20"/>
                <w:shd w:val="clear" w:color="auto" w:fill="FFFFFF"/>
              </w:rPr>
              <w:t>+</w:t>
            </w:r>
            <w:proofErr w:type="spellStart"/>
            <w:r>
              <w:rPr>
                <w:rFonts w:ascii="Arial" w:eastAsia="Arial" w:hAnsi="Arial" w:cs="Arial"/>
                <w:color w:val="000000"/>
                <w:sz w:val="20"/>
                <w:shd w:val="clear" w:color="auto" w:fill="FFFFFF"/>
              </w:rPr>
              <w:t>sourceVitality</w:t>
            </w:r>
            <w:proofErr w:type="spellEnd"/>
          </w:p>
        </w:tc>
        <w:tc>
          <w:tcPr>
            <w:tcW w:w="3751" w:type="pct"/>
            <w:gridSpan w:val="6"/>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CC89A78" w14:textId="78025161" w:rsidR="00EA263A" w:rsidRDefault="00EA263A" w:rsidP="002310C3">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Source Vitality Indicator </w:t>
            </w:r>
          </w:p>
        </w:tc>
        <w:tc>
          <w:tcPr>
            <w:tcW w:w="499"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6DAEDB9" w14:textId="19B6533F" w:rsidR="00EA263A" w:rsidRDefault="00EA263A" w:rsidP="002310C3">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Boolean</w:t>
            </w:r>
            <w:commentRangeEnd w:id="53"/>
            <w:r>
              <w:rPr>
                <w:rStyle w:val="CommentReference"/>
              </w:rPr>
              <w:commentReference w:id="53"/>
            </w:r>
          </w:p>
        </w:tc>
      </w:tr>
    </w:tbl>
    <w:p w14:paraId="7BE0498B" w14:textId="77777777" w:rsidR="00DA7041" w:rsidRDefault="00DA7041" w:rsidP="00DA7041">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DA7041" w14:paraId="494D17C7"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6724850" w14:textId="77777777" w:rsidR="00DA7041" w:rsidRDefault="00DA7041">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 xml:space="preserve">Data </w:t>
            </w:r>
            <w:commentRangeStart w:id="54"/>
            <w:r>
              <w:rPr>
                <w:rFonts w:ascii="Arial" w:eastAsia="Arial" w:hAnsi="Arial" w:cs="Arial"/>
                <w:b/>
                <w:color w:val="000000"/>
                <w:sz w:val="20"/>
                <w:shd w:val="clear" w:color="auto" w:fill="B7DDE8"/>
              </w:rPr>
              <w:t>Schemas</w:t>
            </w:r>
            <w:commentRangeEnd w:id="54"/>
            <w:r w:rsidR="008462CF">
              <w:rPr>
                <w:rStyle w:val="CommentReference"/>
              </w:rPr>
              <w:commentReference w:id="54"/>
            </w:r>
          </w:p>
        </w:tc>
      </w:tr>
      <w:tr w:rsidR="00DA7041" w14:paraId="70238EF1"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D960AA8" w14:textId="4BB5AB0A" w:rsidR="00DA7041" w:rsidRDefault="0033680B">
            <w:pPr>
              <w:rPr>
                <w:rFonts w:ascii="Arial" w:eastAsia="Arial" w:hAnsi="Arial" w:cs="Arial"/>
                <w:b/>
                <w:i/>
                <w:color w:val="4F81BD"/>
                <w:sz w:val="20"/>
                <w:shd w:val="clear" w:color="auto" w:fill="B7DDE8"/>
              </w:rPr>
            </w:pPr>
            <w:r>
              <w:rPr>
                <w:rFonts w:ascii="Arial" w:eastAsia="Arial" w:hAnsi="Arial" w:cs="Arial"/>
                <w:b/>
                <w:i/>
                <w:color w:val="4F81BD"/>
                <w:sz w:val="20"/>
                <w:shd w:val="clear" w:color="auto" w:fill="FFFFFF"/>
              </w:rPr>
              <w:object w:dxaOrig="1535" w:dyaOrig="993" w14:anchorId="421AE19D">
                <v:shape id="_x0000_i1055" type="#_x0000_t75" style="width:76.5pt;height:49.5pt" o:ole="">
                  <v:imagedata r:id="rId81" o:title=""/>
                </v:shape>
                <o:OLEObject Type="Embed" ProgID="Package" ShapeID="_x0000_i1055" DrawAspect="Icon" ObjectID="_1813474657" r:id="rId82"/>
              </w:object>
            </w:r>
          </w:p>
        </w:tc>
      </w:tr>
    </w:tbl>
    <w:p w14:paraId="1F2FB16F" w14:textId="77777777" w:rsidR="00DA7041" w:rsidRDefault="00DA7041" w:rsidP="00DA7041">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DA7041" w14:paraId="117659CD"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03B6A8CC" w14:textId="77777777" w:rsidR="00DA7041" w:rsidRDefault="00DA7041">
            <w:pPr>
              <w:rPr>
                <w:rFonts w:ascii="Arial" w:eastAsia="Arial" w:hAnsi="Arial" w:cs="Arial"/>
                <w:b/>
                <w:color w:val="000000"/>
                <w:sz w:val="20"/>
                <w:shd w:val="clear" w:color="auto" w:fill="FFFFFF"/>
              </w:rPr>
            </w:pPr>
            <w:commentRangeStart w:id="55"/>
            <w:r>
              <w:rPr>
                <w:rFonts w:ascii="Arial" w:eastAsia="Arial" w:hAnsi="Arial" w:cs="Arial"/>
                <w:b/>
                <w:color w:val="000000"/>
                <w:sz w:val="20"/>
                <w:shd w:val="clear" w:color="auto" w:fill="B7DDE8"/>
              </w:rPr>
              <w:t>Sample data</w:t>
            </w:r>
            <w:commentRangeEnd w:id="55"/>
            <w:r w:rsidR="008462CF">
              <w:rPr>
                <w:rStyle w:val="CommentReference"/>
              </w:rPr>
              <w:commentReference w:id="55"/>
            </w:r>
          </w:p>
        </w:tc>
      </w:tr>
      <w:tr w:rsidR="00DA7041" w14:paraId="6ABEA1D3"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45FD016" w14:textId="0A8B5DC8" w:rsidR="00DA7041" w:rsidRDefault="0030738B">
            <w:pPr>
              <w:rPr>
                <w:rFonts w:ascii="Arial" w:eastAsia="Arial" w:hAnsi="Arial" w:cs="Arial"/>
                <w:b/>
                <w:i/>
                <w:color w:val="4F81BD"/>
                <w:sz w:val="20"/>
                <w:shd w:val="clear" w:color="auto" w:fill="B7DDE8"/>
              </w:rPr>
            </w:pPr>
            <w:r>
              <w:rPr>
                <w:rFonts w:ascii="Arial" w:eastAsia="Arial" w:hAnsi="Arial" w:cs="Arial"/>
                <w:b/>
                <w:i/>
                <w:color w:val="4F81BD"/>
                <w:sz w:val="20"/>
                <w:shd w:val="clear" w:color="auto" w:fill="FFFFFF"/>
              </w:rPr>
              <w:object w:dxaOrig="1535" w:dyaOrig="993" w14:anchorId="788881B8">
                <v:shape id="_x0000_i1056" type="#_x0000_t75" style="width:76.5pt;height:49.5pt" o:ole="">
                  <v:imagedata r:id="rId83" o:title=""/>
                </v:shape>
                <o:OLEObject Type="Embed" ProgID="Package" ShapeID="_x0000_i1056" DrawAspect="Icon" ObjectID="_1813474658" r:id="rId84"/>
              </w:object>
            </w:r>
          </w:p>
        </w:tc>
      </w:tr>
    </w:tbl>
    <w:p w14:paraId="127D596A" w14:textId="77777777" w:rsidR="00DA7041" w:rsidRDefault="00DA7041">
      <w:pPr>
        <w:rPr>
          <w:rFonts w:ascii="Arial" w:eastAsia="Arial" w:hAnsi="Arial" w:cs="Arial"/>
          <w:color w:val="000000"/>
          <w:sz w:val="20"/>
          <w:shd w:val="clear" w:color="auto" w:fill="FFFFFF"/>
        </w:rPr>
      </w:pPr>
    </w:p>
    <w:p w14:paraId="2CA3EB40" w14:textId="77777777" w:rsidR="00DA7041" w:rsidRDefault="00DA7041">
      <w:pPr>
        <w:rPr>
          <w:rFonts w:ascii="Arial" w:eastAsia="Arial" w:hAnsi="Arial" w:cs="Arial"/>
          <w:color w:val="000000"/>
          <w:sz w:val="20"/>
          <w:shd w:val="clear" w:color="auto" w:fill="FFFFFF"/>
        </w:rPr>
      </w:pPr>
    </w:p>
    <w:p w14:paraId="2A21F735" w14:textId="77777777" w:rsidR="00DA7041" w:rsidRDefault="00DA7041">
      <w:pPr>
        <w:rPr>
          <w:rFonts w:ascii="Arial" w:eastAsia="Arial" w:hAnsi="Arial" w:cs="Arial"/>
          <w:color w:val="000000"/>
          <w:sz w:val="20"/>
          <w:shd w:val="clear" w:color="auto" w:fill="FFFFFF"/>
        </w:rPr>
      </w:pPr>
    </w:p>
    <w:p w14:paraId="74370CE5" w14:textId="77777777" w:rsidR="00DA7041" w:rsidRDefault="00DA7041">
      <w:pPr>
        <w:rPr>
          <w:rFonts w:ascii="Arial" w:eastAsia="Arial" w:hAnsi="Arial" w:cs="Arial"/>
          <w:color w:val="000000"/>
          <w:sz w:val="20"/>
          <w:shd w:val="clear" w:color="auto" w:fill="FFFFFF"/>
        </w:rPr>
      </w:pPr>
    </w:p>
    <w:p w14:paraId="561C67D2" w14:textId="77777777" w:rsidR="00DA7041" w:rsidRDefault="00DA7041">
      <w:pPr>
        <w:rPr>
          <w:rFonts w:ascii="Arial" w:eastAsia="Arial" w:hAnsi="Arial" w:cs="Arial"/>
          <w:color w:val="000000"/>
          <w:sz w:val="20"/>
          <w:shd w:val="clear" w:color="auto" w:fill="FFFFFF"/>
        </w:rPr>
      </w:pPr>
    </w:p>
    <w:p w14:paraId="7C2DE6F7" w14:textId="77777777" w:rsidR="00DA7041" w:rsidRDefault="00DA7041">
      <w:pPr>
        <w:rPr>
          <w:rFonts w:ascii="Arial" w:eastAsia="Arial" w:hAnsi="Arial" w:cs="Arial"/>
          <w:color w:val="000000"/>
          <w:sz w:val="20"/>
          <w:shd w:val="clear" w:color="auto" w:fill="FFFFFF"/>
        </w:rPr>
      </w:pPr>
    </w:p>
    <w:p w14:paraId="67267E3D" w14:textId="77777777" w:rsidR="00DA7041" w:rsidRDefault="00DA7041">
      <w:pPr>
        <w:rPr>
          <w:rFonts w:ascii="Arial" w:eastAsia="Arial" w:hAnsi="Arial" w:cs="Arial"/>
          <w:color w:val="000000"/>
          <w:sz w:val="20"/>
          <w:shd w:val="clear" w:color="auto" w:fill="FFFFFF"/>
        </w:rPr>
      </w:pPr>
    </w:p>
    <w:p w14:paraId="24723255" w14:textId="77777777" w:rsidR="00DA7041" w:rsidRDefault="00DA7041">
      <w:pPr>
        <w:rPr>
          <w:rFonts w:ascii="Arial" w:eastAsia="Arial" w:hAnsi="Arial" w:cs="Arial"/>
          <w:color w:val="000000"/>
          <w:sz w:val="20"/>
          <w:shd w:val="clear" w:color="auto" w:fill="FFFFFF"/>
        </w:rPr>
      </w:pPr>
    </w:p>
    <w:p w14:paraId="76827018" w14:textId="77777777" w:rsidR="00DA7041" w:rsidRDefault="00DA7041">
      <w:pPr>
        <w:rPr>
          <w:rFonts w:ascii="Arial" w:eastAsia="Arial" w:hAnsi="Arial" w:cs="Arial"/>
          <w:color w:val="000000"/>
          <w:sz w:val="20"/>
          <w:shd w:val="clear" w:color="auto" w:fill="FFFFFF"/>
        </w:rPr>
      </w:pPr>
    </w:p>
    <w:p w14:paraId="50F82ADC" w14:textId="77777777" w:rsidR="00DA7041" w:rsidRDefault="00DA7041">
      <w:pPr>
        <w:rPr>
          <w:rFonts w:ascii="Arial" w:eastAsia="Arial" w:hAnsi="Arial" w:cs="Arial"/>
          <w:color w:val="000000"/>
          <w:sz w:val="20"/>
          <w:shd w:val="clear" w:color="auto" w:fill="FFFFFF"/>
        </w:rPr>
      </w:pPr>
    </w:p>
    <w:p w14:paraId="6AF46BE0" w14:textId="77777777" w:rsidR="00DA7041" w:rsidRDefault="00DA7041">
      <w:pPr>
        <w:rPr>
          <w:rFonts w:ascii="Arial" w:eastAsia="Arial" w:hAnsi="Arial" w:cs="Arial"/>
          <w:color w:val="000000"/>
          <w:sz w:val="20"/>
          <w:shd w:val="clear" w:color="auto" w:fill="FFFFFF"/>
        </w:rPr>
      </w:pPr>
    </w:p>
    <w:p w14:paraId="24EB216A" w14:textId="77777777" w:rsidR="00DA7041" w:rsidRDefault="00DA7041">
      <w:pPr>
        <w:rPr>
          <w:rFonts w:ascii="Arial" w:eastAsia="Arial" w:hAnsi="Arial" w:cs="Arial"/>
          <w:color w:val="000000"/>
          <w:sz w:val="20"/>
          <w:shd w:val="clear" w:color="auto" w:fill="FFFFFF"/>
        </w:rPr>
      </w:pPr>
    </w:p>
    <w:p w14:paraId="6AF6824E" w14:textId="77777777" w:rsidR="00DA7041" w:rsidRDefault="00DA7041">
      <w:pPr>
        <w:rPr>
          <w:rFonts w:ascii="Arial" w:eastAsia="Arial" w:hAnsi="Arial" w:cs="Arial"/>
          <w:color w:val="000000"/>
          <w:sz w:val="20"/>
          <w:shd w:val="clear" w:color="auto" w:fill="FFFFFF"/>
        </w:rPr>
      </w:pPr>
    </w:p>
    <w:p w14:paraId="114469F9" w14:textId="77777777" w:rsidR="00DA7041" w:rsidRDefault="00DA7041">
      <w:pPr>
        <w:rPr>
          <w:rFonts w:ascii="Arial" w:eastAsia="Arial" w:hAnsi="Arial" w:cs="Arial"/>
          <w:color w:val="000000"/>
          <w:sz w:val="20"/>
          <w:shd w:val="clear" w:color="auto" w:fill="FFFFFF"/>
        </w:rPr>
      </w:pPr>
    </w:p>
    <w:p w14:paraId="52BDEB54" w14:textId="77777777" w:rsidR="00DA7041" w:rsidRDefault="00DA7041">
      <w:pPr>
        <w:rPr>
          <w:rFonts w:ascii="Arial" w:eastAsia="Arial" w:hAnsi="Arial" w:cs="Arial"/>
          <w:color w:val="000000"/>
          <w:sz w:val="20"/>
          <w:shd w:val="clear" w:color="auto" w:fill="FFFFFF"/>
        </w:rPr>
      </w:pPr>
    </w:p>
    <w:p w14:paraId="3D274123" w14:textId="77777777" w:rsidR="00DA7041" w:rsidRDefault="00DA7041">
      <w:pPr>
        <w:rPr>
          <w:rFonts w:ascii="Arial" w:eastAsia="Arial" w:hAnsi="Arial" w:cs="Arial"/>
          <w:color w:val="000000"/>
          <w:sz w:val="20"/>
          <w:shd w:val="clear" w:color="auto" w:fill="FFFFFF"/>
        </w:rPr>
      </w:pPr>
    </w:p>
    <w:p w14:paraId="1B425AB9" w14:textId="77777777" w:rsidR="00DA7041" w:rsidRDefault="00DA7041">
      <w:pPr>
        <w:rPr>
          <w:rFonts w:ascii="Arial" w:eastAsia="Arial" w:hAnsi="Arial" w:cs="Arial"/>
          <w:color w:val="000000"/>
          <w:sz w:val="20"/>
          <w:shd w:val="clear" w:color="auto" w:fill="FFFFFF"/>
        </w:rPr>
      </w:pPr>
    </w:p>
    <w:p w14:paraId="0221147C" w14:textId="77777777" w:rsidR="00DA7041" w:rsidRDefault="00DA7041">
      <w:pPr>
        <w:rPr>
          <w:rFonts w:ascii="Arial" w:eastAsia="Arial" w:hAnsi="Arial" w:cs="Arial"/>
          <w:color w:val="000000"/>
          <w:sz w:val="20"/>
          <w:shd w:val="clear" w:color="auto" w:fill="FFFFFF"/>
        </w:rPr>
      </w:pPr>
    </w:p>
    <w:p w14:paraId="1C0AB7F4" w14:textId="77777777" w:rsidR="00DA7041" w:rsidRDefault="00DA7041">
      <w:pPr>
        <w:rPr>
          <w:rFonts w:ascii="Arial" w:eastAsia="Arial" w:hAnsi="Arial" w:cs="Arial"/>
          <w:color w:val="000000"/>
          <w:sz w:val="20"/>
          <w:shd w:val="clear" w:color="auto" w:fill="FFFFFF"/>
        </w:rPr>
      </w:pPr>
    </w:p>
    <w:p w14:paraId="459BD0A7" w14:textId="77777777" w:rsidR="00DA7041" w:rsidRDefault="00DA7041">
      <w:pPr>
        <w:rPr>
          <w:rFonts w:ascii="Arial" w:eastAsia="Arial" w:hAnsi="Arial" w:cs="Arial"/>
          <w:color w:val="000000"/>
          <w:sz w:val="20"/>
          <w:shd w:val="clear" w:color="auto" w:fill="FFFFFF"/>
        </w:rPr>
      </w:pPr>
    </w:p>
    <w:p w14:paraId="76F1FDEE" w14:textId="77777777" w:rsidR="00DA7041" w:rsidRDefault="00DA7041">
      <w:pPr>
        <w:rPr>
          <w:rFonts w:ascii="Arial" w:eastAsia="Arial" w:hAnsi="Arial" w:cs="Arial"/>
          <w:color w:val="000000"/>
          <w:sz w:val="20"/>
          <w:shd w:val="clear" w:color="auto" w:fill="FFFFFF"/>
        </w:rPr>
      </w:pPr>
    </w:p>
    <w:p w14:paraId="02F87C99" w14:textId="77777777" w:rsidR="00DA7041" w:rsidRDefault="00DA7041">
      <w:pPr>
        <w:rPr>
          <w:rFonts w:ascii="Arial" w:eastAsia="Arial" w:hAnsi="Arial" w:cs="Arial"/>
          <w:color w:val="000000"/>
          <w:sz w:val="20"/>
          <w:shd w:val="clear" w:color="auto" w:fill="FFFFFF"/>
        </w:rPr>
      </w:pPr>
    </w:p>
    <w:p w14:paraId="0AF3E800" w14:textId="77777777" w:rsidR="00DA7041" w:rsidRDefault="00DA7041">
      <w:pPr>
        <w:rPr>
          <w:rFonts w:ascii="Arial" w:eastAsia="Arial" w:hAnsi="Arial" w:cs="Arial"/>
          <w:color w:val="000000"/>
          <w:sz w:val="20"/>
          <w:shd w:val="clear" w:color="auto" w:fill="FFFFFF"/>
        </w:rPr>
      </w:pPr>
    </w:p>
    <w:p w14:paraId="17676E5B" w14:textId="77777777" w:rsidR="00DA7041" w:rsidRDefault="00DA7041">
      <w:pPr>
        <w:rPr>
          <w:rFonts w:ascii="Arial" w:eastAsia="Arial" w:hAnsi="Arial" w:cs="Arial"/>
          <w:color w:val="000000"/>
          <w:sz w:val="20"/>
          <w:shd w:val="clear" w:color="auto" w:fill="FFFFFF"/>
        </w:rPr>
      </w:pPr>
    </w:p>
    <w:p w14:paraId="2A12FEC1" w14:textId="77777777" w:rsidR="00DA7041" w:rsidRDefault="00DA7041">
      <w:pPr>
        <w:rPr>
          <w:rFonts w:ascii="Arial" w:eastAsia="Arial" w:hAnsi="Arial" w:cs="Arial"/>
          <w:color w:val="000000"/>
          <w:sz w:val="20"/>
          <w:shd w:val="clear" w:color="auto" w:fill="FFFFFF"/>
        </w:rPr>
      </w:pPr>
    </w:p>
    <w:p w14:paraId="3B78F36B" w14:textId="77777777" w:rsidR="00DA7041" w:rsidRDefault="00DA7041">
      <w:pPr>
        <w:rPr>
          <w:rFonts w:ascii="Arial" w:eastAsia="Arial" w:hAnsi="Arial" w:cs="Arial"/>
          <w:color w:val="000000"/>
          <w:sz w:val="20"/>
          <w:shd w:val="clear" w:color="auto" w:fill="FFFFFF"/>
        </w:rPr>
      </w:pPr>
    </w:p>
    <w:p w14:paraId="08B83AFB" w14:textId="77777777" w:rsidR="00DA7041" w:rsidRDefault="00DA7041">
      <w:pPr>
        <w:rPr>
          <w:rFonts w:ascii="Arial" w:eastAsia="Arial" w:hAnsi="Arial" w:cs="Arial"/>
          <w:color w:val="000000"/>
          <w:sz w:val="20"/>
          <w:shd w:val="clear" w:color="auto" w:fill="FFFFFF"/>
        </w:rPr>
      </w:pPr>
    </w:p>
    <w:p w14:paraId="188D9EFF" w14:textId="77777777" w:rsidR="00DA7041" w:rsidRDefault="00DA7041">
      <w:pPr>
        <w:rPr>
          <w:rFonts w:ascii="Arial" w:eastAsia="Arial" w:hAnsi="Arial" w:cs="Arial"/>
          <w:color w:val="000000"/>
          <w:sz w:val="20"/>
          <w:shd w:val="clear" w:color="auto" w:fill="FFFFFF"/>
        </w:rPr>
      </w:pPr>
    </w:p>
    <w:p w14:paraId="4422E330" w14:textId="77777777" w:rsidR="00DA7041" w:rsidRDefault="00DA7041">
      <w:pPr>
        <w:rPr>
          <w:rFonts w:ascii="Arial" w:eastAsia="Arial" w:hAnsi="Arial" w:cs="Arial"/>
          <w:color w:val="000000"/>
          <w:sz w:val="20"/>
          <w:shd w:val="clear" w:color="auto" w:fill="FFFFFF"/>
        </w:rPr>
      </w:pPr>
    </w:p>
    <w:p w14:paraId="08393843" w14:textId="77777777" w:rsidR="00DA7041" w:rsidRDefault="00DA7041">
      <w:pPr>
        <w:rPr>
          <w:rFonts w:ascii="Arial" w:eastAsia="Arial" w:hAnsi="Arial" w:cs="Arial"/>
          <w:color w:val="000000"/>
          <w:sz w:val="20"/>
          <w:shd w:val="clear" w:color="auto" w:fill="FFFFFF"/>
        </w:rPr>
      </w:pPr>
    </w:p>
    <w:p w14:paraId="4F70F133" w14:textId="77777777" w:rsidR="00DA7041" w:rsidRDefault="00DA7041">
      <w:pPr>
        <w:rPr>
          <w:rFonts w:ascii="Arial" w:eastAsia="Arial" w:hAnsi="Arial" w:cs="Arial"/>
          <w:color w:val="000000"/>
          <w:sz w:val="20"/>
          <w:shd w:val="clear" w:color="auto" w:fill="FFFFFF"/>
        </w:rPr>
      </w:pPr>
    </w:p>
    <w:p w14:paraId="0C22EF1A" w14:textId="77777777" w:rsidR="00DA7041" w:rsidRDefault="00DA7041">
      <w:pPr>
        <w:rPr>
          <w:rFonts w:ascii="Arial" w:eastAsia="Arial" w:hAnsi="Arial" w:cs="Arial"/>
          <w:color w:val="000000"/>
          <w:sz w:val="20"/>
          <w:shd w:val="clear" w:color="auto" w:fill="FFFFFF"/>
        </w:rPr>
      </w:pPr>
    </w:p>
    <w:p w14:paraId="08DED776" w14:textId="77777777" w:rsidR="00DA7041" w:rsidRDefault="00DA7041">
      <w:pPr>
        <w:rPr>
          <w:rFonts w:ascii="Arial" w:eastAsia="Arial" w:hAnsi="Arial" w:cs="Arial"/>
          <w:color w:val="000000"/>
          <w:sz w:val="20"/>
          <w:shd w:val="clear" w:color="auto" w:fill="FFFFFF"/>
        </w:rPr>
      </w:pPr>
    </w:p>
    <w:p w14:paraId="5F4CC904" w14:textId="77777777" w:rsidR="00DA7041" w:rsidRDefault="00DA7041">
      <w:pPr>
        <w:rPr>
          <w:rFonts w:ascii="Arial" w:eastAsia="Arial" w:hAnsi="Arial" w:cs="Arial"/>
          <w:color w:val="000000"/>
          <w:sz w:val="20"/>
          <w:shd w:val="clear" w:color="auto" w:fill="FFFFFF"/>
        </w:rPr>
      </w:pPr>
    </w:p>
    <w:p w14:paraId="6911E309" w14:textId="77777777" w:rsidR="00DA7041" w:rsidRDefault="00DA7041">
      <w:pPr>
        <w:rPr>
          <w:rFonts w:ascii="Arial" w:eastAsia="Arial" w:hAnsi="Arial" w:cs="Arial"/>
          <w:color w:val="000000"/>
          <w:sz w:val="20"/>
          <w:shd w:val="clear" w:color="auto" w:fill="FFFFFF"/>
        </w:rPr>
      </w:pPr>
    </w:p>
    <w:p w14:paraId="1FD49326" w14:textId="77777777" w:rsidR="00DA7041" w:rsidRDefault="00DA7041">
      <w:pPr>
        <w:rPr>
          <w:rFonts w:ascii="Arial" w:eastAsia="Arial" w:hAnsi="Arial" w:cs="Arial"/>
          <w:color w:val="000000"/>
          <w:sz w:val="20"/>
          <w:shd w:val="clear" w:color="auto" w:fill="FFFFFF"/>
        </w:rPr>
      </w:pPr>
    </w:p>
    <w:p w14:paraId="4C45FD5F" w14:textId="77777777" w:rsidR="00DA7041" w:rsidRDefault="00DA7041">
      <w:pP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4A275F" w14:paraId="09446435"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594D1E1"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NOTE</w:t>
            </w:r>
          </w:p>
        </w:tc>
      </w:tr>
      <w:tr w:rsidR="004A275F" w14:paraId="651C11DC"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FC509F7"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The following will be required at runtime:</w:t>
            </w:r>
            <w:r>
              <w:rPr>
                <w:rFonts w:ascii="Arial" w:eastAsia="Arial" w:hAnsi="Arial" w:cs="Arial"/>
                <w:color w:val="000000"/>
                <w:sz w:val="20"/>
                <w:shd w:val="clear" w:color="auto" w:fill="FFFFFF"/>
              </w:rPr>
              <w:br/>
            </w:r>
            <w:r>
              <w:rPr>
                <w:rFonts w:ascii="Arial" w:eastAsia="Arial" w:hAnsi="Arial" w:cs="Arial"/>
                <w:color w:val="000000"/>
                <w:sz w:val="20"/>
                <w:shd w:val="clear" w:color="auto" w:fill="FFFFFF"/>
              </w:rPr>
              <w:br/>
              <w:t>a)   Channel encryption is required (https), payload encryption is preferred.</w:t>
            </w:r>
            <w:r>
              <w:rPr>
                <w:rFonts w:ascii="Arial" w:eastAsia="Arial" w:hAnsi="Arial" w:cs="Arial"/>
                <w:color w:val="000000"/>
                <w:sz w:val="20"/>
                <w:shd w:val="clear" w:color="auto" w:fill="FFFFFF"/>
              </w:rPr>
              <w:br/>
              <w:t>b)   Provide the following in the https header:</w:t>
            </w:r>
            <w:r>
              <w:rPr>
                <w:rFonts w:ascii="Arial" w:eastAsia="Arial" w:hAnsi="Arial" w:cs="Arial"/>
                <w:color w:val="000000"/>
                <w:sz w:val="20"/>
                <w:shd w:val="clear" w:color="auto" w:fill="FFFFFF"/>
              </w:rPr>
              <w:br/>
              <w:t xml:space="preserve">     *   </w:t>
            </w:r>
            <w:proofErr w:type="spellStart"/>
            <w:r>
              <w:rPr>
                <w:rFonts w:ascii="Arial" w:eastAsia="Arial" w:hAnsi="Arial" w:cs="Arial"/>
                <w:color w:val="000000"/>
                <w:sz w:val="20"/>
                <w:shd w:val="clear" w:color="auto" w:fill="FFFFFF"/>
              </w:rPr>
              <w:t>ContractID</w:t>
            </w:r>
            <w:proofErr w:type="spellEnd"/>
            <w:r>
              <w:rPr>
                <w:rFonts w:ascii="Arial" w:eastAsia="Arial" w:hAnsi="Arial" w:cs="Arial"/>
                <w:color w:val="000000"/>
                <w:sz w:val="20"/>
                <w:shd w:val="clear" w:color="auto" w:fill="FFFFFF"/>
              </w:rPr>
              <w:t>=Layer7 API Gateway Contract ID</w:t>
            </w:r>
            <w:r>
              <w:rPr>
                <w:rFonts w:ascii="Arial" w:eastAsia="Arial" w:hAnsi="Arial" w:cs="Arial"/>
                <w:color w:val="000000"/>
                <w:sz w:val="20"/>
                <w:shd w:val="clear" w:color="auto" w:fill="FFFFFF"/>
              </w:rPr>
              <w:br/>
              <w:t>c)   Also provide the AD service account details (of the consuming application) in the authorization request-header field:</w:t>
            </w:r>
            <w:r>
              <w:rPr>
                <w:rFonts w:ascii="Arial" w:eastAsia="Arial" w:hAnsi="Arial" w:cs="Arial"/>
                <w:color w:val="000000"/>
                <w:sz w:val="20"/>
                <w:shd w:val="clear" w:color="auto" w:fill="FFFFFF"/>
              </w:rPr>
              <w:br/>
            </w:r>
            <w:r>
              <w:rPr>
                <w:rFonts w:ascii="Arial" w:eastAsia="Arial" w:hAnsi="Arial" w:cs="Arial"/>
                <w:color w:val="000000"/>
                <w:sz w:val="20"/>
                <w:shd w:val="clear" w:color="auto" w:fill="FFFFFF"/>
              </w:rPr>
              <w:lastRenderedPageBreak/>
              <w:t xml:space="preserve">     *   AD Username</w:t>
            </w:r>
            <w:r>
              <w:rPr>
                <w:rFonts w:ascii="Arial" w:eastAsia="Arial" w:hAnsi="Arial" w:cs="Arial"/>
                <w:color w:val="000000"/>
                <w:sz w:val="20"/>
                <w:shd w:val="clear" w:color="auto" w:fill="FFFFFF"/>
              </w:rPr>
              <w:br/>
              <w:t xml:space="preserve">     *   AD Password</w:t>
            </w:r>
            <w:r>
              <w:rPr>
                <w:rFonts w:ascii="Arial" w:eastAsia="Arial" w:hAnsi="Arial" w:cs="Arial"/>
                <w:color w:val="000000"/>
                <w:sz w:val="20"/>
                <w:shd w:val="clear" w:color="auto" w:fill="FFFFFF"/>
              </w:rPr>
              <w:br/>
              <w:t>d)   For Confidential and Critical services Layer7 API Gateway will ensure that the service account belongs to the AD group above before access is granted to these services.</w:t>
            </w:r>
          </w:p>
        </w:tc>
      </w:tr>
    </w:tbl>
    <w:p w14:paraId="00E6098E" w14:textId="52761D1F" w:rsidR="004A275F" w:rsidRDefault="00887C53">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lastRenderedPageBreak/>
        <w:t xml:space="preserve"> </w:t>
      </w:r>
    </w:p>
    <w:p w14:paraId="16642BB5" w14:textId="77777777" w:rsidR="00887C53" w:rsidRDefault="00887C53">
      <w:pP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4"/>
        <w:gridCol w:w="1099"/>
        <w:gridCol w:w="4395"/>
      </w:tblGrid>
      <w:tr w:rsidR="004A275F" w14:paraId="41981B3C" w14:textId="77777777">
        <w:tc>
          <w:tcPr>
            <w:tcW w:w="5000" w:type="pct"/>
            <w:gridSpan w:val="3"/>
            <w:tcBorders>
              <w:top w:val="single" w:sz="6" w:space="0" w:color="000000"/>
              <w:left w:val="single" w:sz="6" w:space="0" w:color="000000"/>
              <w:bottom w:val="single" w:sz="6" w:space="0" w:color="000000"/>
              <w:right w:val="single" w:sz="6" w:space="0" w:color="000000"/>
            </w:tcBorders>
            <w:shd w:val="clear" w:color="C6D9F1" w:fill="C6D9F1"/>
            <w:tcMar>
              <w:top w:w="45" w:type="dxa"/>
              <w:left w:w="108" w:type="dxa"/>
              <w:bottom w:w="45" w:type="dxa"/>
              <w:right w:w="108" w:type="dxa"/>
            </w:tcMar>
          </w:tcPr>
          <w:p w14:paraId="14093DE4"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C6D9F1"/>
              </w:rPr>
              <w:t>AWS API Gateway Runtime Governance</w:t>
            </w:r>
          </w:p>
        </w:tc>
      </w:tr>
      <w:tr w:rsidR="004A275F" w14:paraId="1F6151B6" w14:textId="77777777">
        <w:tc>
          <w:tcPr>
            <w:tcW w:w="2500" w:type="pct"/>
            <w:tcBorders>
              <w:top w:val="single" w:sz="6" w:space="0" w:color="000000"/>
              <w:left w:val="single" w:sz="6" w:space="0" w:color="000000"/>
              <w:bottom w:val="single" w:sz="6" w:space="0" w:color="000000"/>
              <w:right w:val="single" w:sz="6" w:space="0" w:color="000000"/>
            </w:tcBorders>
            <w:shd w:val="clear" w:color="C6D9F1" w:fill="C6D9F1"/>
            <w:tcMar>
              <w:top w:w="45" w:type="dxa"/>
              <w:left w:w="108" w:type="dxa"/>
              <w:bottom w:w="45" w:type="dxa"/>
              <w:right w:w="108" w:type="dxa"/>
            </w:tcMar>
          </w:tcPr>
          <w:p w14:paraId="0359B61D" w14:textId="77777777" w:rsidR="004A275F" w:rsidRDefault="00857E78">
            <w:pPr>
              <w:rPr>
                <w:rFonts w:ascii="Arial" w:eastAsia="Arial" w:hAnsi="Arial" w:cs="Arial"/>
                <w:b/>
                <w:color w:val="000000"/>
                <w:sz w:val="20"/>
                <w:shd w:val="clear" w:color="auto" w:fill="C6D9F1"/>
              </w:rPr>
            </w:pPr>
            <w:r>
              <w:rPr>
                <w:rFonts w:ascii="Arial" w:eastAsia="Arial" w:hAnsi="Arial" w:cs="Arial"/>
                <w:b/>
                <w:color w:val="000000"/>
                <w:sz w:val="20"/>
                <w:shd w:val="clear" w:color="auto" w:fill="C6D9F1"/>
              </w:rPr>
              <w:t>Item</w:t>
            </w:r>
          </w:p>
        </w:tc>
        <w:tc>
          <w:tcPr>
            <w:tcW w:w="500" w:type="pct"/>
            <w:tcBorders>
              <w:top w:val="single" w:sz="6" w:space="0" w:color="000000"/>
              <w:left w:val="single" w:sz="6" w:space="0" w:color="000000"/>
              <w:bottom w:val="single" w:sz="6" w:space="0" w:color="000000"/>
              <w:right w:val="single" w:sz="6" w:space="0" w:color="000000"/>
            </w:tcBorders>
            <w:shd w:val="clear" w:color="C6D9F1" w:fill="C6D9F1"/>
            <w:tcMar>
              <w:top w:w="45" w:type="dxa"/>
              <w:left w:w="108" w:type="dxa"/>
              <w:bottom w:w="45" w:type="dxa"/>
              <w:right w:w="108" w:type="dxa"/>
            </w:tcMar>
          </w:tcPr>
          <w:p w14:paraId="23AC2225" w14:textId="77777777" w:rsidR="004A275F" w:rsidRDefault="00857E78">
            <w:pPr>
              <w:rPr>
                <w:rFonts w:ascii="Arial" w:eastAsia="Arial" w:hAnsi="Arial" w:cs="Arial"/>
                <w:b/>
                <w:color w:val="000000"/>
                <w:sz w:val="20"/>
                <w:shd w:val="clear" w:color="auto" w:fill="C6D9F1"/>
              </w:rPr>
            </w:pPr>
            <w:r>
              <w:rPr>
                <w:rFonts w:ascii="Arial" w:eastAsia="Arial" w:hAnsi="Arial" w:cs="Arial"/>
                <w:b/>
                <w:color w:val="000000"/>
                <w:sz w:val="20"/>
                <w:shd w:val="clear" w:color="auto" w:fill="C6D9F1"/>
              </w:rPr>
              <w:t>Y/N</w:t>
            </w:r>
          </w:p>
        </w:tc>
        <w:tc>
          <w:tcPr>
            <w:tcW w:w="2000" w:type="pct"/>
            <w:tcBorders>
              <w:top w:val="single" w:sz="6" w:space="0" w:color="000000"/>
              <w:left w:val="single" w:sz="6" w:space="0" w:color="000000"/>
              <w:bottom w:val="single" w:sz="6" w:space="0" w:color="000000"/>
              <w:right w:val="single" w:sz="6" w:space="0" w:color="000000"/>
            </w:tcBorders>
            <w:shd w:val="clear" w:color="C6D9F1" w:fill="C6D9F1"/>
            <w:tcMar>
              <w:top w:w="45" w:type="dxa"/>
              <w:left w:w="108" w:type="dxa"/>
              <w:bottom w:w="45" w:type="dxa"/>
              <w:right w:w="108" w:type="dxa"/>
            </w:tcMar>
          </w:tcPr>
          <w:p w14:paraId="1DA6B458" w14:textId="77777777" w:rsidR="004A275F" w:rsidRDefault="00857E78">
            <w:pPr>
              <w:rPr>
                <w:rFonts w:ascii="Arial" w:eastAsia="Arial" w:hAnsi="Arial" w:cs="Arial"/>
                <w:b/>
                <w:color w:val="000000"/>
                <w:sz w:val="20"/>
                <w:shd w:val="clear" w:color="auto" w:fill="C6D9F1"/>
              </w:rPr>
            </w:pPr>
            <w:r>
              <w:rPr>
                <w:rFonts w:ascii="Arial" w:eastAsia="Arial" w:hAnsi="Arial" w:cs="Arial"/>
                <w:b/>
                <w:color w:val="000000"/>
                <w:sz w:val="20"/>
                <w:shd w:val="clear" w:color="auto" w:fill="C6D9F1"/>
              </w:rPr>
              <w:t>Description / Comment</w:t>
            </w:r>
          </w:p>
        </w:tc>
      </w:tr>
      <w:tr w:rsidR="004A275F" w14:paraId="56B17A67" w14:textId="77777777">
        <w:tc>
          <w:tcPr>
            <w:tcW w:w="5000" w:type="pct"/>
            <w:gridSpan w:val="3"/>
            <w:tcBorders>
              <w:top w:val="single" w:sz="6" w:space="0" w:color="000000"/>
              <w:left w:val="single" w:sz="6" w:space="0" w:color="000000"/>
              <w:bottom w:val="single" w:sz="6" w:space="0" w:color="000000"/>
              <w:right w:val="single" w:sz="6" w:space="0" w:color="000000"/>
            </w:tcBorders>
            <w:shd w:val="clear" w:color="C6D9F1" w:fill="C6D9F1"/>
            <w:tcMar>
              <w:top w:w="45" w:type="dxa"/>
              <w:left w:w="108" w:type="dxa"/>
              <w:bottom w:w="45" w:type="dxa"/>
              <w:right w:w="108" w:type="dxa"/>
            </w:tcMar>
          </w:tcPr>
          <w:p w14:paraId="7388805E" w14:textId="77777777" w:rsidR="004A275F" w:rsidRDefault="00857E78">
            <w:pPr>
              <w:rPr>
                <w:rFonts w:ascii="Arial" w:eastAsia="Arial" w:hAnsi="Arial" w:cs="Arial"/>
                <w:b/>
                <w:color w:val="000000"/>
                <w:sz w:val="20"/>
                <w:shd w:val="clear" w:color="auto" w:fill="C6D9F1"/>
              </w:rPr>
            </w:pPr>
            <w:r>
              <w:rPr>
                <w:rFonts w:ascii="Arial" w:eastAsia="Arial" w:hAnsi="Arial" w:cs="Arial"/>
                <w:b/>
                <w:color w:val="000000"/>
                <w:sz w:val="20"/>
                <w:shd w:val="clear" w:color="auto" w:fill="C6D9F1"/>
              </w:rPr>
              <w:t>Deployment</w:t>
            </w:r>
          </w:p>
        </w:tc>
      </w:tr>
      <w:tr w:rsidR="004A275F" w14:paraId="2152D7B0" w14:textId="77777777">
        <w:tc>
          <w:tcPr>
            <w:tcW w:w="25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71B19CC1" w14:textId="77777777" w:rsidR="004A275F" w:rsidRDefault="00857E78">
            <w:pPr>
              <w:rPr>
                <w:rFonts w:ascii="Arial" w:eastAsia="Arial" w:hAnsi="Arial" w:cs="Arial"/>
                <w:b/>
                <w:color w:val="000000"/>
                <w:sz w:val="20"/>
                <w:shd w:val="clear" w:color="auto" w:fill="C6D9F1"/>
              </w:rPr>
            </w:pPr>
            <w:r>
              <w:rPr>
                <w:rFonts w:ascii="Arial" w:eastAsia="Arial" w:hAnsi="Arial" w:cs="Arial"/>
                <w:b/>
                <w:color w:val="000000"/>
                <w:sz w:val="20"/>
                <w:shd w:val="clear" w:color="auto" w:fill="C9CAC8"/>
              </w:rPr>
              <w:t>Is this a public or private facing API?</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5D78210" w14:textId="608FF9D1" w:rsidR="004A275F" w:rsidRPr="00047104" w:rsidRDefault="00EA6793">
            <w:pPr>
              <w:rPr>
                <w:rFonts w:ascii="Arial" w:eastAsia="Arial" w:hAnsi="Arial" w:cs="Arial"/>
                <w:sz w:val="20"/>
                <w:szCs w:val="20"/>
              </w:rPr>
            </w:pPr>
            <w:r w:rsidRPr="00047104">
              <w:rPr>
                <w:rFonts w:ascii="Arial" w:eastAsia="Arial" w:hAnsi="Arial" w:cs="Arial"/>
                <w:sz w:val="20"/>
                <w:szCs w:val="20"/>
              </w:rPr>
              <w:t>P</w:t>
            </w:r>
            <w:r w:rsidR="00BB6004" w:rsidRPr="00047104">
              <w:rPr>
                <w:rFonts w:ascii="Arial" w:eastAsia="Arial" w:hAnsi="Arial" w:cs="Arial"/>
                <w:sz w:val="20"/>
                <w:szCs w:val="20"/>
              </w:rPr>
              <w:t>ublic</w:t>
            </w:r>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7A573A7" w14:textId="2B1C055F" w:rsidR="004A275F" w:rsidRPr="00047104" w:rsidRDefault="00295150">
            <w:pPr>
              <w:rPr>
                <w:rFonts w:ascii="Arial" w:eastAsia="Arial" w:hAnsi="Arial" w:cs="Arial"/>
                <w:sz w:val="20"/>
                <w:szCs w:val="20"/>
              </w:rPr>
            </w:pPr>
            <w:r w:rsidRPr="00047104">
              <w:rPr>
                <w:rFonts w:ascii="Arial" w:eastAsia="Arial" w:hAnsi="Arial" w:cs="Arial"/>
                <w:sz w:val="20"/>
                <w:szCs w:val="20"/>
              </w:rPr>
              <w:t>Public</w:t>
            </w:r>
          </w:p>
        </w:tc>
      </w:tr>
      <w:tr w:rsidR="0069729B" w14:paraId="240A077F" w14:textId="77777777">
        <w:tc>
          <w:tcPr>
            <w:tcW w:w="25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022944E5" w14:textId="77777777" w:rsidR="0069729B" w:rsidRDefault="0069729B" w:rsidP="0069729B">
            <w:pPr>
              <w:rPr>
                <w:rFonts w:ascii="Arial" w:eastAsia="Arial" w:hAnsi="Arial" w:cs="Arial"/>
                <w:b/>
                <w:color w:val="000000"/>
                <w:sz w:val="20"/>
                <w:shd w:val="clear" w:color="auto" w:fill="FFFFFF"/>
              </w:rPr>
            </w:pPr>
            <w:r>
              <w:rPr>
                <w:rFonts w:ascii="Arial" w:eastAsia="Arial" w:hAnsi="Arial" w:cs="Arial"/>
                <w:b/>
                <w:color w:val="000000"/>
                <w:sz w:val="20"/>
                <w:shd w:val="clear" w:color="auto" w:fill="C9CAC8"/>
              </w:rPr>
              <w:t>Is this a Regional API?</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444C363" w14:textId="6AF64054" w:rsidR="0069729B" w:rsidRPr="00047104" w:rsidRDefault="0069729B" w:rsidP="0069729B">
            <w:pPr>
              <w:rPr>
                <w:rFonts w:ascii="Arial" w:eastAsia="Arial" w:hAnsi="Arial" w:cs="Arial"/>
                <w:sz w:val="20"/>
                <w:szCs w:val="20"/>
              </w:rPr>
            </w:pPr>
            <w:r w:rsidRPr="00047104">
              <w:rPr>
                <w:rFonts w:ascii="Arial" w:eastAsia="Arial" w:hAnsi="Arial" w:cs="Arial"/>
                <w:sz w:val="20"/>
                <w:szCs w:val="20"/>
              </w:rPr>
              <w:t>Yes</w:t>
            </w:r>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D08574D" w14:textId="040ED107" w:rsidR="0069729B" w:rsidRPr="00047104" w:rsidRDefault="0069729B" w:rsidP="0069729B">
            <w:pPr>
              <w:rPr>
                <w:rFonts w:ascii="Arial" w:eastAsia="Arial" w:hAnsi="Arial" w:cs="Arial"/>
                <w:sz w:val="20"/>
                <w:szCs w:val="20"/>
              </w:rPr>
            </w:pPr>
            <w:r w:rsidRPr="00047104">
              <w:rPr>
                <w:rFonts w:ascii="Arial" w:eastAsia="Arial" w:hAnsi="Arial" w:cs="Arial"/>
                <w:sz w:val="20"/>
                <w:szCs w:val="20"/>
              </w:rPr>
              <w:t>Could be hosted in different region from the accessing call</w:t>
            </w:r>
          </w:p>
        </w:tc>
      </w:tr>
      <w:tr w:rsidR="0069729B" w14:paraId="02D3E452" w14:textId="77777777">
        <w:tc>
          <w:tcPr>
            <w:tcW w:w="25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2FCE5839" w14:textId="77777777" w:rsidR="0069729B" w:rsidRDefault="0069729B" w:rsidP="0069729B">
            <w:pPr>
              <w:rPr>
                <w:rFonts w:ascii="Arial" w:eastAsia="Arial" w:hAnsi="Arial" w:cs="Arial"/>
                <w:b/>
                <w:color w:val="000000"/>
                <w:sz w:val="20"/>
                <w:shd w:val="clear" w:color="auto" w:fill="FFFFFF"/>
              </w:rPr>
            </w:pPr>
            <w:r>
              <w:rPr>
                <w:rFonts w:ascii="Arial" w:eastAsia="Arial" w:hAnsi="Arial" w:cs="Arial"/>
                <w:b/>
                <w:color w:val="000000"/>
                <w:sz w:val="20"/>
                <w:shd w:val="clear" w:color="auto" w:fill="C9CAC8"/>
              </w:rPr>
              <w:t>Is this an Edge-</w:t>
            </w:r>
            <w:proofErr w:type="spellStart"/>
            <w:r>
              <w:rPr>
                <w:rFonts w:ascii="Arial" w:eastAsia="Arial" w:hAnsi="Arial" w:cs="Arial"/>
                <w:b/>
                <w:color w:val="000000"/>
                <w:sz w:val="20"/>
                <w:shd w:val="clear" w:color="auto" w:fill="C9CAC8"/>
              </w:rPr>
              <w:t>Optimised</w:t>
            </w:r>
            <w:proofErr w:type="spellEnd"/>
            <w:r>
              <w:rPr>
                <w:rFonts w:ascii="Arial" w:eastAsia="Arial" w:hAnsi="Arial" w:cs="Arial"/>
                <w:b/>
                <w:color w:val="000000"/>
                <w:sz w:val="20"/>
                <w:shd w:val="clear" w:color="auto" w:fill="C9CAC8"/>
              </w:rPr>
              <w:t xml:space="preserve"> API?</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A1B4851" w14:textId="19D2D81F" w:rsidR="0069729B" w:rsidRPr="00047104" w:rsidRDefault="00310956" w:rsidP="0069729B">
            <w:pPr>
              <w:rPr>
                <w:rFonts w:ascii="Arial" w:eastAsia="Arial" w:hAnsi="Arial" w:cs="Arial"/>
                <w:sz w:val="20"/>
                <w:szCs w:val="20"/>
              </w:rPr>
            </w:pPr>
            <w:r w:rsidRPr="00047104">
              <w:rPr>
                <w:rFonts w:ascii="Arial" w:eastAsia="Arial" w:hAnsi="Arial" w:cs="Arial"/>
                <w:sz w:val="20"/>
                <w:szCs w:val="20"/>
              </w:rPr>
              <w:t>No</w:t>
            </w:r>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3B21B74" w14:textId="0C113A3F" w:rsidR="0069729B" w:rsidRPr="00047104" w:rsidRDefault="0069729B" w:rsidP="0069729B">
            <w:pPr>
              <w:rPr>
                <w:rFonts w:ascii="Arial" w:eastAsia="Arial" w:hAnsi="Arial" w:cs="Arial"/>
                <w:sz w:val="20"/>
                <w:szCs w:val="20"/>
              </w:rPr>
            </w:pPr>
          </w:p>
        </w:tc>
      </w:tr>
      <w:tr w:rsidR="0069729B" w14:paraId="6CC40B5E" w14:textId="77777777">
        <w:tc>
          <w:tcPr>
            <w:tcW w:w="5000" w:type="pct"/>
            <w:gridSpan w:val="3"/>
            <w:tcBorders>
              <w:top w:val="single" w:sz="6" w:space="0" w:color="000000"/>
              <w:left w:val="single" w:sz="6" w:space="0" w:color="000000"/>
              <w:bottom w:val="single" w:sz="6" w:space="0" w:color="000000"/>
              <w:right w:val="single" w:sz="6" w:space="0" w:color="000000"/>
            </w:tcBorders>
            <w:shd w:val="clear" w:color="C6D9F1" w:fill="C6D9F1"/>
            <w:tcMar>
              <w:top w:w="45" w:type="dxa"/>
              <w:left w:w="108" w:type="dxa"/>
              <w:bottom w:w="45" w:type="dxa"/>
              <w:right w:w="108" w:type="dxa"/>
            </w:tcMar>
          </w:tcPr>
          <w:p w14:paraId="15EAD397" w14:textId="77777777" w:rsidR="0069729B" w:rsidRDefault="0069729B" w:rsidP="0069729B">
            <w:pPr>
              <w:rPr>
                <w:rFonts w:ascii="Arial" w:eastAsia="Arial" w:hAnsi="Arial" w:cs="Arial"/>
                <w:b/>
                <w:color w:val="000000"/>
                <w:sz w:val="20"/>
                <w:shd w:val="clear" w:color="auto" w:fill="FFFFFF"/>
              </w:rPr>
            </w:pPr>
            <w:r>
              <w:rPr>
                <w:rFonts w:ascii="Arial" w:eastAsia="Arial" w:hAnsi="Arial" w:cs="Arial"/>
                <w:b/>
                <w:color w:val="000000"/>
                <w:sz w:val="20"/>
                <w:shd w:val="clear" w:color="auto" w:fill="C6D9F1"/>
              </w:rPr>
              <w:t xml:space="preserve">Authentication and </w:t>
            </w:r>
            <w:proofErr w:type="spellStart"/>
            <w:r>
              <w:rPr>
                <w:rFonts w:ascii="Arial" w:eastAsia="Arial" w:hAnsi="Arial" w:cs="Arial"/>
                <w:b/>
                <w:color w:val="000000"/>
                <w:sz w:val="20"/>
                <w:shd w:val="clear" w:color="auto" w:fill="C6D9F1"/>
              </w:rPr>
              <w:t>Authorisation</w:t>
            </w:r>
            <w:proofErr w:type="spellEnd"/>
          </w:p>
        </w:tc>
      </w:tr>
      <w:tr w:rsidR="0051217E" w14:paraId="40D25333" w14:textId="77777777">
        <w:tc>
          <w:tcPr>
            <w:tcW w:w="25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37F4F8E1" w14:textId="77777777" w:rsidR="0051217E" w:rsidRDefault="0051217E" w:rsidP="0051217E">
            <w:pPr>
              <w:rPr>
                <w:rFonts w:ascii="Arial" w:eastAsia="Arial" w:hAnsi="Arial" w:cs="Arial"/>
                <w:b/>
                <w:color w:val="000000"/>
                <w:sz w:val="20"/>
                <w:shd w:val="clear" w:color="auto" w:fill="C6D9F1"/>
              </w:rPr>
            </w:pPr>
            <w:r>
              <w:rPr>
                <w:rFonts w:ascii="Arial" w:eastAsia="Arial" w:hAnsi="Arial" w:cs="Arial"/>
                <w:b/>
                <w:color w:val="000000"/>
                <w:sz w:val="20"/>
                <w:shd w:val="clear" w:color="auto" w:fill="C9CAC8"/>
              </w:rPr>
              <w:t>Does the API require an API key?</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BFCA096" w14:textId="7A421618" w:rsidR="0051217E" w:rsidRPr="00047104" w:rsidRDefault="0051217E" w:rsidP="0051217E">
            <w:pPr>
              <w:rPr>
                <w:rFonts w:ascii="Arial" w:eastAsia="Arial" w:hAnsi="Arial" w:cs="Arial"/>
                <w:sz w:val="20"/>
                <w:szCs w:val="20"/>
              </w:rPr>
            </w:pPr>
            <w:r w:rsidRPr="00047104">
              <w:rPr>
                <w:rFonts w:ascii="Arial" w:eastAsia="Arial" w:hAnsi="Arial" w:cs="Arial"/>
                <w:sz w:val="20"/>
                <w:szCs w:val="20"/>
              </w:rPr>
              <w:t>Yes</w:t>
            </w:r>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5A973F5" w14:textId="0D50495C" w:rsidR="0051217E" w:rsidRPr="00047104" w:rsidRDefault="0051217E" w:rsidP="0051217E">
            <w:pPr>
              <w:rPr>
                <w:rFonts w:ascii="Arial" w:eastAsia="Arial" w:hAnsi="Arial" w:cs="Arial"/>
                <w:sz w:val="20"/>
                <w:szCs w:val="20"/>
              </w:rPr>
            </w:pPr>
          </w:p>
        </w:tc>
      </w:tr>
      <w:tr w:rsidR="0051217E" w14:paraId="3971C52A" w14:textId="77777777">
        <w:tc>
          <w:tcPr>
            <w:tcW w:w="25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5FCE9328" w14:textId="77777777" w:rsidR="0051217E" w:rsidRDefault="0051217E" w:rsidP="0051217E">
            <w:pPr>
              <w:rPr>
                <w:rFonts w:ascii="Arial" w:eastAsia="Arial" w:hAnsi="Arial" w:cs="Arial"/>
                <w:b/>
                <w:color w:val="000000"/>
                <w:sz w:val="20"/>
                <w:shd w:val="clear" w:color="auto" w:fill="FFFFFF"/>
              </w:rPr>
            </w:pPr>
            <w:r>
              <w:rPr>
                <w:rFonts w:ascii="Arial" w:eastAsia="Arial" w:hAnsi="Arial" w:cs="Arial"/>
                <w:b/>
                <w:color w:val="000000"/>
                <w:sz w:val="20"/>
                <w:shd w:val="clear" w:color="auto" w:fill="C9CAC8"/>
              </w:rPr>
              <w:t>Is the API key statically issued, or accessed via AWS Secret Manager + IAM role?</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2F05840" w14:textId="27334252" w:rsidR="0051217E" w:rsidRPr="00047104" w:rsidRDefault="0051217E" w:rsidP="0051217E">
            <w:pPr>
              <w:rPr>
                <w:rFonts w:ascii="Arial" w:eastAsia="Arial" w:hAnsi="Arial" w:cs="Arial"/>
                <w:sz w:val="20"/>
                <w:szCs w:val="20"/>
              </w:rPr>
            </w:pPr>
            <w:r w:rsidRPr="00047104">
              <w:rPr>
                <w:rFonts w:ascii="Arial" w:eastAsia="Arial" w:hAnsi="Arial" w:cs="Arial"/>
                <w:sz w:val="20"/>
                <w:szCs w:val="20"/>
              </w:rPr>
              <w:t>Yes</w:t>
            </w:r>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9764640" w14:textId="065875E1" w:rsidR="0051217E" w:rsidRPr="00047104" w:rsidRDefault="0051217E" w:rsidP="0051217E">
            <w:pPr>
              <w:rPr>
                <w:rFonts w:ascii="Arial" w:eastAsia="Arial" w:hAnsi="Arial" w:cs="Arial"/>
                <w:sz w:val="20"/>
                <w:szCs w:val="20"/>
              </w:rPr>
            </w:pPr>
            <w:r w:rsidRPr="00047104">
              <w:rPr>
                <w:rFonts w:ascii="Arial" w:eastAsia="Arial" w:hAnsi="Arial" w:cs="Arial"/>
                <w:sz w:val="20"/>
                <w:szCs w:val="20"/>
              </w:rPr>
              <w:t>API Key is statically issued. Note: such keys are only issued to solutions which are hosted in Shoprite AWS accounts.</w:t>
            </w:r>
          </w:p>
        </w:tc>
      </w:tr>
      <w:tr w:rsidR="0051217E" w14:paraId="780A9BCD" w14:textId="77777777">
        <w:tc>
          <w:tcPr>
            <w:tcW w:w="25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5CA5B3C6" w14:textId="77777777" w:rsidR="0051217E" w:rsidRDefault="0051217E" w:rsidP="0051217E">
            <w:pPr>
              <w:rPr>
                <w:rFonts w:ascii="Arial" w:eastAsia="Arial" w:hAnsi="Arial" w:cs="Arial"/>
                <w:b/>
                <w:color w:val="000000"/>
                <w:sz w:val="20"/>
                <w:shd w:val="clear" w:color="auto" w:fill="FFFFFF"/>
              </w:rPr>
            </w:pPr>
            <w:r>
              <w:rPr>
                <w:rFonts w:ascii="Arial" w:eastAsia="Arial" w:hAnsi="Arial" w:cs="Arial"/>
                <w:b/>
                <w:color w:val="000000"/>
                <w:sz w:val="20"/>
                <w:shd w:val="clear" w:color="auto" w:fill="C9CAC8"/>
              </w:rPr>
              <w:t>Does the API use Resource Policies?</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BEE92C3" w14:textId="72445BB0" w:rsidR="0051217E" w:rsidRPr="00047104" w:rsidRDefault="0051217E" w:rsidP="0051217E">
            <w:pPr>
              <w:rPr>
                <w:rFonts w:ascii="Arial" w:eastAsia="Arial" w:hAnsi="Arial" w:cs="Arial"/>
                <w:sz w:val="20"/>
                <w:szCs w:val="20"/>
              </w:rPr>
            </w:pPr>
            <w:r w:rsidRPr="00047104">
              <w:rPr>
                <w:rFonts w:ascii="Arial" w:eastAsia="Arial" w:hAnsi="Arial" w:cs="Arial"/>
                <w:sz w:val="20"/>
                <w:szCs w:val="20"/>
              </w:rPr>
              <w:t>Yes</w:t>
            </w:r>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080F79B" w14:textId="77777777" w:rsidR="0051217E" w:rsidRPr="00CA7E73" w:rsidRDefault="0051217E" w:rsidP="0051217E">
            <w:pPr>
              <w:pStyle w:val="TableNormalItalic"/>
              <w:spacing w:before="45" w:after="45"/>
              <w:rPr>
                <w:i w:val="0"/>
                <w:color w:val="auto"/>
                <w:lang w:eastAsia="en-US"/>
              </w:rPr>
            </w:pPr>
            <w:r w:rsidRPr="00CA7E73">
              <w:rPr>
                <w:i w:val="0"/>
                <w:color w:val="auto"/>
                <w:lang w:eastAsia="en-US"/>
              </w:rPr>
              <w:t>Private APIs require resource policies. The resource policy must include, at minimum:</w:t>
            </w:r>
          </w:p>
          <w:p w14:paraId="4EA7D6B7" w14:textId="77777777" w:rsidR="0051217E" w:rsidRPr="00CA7E73" w:rsidRDefault="0051217E" w:rsidP="0051217E">
            <w:pPr>
              <w:pStyle w:val="TableNormalItalic"/>
              <w:numPr>
                <w:ilvl w:val="0"/>
                <w:numId w:val="4"/>
              </w:numPr>
              <w:spacing w:before="45" w:after="45"/>
              <w:rPr>
                <w:i w:val="0"/>
                <w:color w:val="auto"/>
                <w:lang w:eastAsia="en-US"/>
              </w:rPr>
            </w:pPr>
            <w:r w:rsidRPr="00CA7E73">
              <w:rPr>
                <w:i w:val="0"/>
                <w:color w:val="auto"/>
                <w:lang w:eastAsia="en-US"/>
              </w:rPr>
              <w:t>AWS Account</w:t>
            </w:r>
          </w:p>
          <w:p w14:paraId="17E5096B" w14:textId="77777777" w:rsidR="0051217E" w:rsidRPr="00CA7E73" w:rsidRDefault="0051217E" w:rsidP="0051217E">
            <w:pPr>
              <w:pStyle w:val="TableNormalItalic"/>
              <w:numPr>
                <w:ilvl w:val="0"/>
                <w:numId w:val="4"/>
              </w:numPr>
              <w:spacing w:before="45" w:after="45"/>
              <w:rPr>
                <w:i w:val="0"/>
                <w:color w:val="auto"/>
                <w:lang w:eastAsia="en-US"/>
              </w:rPr>
            </w:pPr>
            <w:r w:rsidRPr="00CA7E73">
              <w:rPr>
                <w:i w:val="0"/>
                <w:color w:val="auto"/>
                <w:lang w:eastAsia="en-US"/>
              </w:rPr>
              <w:t>Source VPC</w:t>
            </w:r>
          </w:p>
          <w:p w14:paraId="6A8128E4" w14:textId="48A706AB" w:rsidR="0051217E" w:rsidRPr="00047104" w:rsidRDefault="0051217E" w:rsidP="0051217E">
            <w:pPr>
              <w:rPr>
                <w:rFonts w:ascii="Arial" w:eastAsia="Arial" w:hAnsi="Arial" w:cs="Arial"/>
                <w:sz w:val="20"/>
                <w:szCs w:val="20"/>
              </w:rPr>
            </w:pPr>
            <w:r w:rsidRPr="00047104">
              <w:rPr>
                <w:rFonts w:ascii="Arial" w:eastAsia="Arial" w:hAnsi="Arial" w:cs="Arial"/>
                <w:sz w:val="20"/>
                <w:szCs w:val="20"/>
              </w:rPr>
              <w:t>VPC endpoints</w:t>
            </w:r>
          </w:p>
        </w:tc>
      </w:tr>
      <w:tr w:rsidR="0051217E" w14:paraId="0D53E3D8" w14:textId="77777777">
        <w:tc>
          <w:tcPr>
            <w:tcW w:w="25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4A07F3AB" w14:textId="77777777" w:rsidR="0051217E" w:rsidRDefault="0051217E" w:rsidP="0051217E">
            <w:pPr>
              <w:rPr>
                <w:rFonts w:ascii="Arial" w:eastAsia="Arial" w:hAnsi="Arial" w:cs="Arial"/>
                <w:b/>
                <w:color w:val="000000"/>
                <w:sz w:val="20"/>
                <w:shd w:val="clear" w:color="auto" w:fill="FFFFFF"/>
              </w:rPr>
            </w:pPr>
            <w:r>
              <w:rPr>
                <w:rFonts w:ascii="Arial" w:eastAsia="Arial" w:hAnsi="Arial" w:cs="Arial"/>
                <w:b/>
                <w:color w:val="000000"/>
                <w:sz w:val="20"/>
                <w:shd w:val="clear" w:color="auto" w:fill="C9CAC8"/>
              </w:rPr>
              <w:t>Does the API use Standard AWS IAM roles and policies?</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E1BCC0D" w14:textId="00E1AEFE" w:rsidR="0051217E" w:rsidRPr="00047104" w:rsidRDefault="0051217E" w:rsidP="0051217E">
            <w:pPr>
              <w:rPr>
                <w:rFonts w:ascii="Arial" w:eastAsia="Arial" w:hAnsi="Arial" w:cs="Arial"/>
                <w:sz w:val="20"/>
                <w:szCs w:val="20"/>
              </w:rPr>
            </w:pPr>
            <w:r w:rsidRPr="00047104">
              <w:rPr>
                <w:rFonts w:ascii="Arial" w:eastAsia="Arial" w:hAnsi="Arial" w:cs="Arial"/>
                <w:sz w:val="20"/>
                <w:szCs w:val="20"/>
              </w:rPr>
              <w:t>Yes</w:t>
            </w:r>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B6FDBE5" w14:textId="2872F28F" w:rsidR="0051217E" w:rsidRPr="00047104" w:rsidRDefault="0051217E" w:rsidP="0051217E">
            <w:pPr>
              <w:rPr>
                <w:rFonts w:ascii="Arial" w:eastAsia="Arial" w:hAnsi="Arial" w:cs="Arial"/>
                <w:sz w:val="20"/>
                <w:szCs w:val="20"/>
              </w:rPr>
            </w:pPr>
            <w:r w:rsidRPr="00047104">
              <w:rPr>
                <w:rFonts w:ascii="Arial" w:eastAsia="Arial" w:hAnsi="Arial" w:cs="Arial"/>
                <w:sz w:val="20"/>
                <w:szCs w:val="20"/>
              </w:rPr>
              <w:t>TBD – roles and policies must be defined the context of the API consumer.</w:t>
            </w:r>
          </w:p>
        </w:tc>
      </w:tr>
      <w:tr w:rsidR="0051217E" w14:paraId="2C6A2768" w14:textId="77777777">
        <w:tc>
          <w:tcPr>
            <w:tcW w:w="25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66588E7D" w14:textId="77777777" w:rsidR="0051217E" w:rsidRDefault="0051217E" w:rsidP="0051217E">
            <w:pPr>
              <w:rPr>
                <w:rFonts w:ascii="Arial" w:eastAsia="Arial" w:hAnsi="Arial" w:cs="Arial"/>
                <w:b/>
                <w:color w:val="000000"/>
                <w:sz w:val="20"/>
                <w:shd w:val="clear" w:color="auto" w:fill="FFFFFF"/>
              </w:rPr>
            </w:pPr>
            <w:r>
              <w:rPr>
                <w:rFonts w:ascii="Arial" w:eastAsia="Arial" w:hAnsi="Arial" w:cs="Arial"/>
                <w:b/>
                <w:color w:val="000000"/>
                <w:sz w:val="20"/>
                <w:shd w:val="clear" w:color="auto" w:fill="C9CAC8"/>
              </w:rPr>
              <w:t xml:space="preserve">How must API Gateway API </w:t>
            </w:r>
            <w:proofErr w:type="spellStart"/>
            <w:r>
              <w:rPr>
                <w:rFonts w:ascii="Arial" w:eastAsia="Arial" w:hAnsi="Arial" w:cs="Arial"/>
                <w:b/>
                <w:color w:val="000000"/>
                <w:sz w:val="20"/>
                <w:shd w:val="clear" w:color="auto" w:fill="C9CAC8"/>
              </w:rPr>
              <w:t>authorise</w:t>
            </w:r>
            <w:proofErr w:type="spellEnd"/>
            <w:r>
              <w:rPr>
                <w:rFonts w:ascii="Arial" w:eastAsia="Arial" w:hAnsi="Arial" w:cs="Arial"/>
                <w:b/>
                <w:color w:val="000000"/>
                <w:sz w:val="20"/>
                <w:shd w:val="clear" w:color="auto" w:fill="C9CAC8"/>
              </w:rPr>
              <w:t xml:space="preserve"> the end-user of the calling application?</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E5F3403" w14:textId="38F370FD" w:rsidR="0051217E" w:rsidRPr="00047104" w:rsidRDefault="0051217E" w:rsidP="0051217E">
            <w:pPr>
              <w:rPr>
                <w:rFonts w:ascii="Arial" w:eastAsia="Arial" w:hAnsi="Arial" w:cs="Arial"/>
                <w:sz w:val="20"/>
                <w:szCs w:val="20"/>
              </w:rPr>
            </w:pPr>
            <w:r w:rsidRPr="00047104">
              <w:rPr>
                <w:rFonts w:ascii="Arial" w:eastAsia="Arial" w:hAnsi="Arial" w:cs="Arial"/>
                <w:sz w:val="20"/>
                <w:szCs w:val="20"/>
              </w:rPr>
              <w:t>N/A</w:t>
            </w:r>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55B58CA" w14:textId="6E426968" w:rsidR="0051217E" w:rsidRPr="00047104" w:rsidRDefault="0051217E" w:rsidP="0051217E">
            <w:pPr>
              <w:rPr>
                <w:rFonts w:ascii="Arial" w:eastAsia="Arial" w:hAnsi="Arial" w:cs="Arial"/>
                <w:sz w:val="20"/>
                <w:szCs w:val="20"/>
              </w:rPr>
            </w:pPr>
            <w:r w:rsidRPr="00047104">
              <w:rPr>
                <w:rFonts w:ascii="Arial" w:eastAsia="Arial" w:hAnsi="Arial" w:cs="Arial"/>
                <w:sz w:val="20"/>
                <w:szCs w:val="20"/>
              </w:rPr>
              <w:t>N/A</w:t>
            </w:r>
          </w:p>
        </w:tc>
      </w:tr>
      <w:tr w:rsidR="0051217E" w14:paraId="05A1CAD0" w14:textId="77777777">
        <w:tc>
          <w:tcPr>
            <w:tcW w:w="25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7F769B71" w14:textId="77777777" w:rsidR="0051217E" w:rsidRDefault="0051217E" w:rsidP="0051217E">
            <w:pPr>
              <w:rPr>
                <w:rFonts w:ascii="Arial" w:eastAsia="Arial" w:hAnsi="Arial" w:cs="Arial"/>
                <w:b/>
                <w:color w:val="000000"/>
                <w:sz w:val="20"/>
                <w:shd w:val="clear" w:color="auto" w:fill="FFFFFF"/>
              </w:rPr>
            </w:pPr>
            <w:r>
              <w:rPr>
                <w:rFonts w:ascii="Arial" w:eastAsia="Arial" w:hAnsi="Arial" w:cs="Arial"/>
                <w:b/>
                <w:color w:val="000000"/>
                <w:sz w:val="20"/>
                <w:shd w:val="clear" w:color="auto" w:fill="C9CAC8"/>
              </w:rPr>
              <w:t>Does the API use Lambda authorizers?</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4363604" w14:textId="21C119B7" w:rsidR="0051217E" w:rsidRPr="00047104" w:rsidRDefault="0051217E" w:rsidP="0051217E">
            <w:pPr>
              <w:rPr>
                <w:rFonts w:ascii="Arial" w:eastAsia="Arial" w:hAnsi="Arial" w:cs="Arial"/>
                <w:sz w:val="20"/>
                <w:szCs w:val="20"/>
              </w:rPr>
            </w:pPr>
            <w:r w:rsidRPr="00047104">
              <w:rPr>
                <w:rFonts w:ascii="Arial" w:eastAsia="Arial" w:hAnsi="Arial" w:cs="Arial"/>
                <w:sz w:val="20"/>
                <w:szCs w:val="20"/>
              </w:rPr>
              <w:t>No</w:t>
            </w:r>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EC2E396" w14:textId="2672F587" w:rsidR="0051217E" w:rsidRPr="00047104" w:rsidRDefault="0051217E" w:rsidP="0051217E">
            <w:pPr>
              <w:rPr>
                <w:rFonts w:ascii="Arial" w:eastAsia="Arial" w:hAnsi="Arial" w:cs="Arial"/>
                <w:sz w:val="20"/>
                <w:szCs w:val="20"/>
              </w:rPr>
            </w:pPr>
            <w:r w:rsidRPr="00047104">
              <w:rPr>
                <w:rFonts w:ascii="Arial" w:eastAsia="Arial" w:hAnsi="Arial" w:cs="Arial"/>
                <w:sz w:val="20"/>
                <w:szCs w:val="20"/>
              </w:rPr>
              <w:t>N/A</w:t>
            </w:r>
          </w:p>
        </w:tc>
      </w:tr>
      <w:tr w:rsidR="0051217E" w14:paraId="30F49E83" w14:textId="77777777">
        <w:tc>
          <w:tcPr>
            <w:tcW w:w="25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2AEE2E75" w14:textId="77777777" w:rsidR="0051217E" w:rsidRDefault="0051217E" w:rsidP="0051217E">
            <w:pPr>
              <w:rPr>
                <w:rFonts w:ascii="Arial" w:eastAsia="Arial" w:hAnsi="Arial" w:cs="Arial"/>
                <w:b/>
                <w:color w:val="000000"/>
                <w:sz w:val="20"/>
                <w:shd w:val="clear" w:color="auto" w:fill="FFFFFF"/>
              </w:rPr>
            </w:pPr>
            <w:r>
              <w:rPr>
                <w:rFonts w:ascii="Arial" w:eastAsia="Arial" w:hAnsi="Arial" w:cs="Arial"/>
                <w:b/>
                <w:color w:val="000000"/>
                <w:sz w:val="20"/>
                <w:shd w:val="clear" w:color="auto" w:fill="C9CAC8"/>
              </w:rPr>
              <w:t>Does the API use Amazon Cognito user pools?</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E790E61" w14:textId="37ECC0AE" w:rsidR="0051217E" w:rsidRPr="00047104" w:rsidRDefault="0051217E" w:rsidP="0051217E">
            <w:pPr>
              <w:rPr>
                <w:rFonts w:ascii="Arial" w:eastAsia="Arial" w:hAnsi="Arial" w:cs="Arial"/>
                <w:sz w:val="20"/>
                <w:szCs w:val="20"/>
              </w:rPr>
            </w:pPr>
            <w:r w:rsidRPr="00047104">
              <w:rPr>
                <w:rFonts w:ascii="Arial" w:eastAsia="Arial" w:hAnsi="Arial" w:cs="Arial"/>
                <w:sz w:val="20"/>
                <w:szCs w:val="20"/>
              </w:rPr>
              <w:t>No</w:t>
            </w:r>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5296AD7" w14:textId="332BB013" w:rsidR="0051217E" w:rsidRPr="00047104" w:rsidRDefault="0051217E" w:rsidP="0051217E">
            <w:pPr>
              <w:rPr>
                <w:rFonts w:ascii="Arial" w:eastAsia="Arial" w:hAnsi="Arial" w:cs="Arial"/>
                <w:sz w:val="20"/>
                <w:szCs w:val="20"/>
              </w:rPr>
            </w:pPr>
            <w:r w:rsidRPr="00047104">
              <w:rPr>
                <w:rFonts w:ascii="Arial" w:eastAsia="Arial" w:hAnsi="Arial" w:cs="Arial"/>
                <w:sz w:val="20"/>
                <w:szCs w:val="20"/>
              </w:rPr>
              <w:t xml:space="preserve">N/A </w:t>
            </w:r>
          </w:p>
        </w:tc>
      </w:tr>
      <w:tr w:rsidR="0051217E" w14:paraId="4D5E144C" w14:textId="77777777">
        <w:tc>
          <w:tcPr>
            <w:tcW w:w="25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3371CA5A" w14:textId="77777777" w:rsidR="0051217E" w:rsidRDefault="0051217E" w:rsidP="0051217E">
            <w:pPr>
              <w:rPr>
                <w:rFonts w:ascii="Arial" w:eastAsia="Arial" w:hAnsi="Arial" w:cs="Arial"/>
                <w:b/>
                <w:color w:val="000000"/>
                <w:sz w:val="20"/>
                <w:shd w:val="clear" w:color="auto" w:fill="FFFFFF"/>
              </w:rPr>
            </w:pPr>
            <w:r>
              <w:rPr>
                <w:rFonts w:ascii="Arial" w:eastAsia="Arial" w:hAnsi="Arial" w:cs="Arial"/>
                <w:b/>
                <w:color w:val="000000"/>
                <w:sz w:val="20"/>
                <w:shd w:val="clear" w:color="auto" w:fill="C9CAC8"/>
              </w:rPr>
              <w:t>Does the API require a client-side SSL certificate to authenticate against a back-end service?</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F6CB277" w14:textId="021609BE" w:rsidR="0051217E" w:rsidRPr="00047104" w:rsidRDefault="0051217E" w:rsidP="0051217E">
            <w:pPr>
              <w:rPr>
                <w:rFonts w:ascii="Arial" w:eastAsia="Arial" w:hAnsi="Arial" w:cs="Arial"/>
                <w:sz w:val="20"/>
                <w:szCs w:val="20"/>
              </w:rPr>
            </w:pPr>
            <w:r w:rsidRPr="00047104">
              <w:rPr>
                <w:rFonts w:ascii="Arial" w:eastAsia="Arial" w:hAnsi="Arial" w:cs="Arial"/>
                <w:sz w:val="20"/>
                <w:szCs w:val="20"/>
              </w:rPr>
              <w:t>No</w:t>
            </w:r>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8075BEA" w14:textId="77777777" w:rsidR="0051217E" w:rsidRPr="00047104" w:rsidRDefault="0051217E" w:rsidP="0051217E">
            <w:pPr>
              <w:rPr>
                <w:rFonts w:ascii="Arial" w:eastAsia="Arial" w:hAnsi="Arial" w:cs="Arial"/>
                <w:sz w:val="20"/>
                <w:szCs w:val="20"/>
              </w:rPr>
            </w:pPr>
          </w:p>
        </w:tc>
      </w:tr>
      <w:tr w:rsidR="0051217E" w14:paraId="2B11F0A9" w14:textId="77777777">
        <w:tc>
          <w:tcPr>
            <w:tcW w:w="5000" w:type="pct"/>
            <w:gridSpan w:val="3"/>
            <w:tcBorders>
              <w:top w:val="single" w:sz="6" w:space="0" w:color="000000"/>
              <w:left w:val="single" w:sz="6" w:space="0" w:color="000000"/>
              <w:bottom w:val="single" w:sz="6" w:space="0" w:color="000000"/>
              <w:right w:val="single" w:sz="6" w:space="0" w:color="000000"/>
            </w:tcBorders>
            <w:shd w:val="clear" w:color="C6D9F1" w:fill="C6D9F1"/>
            <w:tcMar>
              <w:top w:w="45" w:type="dxa"/>
              <w:left w:w="108" w:type="dxa"/>
              <w:bottom w:w="45" w:type="dxa"/>
              <w:right w:w="108" w:type="dxa"/>
            </w:tcMar>
          </w:tcPr>
          <w:p w14:paraId="2D3D7DDA" w14:textId="77777777" w:rsidR="0051217E" w:rsidRDefault="0051217E" w:rsidP="0051217E">
            <w:pPr>
              <w:rPr>
                <w:rFonts w:ascii="Arial" w:eastAsia="Arial" w:hAnsi="Arial" w:cs="Arial"/>
                <w:b/>
                <w:color w:val="000000"/>
                <w:sz w:val="20"/>
                <w:shd w:val="clear" w:color="auto" w:fill="FFFFFF"/>
              </w:rPr>
            </w:pPr>
            <w:r>
              <w:rPr>
                <w:rFonts w:ascii="Arial" w:eastAsia="Arial" w:hAnsi="Arial" w:cs="Arial"/>
                <w:b/>
                <w:color w:val="000000"/>
                <w:sz w:val="20"/>
                <w:shd w:val="clear" w:color="auto" w:fill="C6D9F1"/>
              </w:rPr>
              <w:t>Data Volumes, Performance and Availability</w:t>
            </w:r>
          </w:p>
        </w:tc>
      </w:tr>
      <w:tr w:rsidR="00A07FF5" w14:paraId="065AB4F7" w14:textId="77777777">
        <w:tc>
          <w:tcPr>
            <w:tcW w:w="25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6A4A3C6A" w14:textId="77777777" w:rsidR="00A07FF5" w:rsidRDefault="00A07FF5" w:rsidP="00A07FF5">
            <w:pPr>
              <w:rPr>
                <w:rFonts w:ascii="Arial" w:eastAsia="Arial" w:hAnsi="Arial" w:cs="Arial"/>
                <w:b/>
                <w:color w:val="000000"/>
                <w:sz w:val="20"/>
                <w:shd w:val="clear" w:color="auto" w:fill="C6D9F1"/>
              </w:rPr>
            </w:pPr>
            <w:r>
              <w:rPr>
                <w:rFonts w:ascii="Arial" w:eastAsia="Arial" w:hAnsi="Arial" w:cs="Arial"/>
                <w:b/>
                <w:color w:val="000000"/>
                <w:sz w:val="20"/>
                <w:shd w:val="clear" w:color="auto" w:fill="C9CAC8"/>
              </w:rPr>
              <w:t>Are usage plans (e.g. throttling and request quota limits) set per API key?</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CFC911D" w14:textId="5D1820D5" w:rsidR="00A07FF5" w:rsidRPr="00047104" w:rsidRDefault="00A07FF5" w:rsidP="00A07FF5">
            <w:pPr>
              <w:rPr>
                <w:rFonts w:ascii="Arial" w:eastAsia="Arial" w:hAnsi="Arial" w:cs="Arial"/>
                <w:sz w:val="20"/>
                <w:szCs w:val="20"/>
              </w:rPr>
            </w:pPr>
            <w:r w:rsidRPr="00047104">
              <w:rPr>
                <w:rFonts w:ascii="Arial" w:eastAsia="Arial" w:hAnsi="Arial" w:cs="Arial"/>
                <w:sz w:val="20"/>
                <w:szCs w:val="20"/>
              </w:rPr>
              <w:t>Yes</w:t>
            </w:r>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057E0E0" w14:textId="6AA5DECB" w:rsidR="00A07FF5" w:rsidRPr="00047104" w:rsidRDefault="00A07FF5" w:rsidP="00A07FF5">
            <w:pPr>
              <w:rPr>
                <w:rFonts w:ascii="Arial" w:eastAsia="Arial" w:hAnsi="Arial" w:cs="Arial"/>
                <w:sz w:val="20"/>
                <w:szCs w:val="20"/>
              </w:rPr>
            </w:pPr>
            <w:r w:rsidRPr="00047104">
              <w:rPr>
                <w:rFonts w:ascii="Arial" w:eastAsia="Arial" w:hAnsi="Arial" w:cs="Arial"/>
                <w:sz w:val="20"/>
                <w:szCs w:val="20"/>
              </w:rPr>
              <w:t xml:space="preserve">Based per consumer of the API Key- API usage plans are defined against the </w:t>
            </w:r>
            <w:proofErr w:type="spellStart"/>
            <w:r w:rsidRPr="00047104">
              <w:rPr>
                <w:rFonts w:ascii="Arial" w:eastAsia="Arial" w:hAnsi="Arial" w:cs="Arial"/>
                <w:sz w:val="20"/>
                <w:szCs w:val="20"/>
              </w:rPr>
              <w:t>api</w:t>
            </w:r>
            <w:proofErr w:type="spellEnd"/>
            <w:r w:rsidRPr="00047104">
              <w:rPr>
                <w:rFonts w:ascii="Arial" w:eastAsia="Arial" w:hAnsi="Arial" w:cs="Arial"/>
                <w:sz w:val="20"/>
                <w:szCs w:val="20"/>
              </w:rPr>
              <w:t xml:space="preserve"> key of the </w:t>
            </w:r>
            <w:proofErr w:type="spellStart"/>
            <w:r w:rsidRPr="00047104">
              <w:rPr>
                <w:rFonts w:ascii="Arial" w:eastAsia="Arial" w:hAnsi="Arial" w:cs="Arial"/>
                <w:sz w:val="20"/>
                <w:szCs w:val="20"/>
              </w:rPr>
              <w:t>api</w:t>
            </w:r>
            <w:proofErr w:type="spellEnd"/>
            <w:r w:rsidRPr="00047104">
              <w:rPr>
                <w:rFonts w:ascii="Arial" w:eastAsia="Arial" w:hAnsi="Arial" w:cs="Arial"/>
                <w:sz w:val="20"/>
                <w:szCs w:val="20"/>
              </w:rPr>
              <w:t xml:space="preserve"> client.</w:t>
            </w:r>
          </w:p>
        </w:tc>
      </w:tr>
      <w:tr w:rsidR="00DE581D" w14:paraId="51FD7B02" w14:textId="77777777">
        <w:tc>
          <w:tcPr>
            <w:tcW w:w="25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60DD150F" w14:textId="77777777" w:rsidR="00DE581D" w:rsidRDefault="00DE581D" w:rsidP="00DE581D">
            <w:pPr>
              <w:rPr>
                <w:rFonts w:ascii="Arial" w:eastAsia="Arial" w:hAnsi="Arial" w:cs="Arial"/>
                <w:b/>
                <w:color w:val="000000"/>
                <w:sz w:val="20"/>
                <w:shd w:val="clear" w:color="auto" w:fill="FFFFFF"/>
              </w:rPr>
            </w:pPr>
            <w:r>
              <w:rPr>
                <w:rFonts w:ascii="Arial" w:eastAsia="Arial" w:hAnsi="Arial" w:cs="Arial"/>
                <w:b/>
                <w:color w:val="000000"/>
                <w:sz w:val="20"/>
                <w:shd w:val="clear" w:color="auto" w:fill="C9CAC8"/>
              </w:rPr>
              <w:t>What is the expected throughput rate?</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C7DDC88" w14:textId="71650740"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 xml:space="preserve">135 </w:t>
            </w:r>
            <w:proofErr w:type="spellStart"/>
            <w:r w:rsidRPr="00047104">
              <w:rPr>
                <w:rFonts w:ascii="Arial" w:eastAsia="Arial" w:hAnsi="Arial" w:cs="Arial"/>
                <w:sz w:val="20"/>
                <w:szCs w:val="20"/>
              </w:rPr>
              <w:t>Tps</w:t>
            </w:r>
            <w:proofErr w:type="spellEnd"/>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3821F74" w14:textId="0DE895A0"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 xml:space="preserve">135 </w:t>
            </w:r>
            <w:proofErr w:type="spellStart"/>
            <w:r w:rsidRPr="00047104">
              <w:rPr>
                <w:rFonts w:ascii="Arial" w:eastAsia="Arial" w:hAnsi="Arial" w:cs="Arial"/>
                <w:sz w:val="20"/>
                <w:szCs w:val="20"/>
              </w:rPr>
              <w:t>Tps</w:t>
            </w:r>
            <w:proofErr w:type="spellEnd"/>
          </w:p>
        </w:tc>
      </w:tr>
      <w:tr w:rsidR="00DE581D" w14:paraId="13F36010" w14:textId="77777777">
        <w:tc>
          <w:tcPr>
            <w:tcW w:w="25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0464DBB7" w14:textId="77777777" w:rsidR="00DE581D" w:rsidRDefault="00DE581D" w:rsidP="00DE581D">
            <w:pPr>
              <w:rPr>
                <w:rFonts w:ascii="Arial" w:eastAsia="Arial" w:hAnsi="Arial" w:cs="Arial"/>
                <w:b/>
                <w:color w:val="000000"/>
                <w:sz w:val="20"/>
                <w:shd w:val="clear" w:color="auto" w:fill="FFFFFF"/>
              </w:rPr>
            </w:pPr>
            <w:r>
              <w:rPr>
                <w:rFonts w:ascii="Arial" w:eastAsia="Arial" w:hAnsi="Arial" w:cs="Arial"/>
                <w:b/>
                <w:color w:val="000000"/>
                <w:sz w:val="20"/>
                <w:shd w:val="clear" w:color="auto" w:fill="C9CAC8"/>
              </w:rPr>
              <w:t>What is the expected burst rate?</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C4DA2BF" w14:textId="4BD40FF2"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 xml:space="preserve">1000 </w:t>
            </w:r>
            <w:proofErr w:type="spellStart"/>
            <w:r w:rsidRPr="00047104">
              <w:rPr>
                <w:rFonts w:ascii="Arial" w:eastAsia="Arial" w:hAnsi="Arial" w:cs="Arial"/>
                <w:sz w:val="20"/>
                <w:szCs w:val="20"/>
              </w:rPr>
              <w:t>Tps</w:t>
            </w:r>
            <w:proofErr w:type="spellEnd"/>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96933C2" w14:textId="4498C2C8"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 xml:space="preserve">1000 </w:t>
            </w:r>
            <w:proofErr w:type="spellStart"/>
            <w:r w:rsidRPr="00047104">
              <w:rPr>
                <w:rFonts w:ascii="Arial" w:eastAsia="Arial" w:hAnsi="Arial" w:cs="Arial"/>
                <w:sz w:val="20"/>
                <w:szCs w:val="20"/>
              </w:rPr>
              <w:t>Tps</w:t>
            </w:r>
            <w:proofErr w:type="spellEnd"/>
          </w:p>
        </w:tc>
      </w:tr>
      <w:tr w:rsidR="00DE581D" w14:paraId="60A2D4FE" w14:textId="77777777">
        <w:tc>
          <w:tcPr>
            <w:tcW w:w="25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7AB8FD55" w14:textId="77777777" w:rsidR="00DE581D" w:rsidRDefault="00DE581D" w:rsidP="00DE581D">
            <w:pPr>
              <w:rPr>
                <w:rFonts w:ascii="Arial" w:eastAsia="Arial" w:hAnsi="Arial" w:cs="Arial"/>
                <w:b/>
                <w:color w:val="000000"/>
                <w:sz w:val="20"/>
                <w:shd w:val="clear" w:color="auto" w:fill="FFFFFF"/>
              </w:rPr>
            </w:pPr>
            <w:r>
              <w:rPr>
                <w:rFonts w:ascii="Arial" w:eastAsia="Arial" w:hAnsi="Arial" w:cs="Arial"/>
                <w:b/>
                <w:color w:val="000000"/>
                <w:sz w:val="20"/>
                <w:shd w:val="clear" w:color="auto" w:fill="C9CAC8"/>
              </w:rPr>
              <w:t>When is the expected burst rate expected to be incurred?</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5DB9693" w14:textId="77777777" w:rsidR="00DE581D" w:rsidRPr="00047104" w:rsidRDefault="00DE581D" w:rsidP="00DE581D">
            <w:pPr>
              <w:rPr>
                <w:rFonts w:ascii="Arial" w:eastAsia="Arial" w:hAnsi="Arial" w:cs="Arial"/>
                <w:sz w:val="20"/>
                <w:szCs w:val="20"/>
              </w:rPr>
            </w:pPr>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42C4011" w14:textId="38A7F76B"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 xml:space="preserve">High load events Ie: Black </w:t>
            </w:r>
            <w:proofErr w:type="spellStart"/>
            <w:r w:rsidRPr="00047104">
              <w:rPr>
                <w:rFonts w:ascii="Arial" w:eastAsia="Arial" w:hAnsi="Arial" w:cs="Arial"/>
                <w:sz w:val="20"/>
                <w:szCs w:val="20"/>
              </w:rPr>
              <w:t>friday</w:t>
            </w:r>
            <w:proofErr w:type="spellEnd"/>
          </w:p>
        </w:tc>
      </w:tr>
      <w:tr w:rsidR="00DE581D" w14:paraId="5AF190BA" w14:textId="77777777">
        <w:tc>
          <w:tcPr>
            <w:tcW w:w="25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61D20830" w14:textId="77777777" w:rsidR="00DE581D" w:rsidRDefault="00DE581D" w:rsidP="00DE581D">
            <w:pPr>
              <w:rPr>
                <w:rFonts w:ascii="Arial" w:eastAsia="Arial" w:hAnsi="Arial" w:cs="Arial"/>
                <w:b/>
                <w:color w:val="000000"/>
                <w:sz w:val="20"/>
                <w:shd w:val="clear" w:color="auto" w:fill="FFFFFF"/>
              </w:rPr>
            </w:pPr>
            <w:r>
              <w:rPr>
                <w:rFonts w:ascii="Arial" w:eastAsia="Arial" w:hAnsi="Arial" w:cs="Arial"/>
                <w:b/>
                <w:color w:val="000000"/>
                <w:sz w:val="20"/>
                <w:shd w:val="clear" w:color="auto" w:fill="C9CAC8"/>
              </w:rPr>
              <w:t>Limit the service availability to a time or day period?</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190F333" w14:textId="02F591BC"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No</w:t>
            </w:r>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0CEDC98" w14:textId="58527598"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Restrict service availability by Time of Day or Day of Week or both</w:t>
            </w:r>
          </w:p>
        </w:tc>
      </w:tr>
      <w:tr w:rsidR="00DE581D" w14:paraId="6572C869" w14:textId="77777777">
        <w:tc>
          <w:tcPr>
            <w:tcW w:w="25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004A23CA" w14:textId="77777777" w:rsidR="00DE581D" w:rsidRDefault="00DE581D" w:rsidP="00DE581D">
            <w:pPr>
              <w:rPr>
                <w:rFonts w:ascii="Arial" w:eastAsia="Arial" w:hAnsi="Arial" w:cs="Arial"/>
                <w:b/>
                <w:color w:val="000000"/>
                <w:sz w:val="20"/>
                <w:shd w:val="clear" w:color="auto" w:fill="FFFFFF"/>
              </w:rPr>
            </w:pPr>
            <w:r>
              <w:rPr>
                <w:rFonts w:ascii="Arial" w:eastAsia="Arial" w:hAnsi="Arial" w:cs="Arial"/>
                <w:b/>
                <w:color w:val="000000"/>
                <w:sz w:val="20"/>
                <w:shd w:val="clear" w:color="auto" w:fill="C9CAC8"/>
              </w:rPr>
              <w:t>Caching required?</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74BA54B" w14:textId="4680DA0D"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No</w:t>
            </w:r>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C110ED4" w14:textId="42D3B866"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Store response values in cache for faster access of static data?</w:t>
            </w:r>
          </w:p>
        </w:tc>
      </w:tr>
      <w:tr w:rsidR="00DE581D" w14:paraId="50993149" w14:textId="77777777">
        <w:tc>
          <w:tcPr>
            <w:tcW w:w="5000" w:type="pct"/>
            <w:gridSpan w:val="3"/>
            <w:tcBorders>
              <w:top w:val="single" w:sz="6" w:space="0" w:color="000000"/>
              <w:left w:val="single" w:sz="6" w:space="0" w:color="000000"/>
              <w:bottom w:val="single" w:sz="6" w:space="0" w:color="000000"/>
              <w:right w:val="single" w:sz="6" w:space="0" w:color="000000"/>
            </w:tcBorders>
            <w:shd w:val="clear" w:color="C6D9F1" w:fill="C6D9F1"/>
            <w:tcMar>
              <w:top w:w="45" w:type="dxa"/>
              <w:left w:w="108" w:type="dxa"/>
              <w:bottom w:w="45" w:type="dxa"/>
              <w:right w:w="108" w:type="dxa"/>
            </w:tcMar>
          </w:tcPr>
          <w:p w14:paraId="7F7F4579" w14:textId="77777777" w:rsidR="00DE581D" w:rsidRDefault="00DE581D" w:rsidP="00DE581D">
            <w:pPr>
              <w:rPr>
                <w:rFonts w:ascii="Arial" w:eastAsia="Arial" w:hAnsi="Arial" w:cs="Arial"/>
                <w:b/>
                <w:color w:val="000000"/>
                <w:sz w:val="20"/>
                <w:shd w:val="clear" w:color="auto" w:fill="FFFFFF"/>
              </w:rPr>
            </w:pPr>
            <w:r>
              <w:rPr>
                <w:rFonts w:ascii="Arial" w:eastAsia="Arial" w:hAnsi="Arial" w:cs="Arial"/>
                <w:b/>
                <w:color w:val="000000"/>
                <w:sz w:val="20"/>
                <w:shd w:val="clear" w:color="auto" w:fill="C6D9F1"/>
              </w:rPr>
              <w:t>Logging and auditing</w:t>
            </w:r>
          </w:p>
        </w:tc>
      </w:tr>
      <w:tr w:rsidR="00DE581D" w14:paraId="43802A6D" w14:textId="77777777">
        <w:tc>
          <w:tcPr>
            <w:tcW w:w="25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2004A0F4" w14:textId="77777777" w:rsidR="00DE581D" w:rsidRDefault="00DE581D" w:rsidP="00DE581D">
            <w:pPr>
              <w:rPr>
                <w:rFonts w:ascii="Arial" w:eastAsia="Arial" w:hAnsi="Arial" w:cs="Arial"/>
                <w:b/>
                <w:color w:val="000000"/>
                <w:sz w:val="20"/>
                <w:shd w:val="clear" w:color="auto" w:fill="C6D9F1"/>
              </w:rPr>
            </w:pPr>
            <w:r>
              <w:rPr>
                <w:rFonts w:ascii="Arial" w:eastAsia="Arial" w:hAnsi="Arial" w:cs="Arial"/>
                <w:b/>
                <w:color w:val="000000"/>
                <w:sz w:val="20"/>
                <w:shd w:val="clear" w:color="auto" w:fill="C9CAC8"/>
              </w:rPr>
              <w:t>Is logging and/or auditing required for the API?</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C9F658A" w14:textId="334070DD"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Yes</w:t>
            </w:r>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A07421D" w14:textId="2CBD323B"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API Gateway logging will result in AWS CloudWatch logs</w:t>
            </w:r>
          </w:p>
        </w:tc>
      </w:tr>
      <w:tr w:rsidR="00DE581D" w14:paraId="5D7D497A" w14:textId="77777777">
        <w:tc>
          <w:tcPr>
            <w:tcW w:w="25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26E873E9" w14:textId="77777777" w:rsidR="00DE581D" w:rsidRDefault="00DE581D" w:rsidP="00DE581D">
            <w:pPr>
              <w:rPr>
                <w:rFonts w:ascii="Arial" w:eastAsia="Arial" w:hAnsi="Arial" w:cs="Arial"/>
                <w:b/>
                <w:color w:val="000000"/>
                <w:sz w:val="20"/>
                <w:shd w:val="clear" w:color="auto" w:fill="FFFFFF"/>
              </w:rPr>
            </w:pPr>
            <w:r>
              <w:rPr>
                <w:rFonts w:ascii="Arial" w:eastAsia="Arial" w:hAnsi="Arial" w:cs="Arial"/>
                <w:b/>
                <w:color w:val="000000"/>
                <w:sz w:val="20"/>
                <w:shd w:val="clear" w:color="auto" w:fill="C9CAC8"/>
              </w:rPr>
              <w:t>Are alerts required for the API?</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EB38318" w14:textId="45282FF3"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Yes</w:t>
            </w:r>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33AF7FC" w14:textId="77777777" w:rsidR="00DE581D" w:rsidRPr="00047104" w:rsidRDefault="00DE581D" w:rsidP="00DE581D">
            <w:pPr>
              <w:pStyle w:val="TableNormal0"/>
              <w:spacing w:before="45" w:after="45"/>
              <w:rPr>
                <w:color w:val="auto"/>
              </w:rPr>
            </w:pPr>
            <w:r w:rsidRPr="00047104">
              <w:rPr>
                <w:color w:val="auto"/>
              </w:rPr>
              <w:t xml:space="preserve">CloudWatch Alarms monitor API Gateway and </w:t>
            </w:r>
            <w:proofErr w:type="spellStart"/>
            <w:r w:rsidRPr="00047104">
              <w:rPr>
                <w:color w:val="auto"/>
              </w:rPr>
              <w:t>StepFunctions</w:t>
            </w:r>
            <w:proofErr w:type="spellEnd"/>
            <w:r w:rsidRPr="00047104">
              <w:rPr>
                <w:color w:val="auto"/>
              </w:rPr>
              <w:t xml:space="preserve"> for Code 500 errors and sends an email to  </w:t>
            </w:r>
          </w:p>
          <w:p w14:paraId="07B8F435" w14:textId="184863ED"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 xml:space="preserve">the digital@shoprite.co.za group when errors </w:t>
            </w:r>
            <w:r w:rsidRPr="00047104">
              <w:rPr>
                <w:rFonts w:ascii="Arial" w:eastAsia="Arial" w:hAnsi="Arial" w:cs="Arial"/>
                <w:sz w:val="20"/>
                <w:szCs w:val="20"/>
              </w:rPr>
              <w:lastRenderedPageBreak/>
              <w:t>occur.</w:t>
            </w:r>
          </w:p>
        </w:tc>
      </w:tr>
      <w:tr w:rsidR="00DE581D" w14:paraId="1B085635" w14:textId="77777777">
        <w:tc>
          <w:tcPr>
            <w:tcW w:w="25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2A78BE50" w14:textId="77777777" w:rsidR="00DE581D" w:rsidRDefault="00DE581D" w:rsidP="00DE581D">
            <w:pPr>
              <w:rPr>
                <w:rFonts w:ascii="Arial" w:eastAsia="Arial" w:hAnsi="Arial" w:cs="Arial"/>
                <w:b/>
                <w:color w:val="000000"/>
                <w:sz w:val="20"/>
                <w:shd w:val="clear" w:color="auto" w:fill="FFFFFF"/>
              </w:rPr>
            </w:pPr>
            <w:r>
              <w:rPr>
                <w:rFonts w:ascii="Arial" w:eastAsia="Arial" w:hAnsi="Arial" w:cs="Arial"/>
                <w:b/>
                <w:color w:val="000000"/>
                <w:sz w:val="20"/>
                <w:shd w:val="clear" w:color="auto" w:fill="C9CAC8"/>
              </w:rPr>
              <w:lastRenderedPageBreak/>
              <w:t>How will sensitive data be protected on logs and audit events?</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529D99A" w14:textId="071BBCC5"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Yes</w:t>
            </w:r>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18DE147" w14:textId="1195DB5A"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In relation to the POPI agreement.</w:t>
            </w:r>
          </w:p>
        </w:tc>
      </w:tr>
      <w:tr w:rsidR="00DE581D" w14:paraId="10AA67D6" w14:textId="77777777">
        <w:tc>
          <w:tcPr>
            <w:tcW w:w="5000" w:type="pct"/>
            <w:gridSpan w:val="3"/>
            <w:tcBorders>
              <w:top w:val="single" w:sz="6" w:space="0" w:color="000000"/>
              <w:left w:val="single" w:sz="6" w:space="0" w:color="000000"/>
              <w:bottom w:val="single" w:sz="6" w:space="0" w:color="000000"/>
              <w:right w:val="single" w:sz="6" w:space="0" w:color="000000"/>
            </w:tcBorders>
            <w:shd w:val="clear" w:color="C6D9F1" w:fill="C6D9F1"/>
            <w:tcMar>
              <w:top w:w="45" w:type="dxa"/>
              <w:left w:w="108" w:type="dxa"/>
              <w:bottom w:w="45" w:type="dxa"/>
              <w:right w:w="108" w:type="dxa"/>
            </w:tcMar>
          </w:tcPr>
          <w:p w14:paraId="29DFFAEF" w14:textId="77777777" w:rsidR="00DE581D" w:rsidRDefault="00DE581D" w:rsidP="00DE581D">
            <w:pPr>
              <w:rPr>
                <w:rFonts w:ascii="Arial" w:eastAsia="Arial" w:hAnsi="Arial" w:cs="Arial"/>
                <w:b/>
                <w:color w:val="000000"/>
                <w:sz w:val="20"/>
                <w:shd w:val="clear" w:color="auto" w:fill="FFFFFF"/>
              </w:rPr>
            </w:pPr>
            <w:r>
              <w:rPr>
                <w:rFonts w:ascii="Arial" w:eastAsia="Arial" w:hAnsi="Arial" w:cs="Arial"/>
                <w:b/>
                <w:color w:val="000000"/>
                <w:sz w:val="20"/>
                <w:shd w:val="clear" w:color="auto" w:fill="C6D9F1"/>
              </w:rPr>
              <w:t>Runtime Security</w:t>
            </w:r>
          </w:p>
        </w:tc>
      </w:tr>
      <w:tr w:rsidR="00DE581D" w14:paraId="7B457AC6" w14:textId="77777777">
        <w:tc>
          <w:tcPr>
            <w:tcW w:w="25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745E3B61" w14:textId="77777777" w:rsidR="00DE581D" w:rsidRDefault="00DE581D" w:rsidP="00DE581D">
            <w:pPr>
              <w:rPr>
                <w:rFonts w:ascii="Arial" w:eastAsia="Arial" w:hAnsi="Arial" w:cs="Arial"/>
                <w:b/>
                <w:color w:val="000000"/>
                <w:sz w:val="20"/>
                <w:shd w:val="clear" w:color="auto" w:fill="C6D9F1"/>
              </w:rPr>
            </w:pPr>
            <w:r>
              <w:rPr>
                <w:rFonts w:ascii="Arial" w:eastAsia="Arial" w:hAnsi="Arial" w:cs="Arial"/>
                <w:b/>
                <w:color w:val="000000"/>
                <w:sz w:val="20"/>
                <w:shd w:val="clear" w:color="auto" w:fill="C9CAC8"/>
              </w:rPr>
              <w:t>Require SSL or TLS Transport with Client Authentication?(HTTP/HTTPS)</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E18F2BF" w14:textId="0A72784F"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Yes</w:t>
            </w:r>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E25629F" w14:textId="54F7D545"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Note: HTTPS is enabled by default on AWS API Gateway</w:t>
            </w:r>
          </w:p>
        </w:tc>
      </w:tr>
      <w:tr w:rsidR="00DE581D" w14:paraId="77F05CBE" w14:textId="77777777">
        <w:tc>
          <w:tcPr>
            <w:tcW w:w="25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3383F870" w14:textId="77777777" w:rsidR="00DE581D" w:rsidRDefault="00DE581D" w:rsidP="00DE581D">
            <w:pPr>
              <w:rPr>
                <w:rFonts w:ascii="Arial" w:eastAsia="Arial" w:hAnsi="Arial" w:cs="Arial"/>
                <w:b/>
                <w:color w:val="000000"/>
                <w:sz w:val="20"/>
                <w:shd w:val="clear" w:color="auto" w:fill="FFFFFF"/>
              </w:rPr>
            </w:pPr>
            <w:r>
              <w:rPr>
                <w:rFonts w:ascii="Arial" w:eastAsia="Arial" w:hAnsi="Arial" w:cs="Arial"/>
                <w:b/>
                <w:color w:val="000000"/>
                <w:sz w:val="20"/>
                <w:shd w:val="clear" w:color="auto" w:fill="C9CAC8"/>
              </w:rPr>
              <w:t>Restrict Access to the following IP address range</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8DEB9ED" w14:textId="7F7ECCD6"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Yes</w:t>
            </w:r>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38F9FC0" w14:textId="3E851F55"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As per the resource policy for the private API.</w:t>
            </w:r>
          </w:p>
        </w:tc>
      </w:tr>
      <w:tr w:rsidR="00DE581D" w14:paraId="049DEE33" w14:textId="77777777">
        <w:tc>
          <w:tcPr>
            <w:tcW w:w="25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5B22D69D" w14:textId="77777777" w:rsidR="00DE581D" w:rsidRDefault="00DE581D" w:rsidP="00DE581D">
            <w:pPr>
              <w:rPr>
                <w:rFonts w:ascii="Arial" w:eastAsia="Arial" w:hAnsi="Arial" w:cs="Arial"/>
                <w:b/>
                <w:color w:val="000000"/>
                <w:sz w:val="20"/>
                <w:shd w:val="clear" w:color="auto" w:fill="FFFFFF"/>
              </w:rPr>
            </w:pPr>
            <w:r>
              <w:rPr>
                <w:rFonts w:ascii="Arial" w:eastAsia="Arial" w:hAnsi="Arial" w:cs="Arial"/>
                <w:b/>
                <w:color w:val="000000"/>
                <w:sz w:val="20"/>
                <w:shd w:val="clear" w:color="auto" w:fill="C9CAC8"/>
              </w:rPr>
              <w:t>Apply threat protection on service request/response?</w:t>
            </w: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2902CF5" w14:textId="413CA134"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No</w:t>
            </w:r>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019B0BC" w14:textId="1B472251"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Straight pass through</w:t>
            </w:r>
          </w:p>
        </w:tc>
      </w:tr>
      <w:tr w:rsidR="00DE581D" w14:paraId="52992928" w14:textId="77777777">
        <w:tc>
          <w:tcPr>
            <w:tcW w:w="25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39C7BC19" w14:textId="77777777" w:rsidR="00DE581D" w:rsidRDefault="00DE581D" w:rsidP="00DE581D">
            <w:pPr>
              <w:rPr>
                <w:rFonts w:ascii="Arial" w:eastAsia="Arial" w:hAnsi="Arial" w:cs="Arial"/>
                <w:b/>
                <w:color w:val="000000"/>
                <w:sz w:val="20"/>
                <w:shd w:val="clear" w:color="auto" w:fill="FFFFFF"/>
              </w:rPr>
            </w:pP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E87CCF2" w14:textId="7214C6C2"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No</w:t>
            </w:r>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ACE2CCA" w14:textId="56EFCF1E"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Signature Version 4 Signing of API requests</w:t>
            </w:r>
          </w:p>
        </w:tc>
      </w:tr>
      <w:tr w:rsidR="00DE581D" w14:paraId="59104211" w14:textId="77777777">
        <w:tc>
          <w:tcPr>
            <w:tcW w:w="25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58CCD366" w14:textId="77777777" w:rsidR="00DE581D" w:rsidRDefault="00DE581D" w:rsidP="00DE581D">
            <w:pPr>
              <w:rPr>
                <w:rFonts w:ascii="Arial" w:eastAsia="Arial" w:hAnsi="Arial" w:cs="Arial"/>
                <w:b/>
                <w:color w:val="000000"/>
                <w:sz w:val="20"/>
                <w:shd w:val="clear" w:color="auto" w:fill="FFFFFF"/>
              </w:rPr>
            </w:pP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4D6D129" w14:textId="43B976CA"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No</w:t>
            </w:r>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022FB53" w14:textId="009A01F7"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JSON document structure threats</w:t>
            </w:r>
          </w:p>
        </w:tc>
      </w:tr>
      <w:tr w:rsidR="00DE581D" w14:paraId="207C099A" w14:textId="77777777">
        <w:tc>
          <w:tcPr>
            <w:tcW w:w="25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5FC378BE" w14:textId="77777777" w:rsidR="00DE581D" w:rsidRDefault="00DE581D" w:rsidP="00DE581D">
            <w:pPr>
              <w:rPr>
                <w:rFonts w:ascii="Arial" w:eastAsia="Arial" w:hAnsi="Arial" w:cs="Arial"/>
                <w:b/>
                <w:color w:val="000000"/>
                <w:sz w:val="20"/>
                <w:shd w:val="clear" w:color="auto" w:fill="FFFFFF"/>
              </w:rPr>
            </w:pP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8FBEED5" w14:textId="466678E7"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No</w:t>
            </w:r>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4064B1B" w14:textId="7D61B88F"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JSON schema validation</w:t>
            </w:r>
          </w:p>
        </w:tc>
      </w:tr>
      <w:tr w:rsidR="00DE581D" w14:paraId="375D5004" w14:textId="77777777">
        <w:tc>
          <w:tcPr>
            <w:tcW w:w="25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518914AA" w14:textId="77777777" w:rsidR="00DE581D" w:rsidRDefault="00DE581D" w:rsidP="00DE581D">
            <w:pPr>
              <w:rPr>
                <w:rFonts w:ascii="Arial" w:eastAsia="Arial" w:hAnsi="Arial" w:cs="Arial"/>
                <w:b/>
                <w:color w:val="000000"/>
                <w:sz w:val="20"/>
                <w:shd w:val="clear" w:color="auto" w:fill="FFFFFF"/>
              </w:rPr>
            </w:pP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2EA8EAF" w14:textId="70662454"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Yes/No</w:t>
            </w:r>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B7089A5" w14:textId="418468F0"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 xml:space="preserve">Message replay attacks and ensuring that RESTful HTTP methods of GET, PUT, DELETE, HEAD, OPTIONS and TRACE are </w:t>
            </w:r>
            <w:proofErr w:type="spellStart"/>
            <w:r w:rsidRPr="00047104">
              <w:rPr>
                <w:rFonts w:ascii="Arial" w:eastAsia="Arial" w:hAnsi="Arial" w:cs="Arial"/>
                <w:sz w:val="20"/>
                <w:szCs w:val="20"/>
              </w:rPr>
              <w:t>independant</w:t>
            </w:r>
            <w:proofErr w:type="spellEnd"/>
            <w:r w:rsidRPr="00047104">
              <w:rPr>
                <w:rFonts w:ascii="Arial" w:eastAsia="Arial" w:hAnsi="Arial" w:cs="Arial"/>
                <w:sz w:val="20"/>
                <w:szCs w:val="20"/>
              </w:rPr>
              <w:t>. Throttling will be based on API gateway.</w:t>
            </w:r>
          </w:p>
        </w:tc>
      </w:tr>
      <w:tr w:rsidR="00DE581D" w14:paraId="17BFD3E2" w14:textId="77777777">
        <w:tc>
          <w:tcPr>
            <w:tcW w:w="25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11D37176" w14:textId="77777777" w:rsidR="00DE581D" w:rsidRDefault="00DE581D" w:rsidP="00DE581D">
            <w:pPr>
              <w:rPr>
                <w:rFonts w:ascii="Arial" w:eastAsia="Arial" w:hAnsi="Arial" w:cs="Arial"/>
                <w:b/>
                <w:color w:val="000000"/>
                <w:sz w:val="20"/>
                <w:shd w:val="clear" w:color="auto" w:fill="FFFFFF"/>
              </w:rPr>
            </w:pP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7B484B2" w14:textId="03821F3F"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No</w:t>
            </w:r>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3538FC8" w14:textId="2E6B8DE2"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Validation of Identity or Access token(s)</w:t>
            </w:r>
            <w:r w:rsidRPr="00047104">
              <w:rPr>
                <w:rFonts w:ascii="Arial" w:eastAsia="Arial" w:hAnsi="Arial" w:cs="Arial"/>
                <w:sz w:val="20"/>
                <w:szCs w:val="20"/>
              </w:rPr>
              <w:br/>
              <w:t>Signed element</w:t>
            </w:r>
            <w:r w:rsidRPr="00047104">
              <w:rPr>
                <w:rFonts w:ascii="Arial" w:eastAsia="Arial" w:hAnsi="Arial" w:cs="Arial"/>
                <w:sz w:val="20"/>
                <w:szCs w:val="20"/>
              </w:rPr>
              <w:br/>
              <w:t>Timestamp elements (generated, expiry)</w:t>
            </w:r>
            <w:r w:rsidRPr="00047104">
              <w:rPr>
                <w:rFonts w:ascii="Arial" w:eastAsia="Arial" w:hAnsi="Arial" w:cs="Arial"/>
                <w:sz w:val="20"/>
                <w:szCs w:val="20"/>
              </w:rPr>
              <w:br/>
              <w:t>Issued by element (IdP)</w:t>
            </w:r>
            <w:r w:rsidRPr="00047104">
              <w:rPr>
                <w:rFonts w:ascii="Arial" w:eastAsia="Arial" w:hAnsi="Arial" w:cs="Arial"/>
                <w:sz w:val="20"/>
                <w:szCs w:val="20"/>
              </w:rPr>
              <w:br/>
              <w:t>Validate directly against IdP</w:t>
            </w:r>
          </w:p>
        </w:tc>
      </w:tr>
      <w:tr w:rsidR="00DE581D" w14:paraId="18DB85B6" w14:textId="77777777">
        <w:tc>
          <w:tcPr>
            <w:tcW w:w="25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1748F214" w14:textId="77777777" w:rsidR="00DE581D" w:rsidRDefault="00DE581D" w:rsidP="00DE581D">
            <w:pPr>
              <w:rPr>
                <w:rFonts w:ascii="Arial" w:eastAsia="Arial" w:hAnsi="Arial" w:cs="Arial"/>
                <w:b/>
                <w:color w:val="000000"/>
                <w:sz w:val="20"/>
                <w:shd w:val="clear" w:color="auto" w:fill="FFFFFF"/>
              </w:rPr>
            </w:pPr>
          </w:p>
        </w:tc>
        <w:tc>
          <w:tcPr>
            <w:tcW w:w="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47BB863" w14:textId="38A55648"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Yes</w:t>
            </w:r>
          </w:p>
        </w:tc>
        <w:tc>
          <w:tcPr>
            <w:tcW w:w="2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95DA6F9" w14:textId="39EBE6B7" w:rsidR="00DE581D" w:rsidRPr="00047104" w:rsidRDefault="00DE581D" w:rsidP="00DE581D">
            <w:pPr>
              <w:rPr>
                <w:rFonts w:ascii="Arial" w:eastAsia="Arial" w:hAnsi="Arial" w:cs="Arial"/>
                <w:sz w:val="20"/>
                <w:szCs w:val="20"/>
              </w:rPr>
            </w:pPr>
            <w:r w:rsidRPr="00047104">
              <w:rPr>
                <w:rFonts w:ascii="Arial" w:eastAsia="Arial" w:hAnsi="Arial" w:cs="Arial"/>
                <w:sz w:val="20"/>
                <w:szCs w:val="20"/>
              </w:rPr>
              <w:t>Is Cross-origin resource sharing (CORS) enabled for the API?</w:t>
            </w:r>
          </w:p>
        </w:tc>
      </w:tr>
    </w:tbl>
    <w:p w14:paraId="353051FB"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4A275F" w14:paraId="54207603" w14:textId="77777777">
        <w:tc>
          <w:tcPr>
            <w:tcW w:w="5000" w:type="pct"/>
            <w:tcBorders>
              <w:top w:val="single" w:sz="6" w:space="0" w:color="000000"/>
              <w:left w:val="single" w:sz="6" w:space="0" w:color="000000"/>
              <w:bottom w:val="single" w:sz="6" w:space="0" w:color="000000"/>
              <w:right w:val="single" w:sz="6" w:space="0" w:color="000000"/>
            </w:tcBorders>
            <w:shd w:val="clear" w:color="C6D9F1" w:fill="C6D9F1"/>
            <w:tcMar>
              <w:top w:w="45" w:type="dxa"/>
              <w:left w:w="108" w:type="dxa"/>
              <w:bottom w:w="45" w:type="dxa"/>
              <w:right w:w="108" w:type="dxa"/>
            </w:tcMar>
          </w:tcPr>
          <w:p w14:paraId="19C5CB99"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C6D9F1"/>
              </w:rPr>
              <w:t>Note: Considerations for Controlling Access to an API in AWS API Gateway:</w:t>
            </w:r>
          </w:p>
        </w:tc>
      </w:tr>
      <w:tr w:rsidR="004A275F" w14:paraId="76F33D9D" w14:textId="77777777">
        <w:tc>
          <w:tcPr>
            <w:tcW w:w="5000" w:type="pct"/>
            <w:tcBorders>
              <w:top w:val="single" w:sz="6" w:space="0" w:color="000000"/>
              <w:left w:val="single" w:sz="6" w:space="0" w:color="000000"/>
              <w:bottom w:val="single" w:sz="6" w:space="0" w:color="000000"/>
              <w:right w:val="single" w:sz="6" w:space="0" w:color="000000"/>
            </w:tcBorders>
            <w:shd w:val="clear" w:color="C9CAC8" w:fill="C9CAC8"/>
            <w:tcMar>
              <w:top w:w="45" w:type="dxa"/>
              <w:left w:w="108" w:type="dxa"/>
              <w:bottom w:w="45" w:type="dxa"/>
              <w:right w:w="108" w:type="dxa"/>
            </w:tcMar>
          </w:tcPr>
          <w:p w14:paraId="7C5C2B3A" w14:textId="77777777" w:rsidR="004A275F" w:rsidRDefault="00857E78">
            <w:pPr>
              <w:rPr>
                <w:rFonts w:ascii="Arial" w:eastAsia="Arial" w:hAnsi="Arial" w:cs="Arial"/>
                <w:color w:val="274659"/>
                <w:sz w:val="20"/>
                <w:shd w:val="clear" w:color="auto" w:fill="C6D9F1"/>
              </w:rPr>
            </w:pPr>
            <w:r>
              <w:rPr>
                <w:rFonts w:ascii="Arial" w:eastAsia="Arial" w:hAnsi="Arial" w:cs="Arial"/>
                <w:color w:val="274659"/>
                <w:sz w:val="20"/>
                <w:shd w:val="clear" w:color="auto" w:fill="C9CAC8"/>
              </w:rPr>
              <w:t>*    Control Access to an API with Amazon API Gateway Resource Policies</w:t>
            </w:r>
            <w:r>
              <w:rPr>
                <w:rFonts w:ascii="Arial" w:eastAsia="Arial" w:hAnsi="Arial" w:cs="Arial"/>
                <w:color w:val="274659"/>
                <w:sz w:val="20"/>
                <w:shd w:val="clear" w:color="auto" w:fill="C9CAC8"/>
              </w:rPr>
              <w:br/>
              <w:t xml:space="preserve">     https://docs.aws.amazon.com/apigateway/latest/developerguide/apigateway-resource-policies.html</w:t>
            </w:r>
            <w:r>
              <w:rPr>
                <w:rFonts w:ascii="Arial" w:eastAsia="Arial" w:hAnsi="Arial" w:cs="Arial"/>
                <w:color w:val="274659"/>
                <w:sz w:val="20"/>
                <w:shd w:val="clear" w:color="auto" w:fill="C9CAC8"/>
              </w:rPr>
              <w:br/>
            </w:r>
            <w:r>
              <w:rPr>
                <w:rFonts w:ascii="Arial" w:eastAsia="Arial" w:hAnsi="Arial" w:cs="Arial"/>
                <w:color w:val="274659"/>
                <w:sz w:val="20"/>
                <w:shd w:val="clear" w:color="auto" w:fill="C9CAC8"/>
              </w:rPr>
              <w:br/>
              <w:t>*    Control Access to an API with IAM Permissions</w:t>
            </w:r>
            <w:r>
              <w:rPr>
                <w:rFonts w:ascii="Arial" w:eastAsia="Arial" w:hAnsi="Arial" w:cs="Arial"/>
                <w:color w:val="274659"/>
                <w:sz w:val="20"/>
                <w:shd w:val="clear" w:color="auto" w:fill="C9CAC8"/>
              </w:rPr>
              <w:br/>
              <w:t xml:space="preserve">     https://docs.aws.amazon.com/apigateway/latest/developerguide/permissions.html</w:t>
            </w:r>
            <w:r>
              <w:rPr>
                <w:rFonts w:ascii="Arial" w:eastAsia="Arial" w:hAnsi="Arial" w:cs="Arial"/>
                <w:color w:val="274659"/>
                <w:sz w:val="20"/>
                <w:shd w:val="clear" w:color="auto" w:fill="C9CAC8"/>
              </w:rPr>
              <w:br/>
            </w:r>
            <w:r>
              <w:rPr>
                <w:rFonts w:ascii="Arial" w:eastAsia="Arial" w:hAnsi="Arial" w:cs="Arial"/>
                <w:color w:val="274659"/>
                <w:sz w:val="20"/>
                <w:shd w:val="clear" w:color="auto" w:fill="C9CAC8"/>
              </w:rPr>
              <w:br/>
              <w:t>*    Enable CORS for an API Gateway Resource</w:t>
            </w:r>
            <w:r>
              <w:rPr>
                <w:rFonts w:ascii="Arial" w:eastAsia="Arial" w:hAnsi="Arial" w:cs="Arial"/>
                <w:color w:val="274659"/>
                <w:sz w:val="20"/>
                <w:shd w:val="clear" w:color="auto" w:fill="C9CAC8"/>
              </w:rPr>
              <w:br/>
              <w:t xml:space="preserve">     https://docs.aws.amazon.com/apigateway/latest/developerguide/how-to-cors.html</w:t>
            </w:r>
            <w:r>
              <w:rPr>
                <w:rFonts w:ascii="Arial" w:eastAsia="Arial" w:hAnsi="Arial" w:cs="Arial"/>
                <w:color w:val="274659"/>
                <w:sz w:val="20"/>
                <w:shd w:val="clear" w:color="auto" w:fill="C9CAC8"/>
              </w:rPr>
              <w:br/>
            </w:r>
            <w:r>
              <w:rPr>
                <w:rFonts w:ascii="Arial" w:eastAsia="Arial" w:hAnsi="Arial" w:cs="Arial"/>
                <w:color w:val="274659"/>
                <w:sz w:val="20"/>
                <w:shd w:val="clear" w:color="auto" w:fill="C9CAC8"/>
              </w:rPr>
              <w:br/>
              <w:t>*    Use API Gateway Lambda Authorizers</w:t>
            </w:r>
            <w:r>
              <w:rPr>
                <w:rFonts w:ascii="Arial" w:eastAsia="Arial" w:hAnsi="Arial" w:cs="Arial"/>
                <w:color w:val="274659"/>
                <w:sz w:val="20"/>
                <w:shd w:val="clear" w:color="auto" w:fill="C9CAC8"/>
              </w:rPr>
              <w:br/>
              <w:t xml:space="preserve">     https://docs.aws.amazon.com/apigateway/latest/developerguide/apigateway-use-lambda-authorizer.html</w:t>
            </w:r>
            <w:r>
              <w:rPr>
                <w:rFonts w:ascii="Arial" w:eastAsia="Arial" w:hAnsi="Arial" w:cs="Arial"/>
                <w:color w:val="274659"/>
                <w:sz w:val="20"/>
                <w:shd w:val="clear" w:color="auto" w:fill="C9CAC8"/>
              </w:rPr>
              <w:br/>
            </w:r>
            <w:r>
              <w:rPr>
                <w:rFonts w:ascii="Arial" w:eastAsia="Arial" w:hAnsi="Arial" w:cs="Arial"/>
                <w:color w:val="274659"/>
                <w:sz w:val="20"/>
                <w:shd w:val="clear" w:color="auto" w:fill="C9CAC8"/>
              </w:rPr>
              <w:br/>
              <w:t>*    Use Amazon Cognito User Pools</w:t>
            </w:r>
            <w:r>
              <w:rPr>
                <w:rFonts w:ascii="Arial" w:eastAsia="Arial" w:hAnsi="Arial" w:cs="Arial"/>
                <w:color w:val="274659"/>
                <w:sz w:val="20"/>
                <w:shd w:val="clear" w:color="auto" w:fill="C9CAC8"/>
              </w:rPr>
              <w:br/>
              <w:t xml:space="preserve">     https://docs.aws.amazon.com/apigateway/latest/developerguide/apigateway-integrate-with-cognito.html</w:t>
            </w:r>
            <w:r>
              <w:rPr>
                <w:rFonts w:ascii="Arial" w:eastAsia="Arial" w:hAnsi="Arial" w:cs="Arial"/>
                <w:color w:val="274659"/>
                <w:sz w:val="20"/>
                <w:shd w:val="clear" w:color="auto" w:fill="C9CAC8"/>
              </w:rPr>
              <w:br/>
            </w:r>
            <w:r>
              <w:rPr>
                <w:rFonts w:ascii="Arial" w:eastAsia="Arial" w:hAnsi="Arial" w:cs="Arial"/>
                <w:color w:val="274659"/>
                <w:sz w:val="20"/>
                <w:shd w:val="clear" w:color="auto" w:fill="C9CAC8"/>
              </w:rPr>
              <w:br/>
              <w:t>*    Use Client-Side SSL Certificates for Authentication by the Backend</w:t>
            </w:r>
            <w:r>
              <w:rPr>
                <w:rFonts w:ascii="Arial" w:eastAsia="Arial" w:hAnsi="Arial" w:cs="Arial"/>
                <w:color w:val="274659"/>
                <w:sz w:val="20"/>
                <w:shd w:val="clear" w:color="auto" w:fill="C9CAC8"/>
              </w:rPr>
              <w:br/>
              <w:t xml:space="preserve">     https://docs.aws.amazon.com/apigateway/latest/developerguide/getting-started-client-side-ssl-authentication.html</w:t>
            </w:r>
            <w:r>
              <w:rPr>
                <w:rFonts w:ascii="Arial" w:eastAsia="Arial" w:hAnsi="Arial" w:cs="Arial"/>
                <w:color w:val="274659"/>
                <w:sz w:val="20"/>
                <w:shd w:val="clear" w:color="auto" w:fill="C9CAC8"/>
              </w:rPr>
              <w:br/>
            </w:r>
            <w:r>
              <w:rPr>
                <w:rFonts w:ascii="Arial" w:eastAsia="Arial" w:hAnsi="Arial" w:cs="Arial"/>
                <w:color w:val="274659"/>
                <w:sz w:val="20"/>
                <w:shd w:val="clear" w:color="auto" w:fill="C9CAC8"/>
              </w:rPr>
              <w:br/>
              <w:t>*    Create and Use Usage Plans with API Keys</w:t>
            </w:r>
            <w:r>
              <w:rPr>
                <w:rFonts w:ascii="Arial" w:eastAsia="Arial" w:hAnsi="Arial" w:cs="Arial"/>
                <w:color w:val="274659"/>
                <w:sz w:val="20"/>
                <w:shd w:val="clear" w:color="auto" w:fill="C9CAC8"/>
              </w:rPr>
              <w:br/>
              <w:t xml:space="preserve">     https://docs.aws.amazon.com/apigateway/latest/developerguide/api-gateway-api-usage-plans.html</w:t>
            </w:r>
          </w:p>
        </w:tc>
      </w:tr>
    </w:tbl>
    <w:p w14:paraId="6C8F9F73" w14:textId="77777777" w:rsidR="004A275F" w:rsidRDefault="00857E78">
      <w:pPr>
        <w:pStyle w:val="Heading1"/>
        <w:ind w:left="0"/>
        <w:rPr>
          <w:rFonts w:eastAsia="Arial"/>
          <w:b w:val="0"/>
          <w:color w:val="000000"/>
          <w:sz w:val="20"/>
          <w:shd w:val="clear" w:color="auto" w:fill="FFFFFF"/>
        </w:rPr>
      </w:pPr>
      <w:r>
        <w:rPr>
          <w:rFonts w:eastAsia="Arial"/>
          <w:b w:val="0"/>
          <w:color w:val="000000"/>
          <w:sz w:val="20"/>
          <w:shd w:val="clear" w:color="auto" w:fill="FFFFFF"/>
        </w:rPr>
        <w:br w:type="page"/>
      </w:r>
      <w:bookmarkStart w:id="56" w:name="_Toc193283657"/>
      <w:bookmarkStart w:id="57" w:name="_Toc10120"/>
      <w:r>
        <w:rPr>
          <w:rFonts w:eastAsia="Arial"/>
          <w:color w:val="000000"/>
          <w:sz w:val="28"/>
          <w:shd w:val="clear" w:color="auto" w:fill="FFFFFF"/>
        </w:rPr>
        <w:lastRenderedPageBreak/>
        <w:t>Appendix B – Security Classification</w:t>
      </w:r>
      <w:bookmarkEnd w:id="56"/>
    </w:p>
    <w:bookmarkEnd w:id="57"/>
    <w:p w14:paraId="5CE502E0"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9"/>
        <w:gridCol w:w="6043"/>
        <w:gridCol w:w="3296"/>
      </w:tblGrid>
      <w:tr w:rsidR="004A275F" w14:paraId="5AB78601" w14:textId="77777777">
        <w:tc>
          <w:tcPr>
            <w:tcW w:w="75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58AC2E34"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Classification</w:t>
            </w:r>
          </w:p>
        </w:tc>
        <w:tc>
          <w:tcPr>
            <w:tcW w:w="275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0757122"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Description</w:t>
            </w:r>
          </w:p>
        </w:tc>
        <w:tc>
          <w:tcPr>
            <w:tcW w:w="15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148202F1"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Examples</w:t>
            </w:r>
          </w:p>
        </w:tc>
      </w:tr>
      <w:tr w:rsidR="004A275F" w14:paraId="596442B0" w14:textId="77777777">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D9CC5E1"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FFFFFF"/>
              </w:rPr>
              <w:t>Public</w:t>
            </w:r>
          </w:p>
        </w:tc>
        <w:tc>
          <w:tcPr>
            <w:tcW w:w="2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26029B3"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Non-sensitive information available for external release, including:</w:t>
            </w:r>
            <w:r>
              <w:rPr>
                <w:rFonts w:ascii="Arial" w:eastAsia="Arial" w:hAnsi="Arial" w:cs="Arial"/>
                <w:color w:val="000000"/>
                <w:sz w:val="20"/>
                <w:shd w:val="clear" w:color="auto" w:fill="FFFFFF"/>
              </w:rPr>
              <w:br/>
              <w:t xml:space="preserve">*   data, which is considered to have value but which possess no risk of </w:t>
            </w:r>
            <w:proofErr w:type="spellStart"/>
            <w:r>
              <w:rPr>
                <w:rFonts w:ascii="Arial" w:eastAsia="Arial" w:hAnsi="Arial" w:cs="Arial"/>
                <w:color w:val="000000"/>
                <w:sz w:val="20"/>
                <w:shd w:val="clear" w:color="auto" w:fill="FFFFFF"/>
              </w:rPr>
              <w:t>unauthorised</w:t>
            </w:r>
            <w:proofErr w:type="spellEnd"/>
            <w:r>
              <w:rPr>
                <w:rFonts w:ascii="Arial" w:eastAsia="Arial" w:hAnsi="Arial" w:cs="Arial"/>
                <w:color w:val="000000"/>
                <w:sz w:val="20"/>
                <w:shd w:val="clear" w:color="auto" w:fill="FFFFFF"/>
              </w:rPr>
              <w:t xml:space="preserve"> disclosure;</w:t>
            </w:r>
            <w:r>
              <w:rPr>
                <w:rFonts w:ascii="Arial" w:eastAsia="Arial" w:hAnsi="Arial" w:cs="Arial"/>
                <w:color w:val="000000"/>
                <w:sz w:val="20"/>
                <w:shd w:val="clear" w:color="auto" w:fill="FFFFFF"/>
              </w:rPr>
              <w:br/>
              <w:t>*   data, which is not critical to operations; and</w:t>
            </w:r>
            <w:r>
              <w:rPr>
                <w:rFonts w:ascii="Arial" w:eastAsia="Arial" w:hAnsi="Arial" w:cs="Arial"/>
                <w:color w:val="000000"/>
                <w:sz w:val="20"/>
                <w:shd w:val="clear" w:color="auto" w:fill="FFFFFF"/>
              </w:rPr>
              <w:br/>
              <w:t>*   Information that would not provide a business or competitive advantage and is routinely made available to interested members of the general public.</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E2C6D28"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   marketing brochures;</w:t>
            </w:r>
            <w:r>
              <w:rPr>
                <w:rFonts w:ascii="Arial" w:eastAsia="Arial" w:hAnsi="Arial" w:cs="Arial"/>
                <w:color w:val="000000"/>
                <w:sz w:val="20"/>
                <w:shd w:val="clear" w:color="auto" w:fill="FFFFFF"/>
              </w:rPr>
              <w:br/>
              <w:t>*   the public web site;</w:t>
            </w:r>
            <w:r>
              <w:rPr>
                <w:rFonts w:ascii="Arial" w:eastAsia="Arial" w:hAnsi="Arial" w:cs="Arial"/>
                <w:color w:val="000000"/>
                <w:sz w:val="20"/>
                <w:shd w:val="clear" w:color="auto" w:fill="FFFFFF"/>
              </w:rPr>
              <w:br/>
              <w:t>*   advertising media;</w:t>
            </w:r>
            <w:r>
              <w:rPr>
                <w:rFonts w:ascii="Arial" w:eastAsia="Arial" w:hAnsi="Arial" w:cs="Arial"/>
                <w:color w:val="000000"/>
                <w:sz w:val="20"/>
                <w:shd w:val="clear" w:color="auto" w:fill="FFFFFF"/>
              </w:rPr>
              <w:br/>
              <w:t>*   annual reports; and</w:t>
            </w:r>
            <w:r>
              <w:rPr>
                <w:rFonts w:ascii="Arial" w:eastAsia="Arial" w:hAnsi="Arial" w:cs="Arial"/>
                <w:color w:val="000000"/>
                <w:sz w:val="20"/>
                <w:shd w:val="clear" w:color="auto" w:fill="FFFFFF"/>
              </w:rPr>
              <w:br/>
              <w:t>*   Product and services brochures</w:t>
            </w:r>
          </w:p>
        </w:tc>
      </w:tr>
      <w:tr w:rsidR="004A275F" w14:paraId="26EBB71E" w14:textId="77777777">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65F4BC0"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FFFFFF"/>
              </w:rPr>
              <w:t>Private</w:t>
            </w:r>
          </w:p>
        </w:tc>
        <w:tc>
          <w:tcPr>
            <w:tcW w:w="2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0EA0195"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FFFFFF"/>
              </w:rPr>
              <w:t>Information that is only sensitive outside Shoprite Checkers. This information is generally available to all employees and approved non-employees for business purposes only</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C4B7C48"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   the Intranet;</w:t>
            </w:r>
            <w:r>
              <w:rPr>
                <w:rFonts w:ascii="Arial" w:eastAsia="Arial" w:hAnsi="Arial" w:cs="Arial"/>
                <w:color w:val="000000"/>
                <w:sz w:val="20"/>
                <w:shd w:val="clear" w:color="auto" w:fill="FFFFFF"/>
              </w:rPr>
              <w:br/>
              <w:t>*   business plans;</w:t>
            </w:r>
            <w:r>
              <w:rPr>
                <w:rFonts w:ascii="Arial" w:eastAsia="Arial" w:hAnsi="Arial" w:cs="Arial"/>
                <w:color w:val="000000"/>
                <w:sz w:val="20"/>
                <w:shd w:val="clear" w:color="auto" w:fill="FFFFFF"/>
              </w:rPr>
              <w:br/>
              <w:t xml:space="preserve">*   </w:t>
            </w:r>
            <w:proofErr w:type="spellStart"/>
            <w:r>
              <w:rPr>
                <w:rFonts w:ascii="Arial" w:eastAsia="Arial" w:hAnsi="Arial" w:cs="Arial"/>
                <w:color w:val="000000"/>
                <w:sz w:val="20"/>
                <w:shd w:val="clear" w:color="auto" w:fill="FFFFFF"/>
              </w:rPr>
              <w:t>organisational</w:t>
            </w:r>
            <w:proofErr w:type="spellEnd"/>
            <w:r>
              <w:rPr>
                <w:rFonts w:ascii="Arial" w:eastAsia="Arial" w:hAnsi="Arial" w:cs="Arial"/>
                <w:color w:val="000000"/>
                <w:sz w:val="20"/>
                <w:shd w:val="clear" w:color="auto" w:fill="FFFFFF"/>
              </w:rPr>
              <w:t xml:space="preserve"> charts;</w:t>
            </w:r>
            <w:r>
              <w:rPr>
                <w:rFonts w:ascii="Arial" w:eastAsia="Arial" w:hAnsi="Arial" w:cs="Arial"/>
                <w:color w:val="000000"/>
                <w:sz w:val="20"/>
                <w:shd w:val="clear" w:color="auto" w:fill="FFFFFF"/>
              </w:rPr>
              <w:br/>
              <w:t>*   internal telephone listings; and</w:t>
            </w:r>
            <w:r>
              <w:rPr>
                <w:rFonts w:ascii="Arial" w:eastAsia="Arial" w:hAnsi="Arial" w:cs="Arial"/>
                <w:color w:val="000000"/>
                <w:sz w:val="20"/>
                <w:shd w:val="clear" w:color="auto" w:fill="FFFFFF"/>
              </w:rPr>
              <w:br/>
              <w:t>*   Shoprite Checkers’ policies, standards and procedures.</w:t>
            </w:r>
          </w:p>
        </w:tc>
      </w:tr>
      <w:tr w:rsidR="004A275F" w14:paraId="1E372358" w14:textId="77777777">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BDCAF2C"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FFFFFF"/>
              </w:rPr>
              <w:t>Confidential</w:t>
            </w:r>
          </w:p>
        </w:tc>
        <w:tc>
          <w:tcPr>
            <w:tcW w:w="2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C390A72"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FFFFFF"/>
              </w:rPr>
              <w:t>Information within Shoprite Checkers that is sensitive to internal and external exposure and is intended for business use only by specific groups and users..</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3527AA0"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   customer information;</w:t>
            </w:r>
            <w:r>
              <w:rPr>
                <w:rFonts w:ascii="Arial" w:eastAsia="Arial" w:hAnsi="Arial" w:cs="Arial"/>
                <w:color w:val="000000"/>
                <w:sz w:val="20"/>
                <w:shd w:val="clear" w:color="auto" w:fill="FFFFFF"/>
              </w:rPr>
              <w:br/>
              <w:t>*   supplier information;</w:t>
            </w:r>
            <w:r>
              <w:rPr>
                <w:rFonts w:ascii="Arial" w:eastAsia="Arial" w:hAnsi="Arial" w:cs="Arial"/>
                <w:color w:val="000000"/>
                <w:sz w:val="20"/>
                <w:shd w:val="clear" w:color="auto" w:fill="FFFFFF"/>
              </w:rPr>
              <w:br/>
              <w:t>*   technology strategies; and</w:t>
            </w:r>
            <w:r>
              <w:rPr>
                <w:rFonts w:ascii="Arial" w:eastAsia="Arial" w:hAnsi="Arial" w:cs="Arial"/>
                <w:color w:val="000000"/>
                <w:sz w:val="20"/>
                <w:shd w:val="clear" w:color="auto" w:fill="FFFFFF"/>
              </w:rPr>
              <w:br/>
              <w:t>*   Security, personnel, payroll data and accounting information.</w:t>
            </w:r>
          </w:p>
        </w:tc>
      </w:tr>
      <w:tr w:rsidR="004A275F" w14:paraId="76033C6F" w14:textId="77777777">
        <w:tc>
          <w:tcPr>
            <w:tcW w:w="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453AAEE"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FFFFFF"/>
              </w:rPr>
              <w:t>Critical</w:t>
            </w:r>
          </w:p>
        </w:tc>
        <w:tc>
          <w:tcPr>
            <w:tcW w:w="275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8D13CA2"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FFFFFF"/>
              </w:rPr>
              <w:t>Information that is extremely sensitive, of the highest value to Shoprite Checkers and intended for use by named individual(s) only.</w:t>
            </w:r>
            <w:r>
              <w:rPr>
                <w:rFonts w:ascii="Arial" w:eastAsia="Arial" w:hAnsi="Arial" w:cs="Arial"/>
                <w:b/>
                <w:color w:val="000000"/>
                <w:sz w:val="20"/>
                <w:shd w:val="clear" w:color="auto" w:fill="FFFFFF"/>
              </w:rPr>
              <w:br/>
              <w:t>This data is considered imperative to the ongoing operations of Shoprite Checkers. Strict rules must be adhered to in the usage of this data</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E0FFA53"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   secret contracts;</w:t>
            </w:r>
            <w:r>
              <w:rPr>
                <w:rFonts w:ascii="Arial" w:eastAsia="Arial" w:hAnsi="Arial" w:cs="Arial"/>
                <w:color w:val="000000"/>
                <w:sz w:val="20"/>
                <w:shd w:val="clear" w:color="auto" w:fill="FFFFFF"/>
              </w:rPr>
              <w:br/>
              <w:t>*   pre-announced merger &amp; acquisition information;</w:t>
            </w:r>
            <w:r>
              <w:rPr>
                <w:rFonts w:ascii="Arial" w:eastAsia="Arial" w:hAnsi="Arial" w:cs="Arial"/>
                <w:color w:val="000000"/>
                <w:sz w:val="20"/>
                <w:shd w:val="clear" w:color="auto" w:fill="FFFFFF"/>
              </w:rPr>
              <w:br/>
              <w:t>*   legal data;</w:t>
            </w:r>
            <w:r>
              <w:rPr>
                <w:rFonts w:ascii="Arial" w:eastAsia="Arial" w:hAnsi="Arial" w:cs="Arial"/>
                <w:color w:val="000000"/>
                <w:sz w:val="20"/>
                <w:shd w:val="clear" w:color="auto" w:fill="FFFFFF"/>
              </w:rPr>
              <w:br/>
              <w:t>*   Strategic direction and initiatives.</w:t>
            </w:r>
            <w:r>
              <w:rPr>
                <w:rFonts w:ascii="Arial" w:eastAsia="Arial" w:hAnsi="Arial" w:cs="Arial"/>
                <w:color w:val="000000"/>
                <w:sz w:val="20"/>
                <w:shd w:val="clear" w:color="auto" w:fill="FFFFFF"/>
              </w:rPr>
              <w:br/>
              <w:t>*   PCI specific data</w:t>
            </w:r>
          </w:p>
        </w:tc>
      </w:tr>
    </w:tbl>
    <w:p w14:paraId="753258F2" w14:textId="77777777" w:rsidR="004A275F" w:rsidRDefault="004A275F">
      <w:pPr>
        <w:jc w:val="center"/>
        <w:rPr>
          <w:rFonts w:ascii="Arial" w:eastAsia="Arial" w:hAnsi="Arial" w:cs="Arial"/>
          <w:color w:val="000000"/>
          <w:sz w:val="20"/>
          <w:shd w:val="clear" w:color="auto" w:fill="FFFFFF"/>
        </w:rPr>
      </w:pPr>
    </w:p>
    <w:p w14:paraId="278B280A"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4A275F" w14:paraId="2C36EB9A" w14:textId="77777777">
        <w:tc>
          <w:tcPr>
            <w:tcW w:w="50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208BBF4F"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NOTE</w:t>
            </w:r>
          </w:p>
        </w:tc>
      </w:tr>
      <w:tr w:rsidR="004A275F" w14:paraId="63DB4E80"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1F94BBC"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br/>
              <w:t>Requirement for all Confidential, Private or Critical services</w:t>
            </w:r>
            <w:r>
              <w:rPr>
                <w:rFonts w:ascii="Arial" w:eastAsia="Arial" w:hAnsi="Arial" w:cs="Arial"/>
                <w:color w:val="000000"/>
                <w:sz w:val="20"/>
                <w:shd w:val="clear" w:color="auto" w:fill="FFFFFF"/>
              </w:rPr>
              <w:br/>
              <w:t>Refer to the Shoprite Authentication Standards for guidelines:</w:t>
            </w:r>
            <w:r>
              <w:rPr>
                <w:rFonts w:ascii="Arial" w:eastAsia="Arial" w:hAnsi="Arial" w:cs="Arial"/>
                <w:color w:val="000000"/>
                <w:sz w:val="20"/>
                <w:shd w:val="clear" w:color="auto" w:fill="FFFFFF"/>
              </w:rPr>
              <w:br/>
            </w:r>
            <w:r>
              <w:rPr>
                <w:rFonts w:ascii="Arial" w:eastAsia="Arial" w:hAnsi="Arial" w:cs="Arial"/>
                <w:color w:val="000000"/>
                <w:sz w:val="20"/>
                <w:shd w:val="clear" w:color="auto" w:fill="FFFFFF"/>
              </w:rPr>
              <w:br/>
              <w:t>http://pulse.shoprite.co.za/Dept/IT/EA/EA%20Governance/EA%20Standards%20and%20Guidelines/Integration/Shoprite%20authentication%20standards%20v1.1.docx</w:t>
            </w:r>
            <w:r>
              <w:rPr>
                <w:rFonts w:ascii="Arial" w:eastAsia="Arial" w:hAnsi="Arial" w:cs="Arial"/>
                <w:color w:val="000000"/>
                <w:sz w:val="20"/>
                <w:shd w:val="clear" w:color="auto" w:fill="FFFFFF"/>
              </w:rPr>
              <w:br/>
            </w:r>
            <w:r>
              <w:rPr>
                <w:rFonts w:ascii="Arial" w:eastAsia="Arial" w:hAnsi="Arial" w:cs="Arial"/>
                <w:color w:val="000000"/>
                <w:sz w:val="20"/>
                <w:shd w:val="clear" w:color="auto" w:fill="FFFFFF"/>
              </w:rPr>
              <w:br/>
              <w:t>The following will be required at runtime:</w:t>
            </w:r>
            <w:r>
              <w:rPr>
                <w:rFonts w:ascii="Arial" w:eastAsia="Arial" w:hAnsi="Arial" w:cs="Arial"/>
                <w:color w:val="000000"/>
                <w:sz w:val="20"/>
                <w:shd w:val="clear" w:color="auto" w:fill="FFFFFF"/>
              </w:rPr>
              <w:br/>
              <w:t>a)   Data in transit must be secured according to Shoprite approved security standards. E.g. HTTPS, TLS.</w:t>
            </w:r>
            <w:r>
              <w:rPr>
                <w:rFonts w:ascii="Arial" w:eastAsia="Arial" w:hAnsi="Arial" w:cs="Arial"/>
                <w:color w:val="000000"/>
                <w:sz w:val="20"/>
                <w:shd w:val="clear" w:color="auto" w:fill="FFFFFF"/>
              </w:rPr>
              <w:br/>
              <w:t>b)   Payload encryption is preferred for data in transit. E.g. PGP, AES.</w:t>
            </w:r>
          </w:p>
        </w:tc>
      </w:tr>
    </w:tbl>
    <w:p w14:paraId="6F5F7138" w14:textId="77777777" w:rsidR="004A275F" w:rsidRDefault="00857E78">
      <w:pPr>
        <w:pStyle w:val="Heading1"/>
        <w:ind w:left="0"/>
        <w:rPr>
          <w:rFonts w:eastAsia="Arial"/>
          <w:b w:val="0"/>
          <w:color w:val="000000"/>
          <w:sz w:val="20"/>
          <w:shd w:val="clear" w:color="auto" w:fill="FFFFFF"/>
        </w:rPr>
      </w:pPr>
      <w:r>
        <w:rPr>
          <w:rFonts w:eastAsia="Arial"/>
          <w:b w:val="0"/>
          <w:color w:val="000000"/>
          <w:sz w:val="20"/>
          <w:shd w:val="clear" w:color="auto" w:fill="FFFFFF"/>
        </w:rPr>
        <w:br w:type="page"/>
      </w:r>
      <w:bookmarkStart w:id="58" w:name="_Toc193283658"/>
      <w:bookmarkStart w:id="59" w:name="_Toc10121"/>
      <w:r>
        <w:rPr>
          <w:rFonts w:eastAsia="Arial"/>
          <w:color w:val="000000"/>
          <w:sz w:val="28"/>
          <w:shd w:val="clear" w:color="auto" w:fill="FFFFFF"/>
        </w:rPr>
        <w:lastRenderedPageBreak/>
        <w:t>Appendix C – Real-time vs Batch</w:t>
      </w:r>
      <w:bookmarkEnd w:id="58"/>
    </w:p>
    <w:bookmarkEnd w:id="59"/>
    <w:p w14:paraId="3B8760B0" w14:textId="77777777" w:rsidR="004A275F" w:rsidRDefault="00857E78">
      <w:pPr>
        <w:jc w:val="center"/>
        <w:rPr>
          <w:rFonts w:ascii="Arial" w:eastAsia="Arial" w:hAnsi="Arial" w:cs="Arial"/>
          <w:i/>
          <w:color w:val="C0504D"/>
          <w:sz w:val="20"/>
          <w:shd w:val="clear" w:color="auto" w:fill="FFFFFF"/>
        </w:rPr>
      </w:pPr>
      <w:r>
        <w:rPr>
          <w:rFonts w:ascii="Arial" w:eastAsia="Arial" w:hAnsi="Arial" w:cs="Arial"/>
          <w:i/>
          <w:color w:val="C0504D"/>
          <w:sz w:val="20"/>
          <w:shd w:val="clear" w:color="auto" w:fill="FFFFFF"/>
        </w:rPr>
        <w:t>(Delete this section when decision has been made)</w:t>
      </w:r>
    </w:p>
    <w:p w14:paraId="539516C7" w14:textId="77777777" w:rsidR="004A275F" w:rsidRDefault="004A275F">
      <w:pPr>
        <w:jc w:val="center"/>
        <w:rPr>
          <w:rFonts w:ascii="Arial" w:eastAsia="Arial" w:hAnsi="Arial" w:cs="Arial"/>
          <w:color w:val="000000"/>
          <w:sz w:val="20"/>
          <w:shd w:val="clear" w:color="auto" w:fill="FFFFFF"/>
        </w:rPr>
      </w:pPr>
    </w:p>
    <w:p w14:paraId="1997BE24"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The following explanation is useful to determine requirements for this interface. Extracted from </w:t>
      </w:r>
      <w:r>
        <w:rPr>
          <w:rFonts w:ascii="Arial" w:eastAsia="Arial" w:hAnsi="Arial" w:cs="Arial"/>
          <w:color w:val="000000"/>
          <w:sz w:val="20"/>
          <w:shd w:val="clear" w:color="auto" w:fill="FFFFFF"/>
        </w:rPr>
        <w:br/>
        <w:t>http://stackoverflow.com/questions/5267231/what-is-the-definition-of-realtime-near-realtime-and-batch-give-examples-of-ea</w:t>
      </w:r>
    </w:p>
    <w:p w14:paraId="6D66297E" w14:textId="77777777" w:rsidR="004A275F" w:rsidRDefault="004A275F">
      <w:pPr>
        <w:rPr>
          <w:rFonts w:ascii="Arial" w:eastAsia="Arial" w:hAnsi="Arial" w:cs="Arial"/>
          <w:color w:val="000000"/>
          <w:sz w:val="20"/>
          <w:shd w:val="clear" w:color="auto" w:fill="FFFFFF"/>
        </w:rPr>
      </w:pPr>
    </w:p>
    <w:p w14:paraId="0352AC61" w14:textId="77777777" w:rsidR="004A275F" w:rsidRDefault="00857E78">
      <w:pPr>
        <w:pStyle w:val="Heading2"/>
        <w:ind w:left="0"/>
        <w:rPr>
          <w:rFonts w:eastAsia="Arial"/>
          <w:i w:val="0"/>
          <w:color w:val="000000"/>
          <w:shd w:val="clear" w:color="auto" w:fill="FFFFFF"/>
        </w:rPr>
      </w:pPr>
      <w:bookmarkStart w:id="60" w:name="_Toc193283659"/>
      <w:bookmarkStart w:id="61" w:name="_Toc10122"/>
      <w:r>
        <w:rPr>
          <w:rFonts w:eastAsia="Arial"/>
          <w:i w:val="0"/>
          <w:color w:val="000000"/>
          <w:shd w:val="clear" w:color="auto" w:fill="FFFFFF"/>
        </w:rPr>
        <w:t>Real-Time</w:t>
      </w:r>
      <w:bookmarkEnd w:id="60"/>
    </w:p>
    <w:bookmarkEnd w:id="61"/>
    <w:p w14:paraId="15ABC468"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Real-time means that the time of an activity's completion is part of its functional correctness. For example, the sqrt() function's correctness is something like</w:t>
      </w:r>
    </w:p>
    <w:p w14:paraId="799A81FA" w14:textId="77777777" w:rsidR="004A275F" w:rsidRDefault="004A275F">
      <w:pPr>
        <w:rPr>
          <w:rFonts w:ascii="Arial" w:eastAsia="Arial" w:hAnsi="Arial" w:cs="Arial"/>
          <w:color w:val="000000"/>
          <w:sz w:val="20"/>
          <w:shd w:val="clear" w:color="auto" w:fill="FFFFFF"/>
        </w:rPr>
      </w:pPr>
    </w:p>
    <w:p w14:paraId="37794D81"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The sqrt() function is implemented correctly if, for all x &gt;=0, sqrt(x) = y implies y^2 == x.</w:t>
      </w:r>
    </w:p>
    <w:p w14:paraId="439F271A" w14:textId="77777777" w:rsidR="004A275F" w:rsidRDefault="004A275F">
      <w:pPr>
        <w:rPr>
          <w:rFonts w:ascii="Arial" w:eastAsia="Arial" w:hAnsi="Arial" w:cs="Arial"/>
          <w:color w:val="000000"/>
          <w:sz w:val="20"/>
          <w:shd w:val="clear" w:color="auto" w:fill="FFFFFF"/>
        </w:rPr>
      </w:pPr>
    </w:p>
    <w:p w14:paraId="4BABF719"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In this setting, the time it takes to execute the sqrt() procedure is not part of its functional correctness. A faster algorithm may be better in some qualitative sense, but no more or less correct.</w:t>
      </w:r>
    </w:p>
    <w:p w14:paraId="1F334E14" w14:textId="77777777" w:rsidR="004A275F" w:rsidRDefault="004A275F">
      <w:pPr>
        <w:rPr>
          <w:rFonts w:ascii="Arial" w:eastAsia="Arial" w:hAnsi="Arial" w:cs="Arial"/>
          <w:color w:val="000000"/>
          <w:sz w:val="20"/>
          <w:shd w:val="clear" w:color="auto" w:fill="FFFFFF"/>
        </w:rPr>
      </w:pPr>
    </w:p>
    <w:p w14:paraId="0E47207F"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Suppose we have a mythical function called </w:t>
      </w:r>
      <w:proofErr w:type="spellStart"/>
      <w:r>
        <w:rPr>
          <w:rFonts w:ascii="Arial" w:eastAsia="Arial" w:hAnsi="Arial" w:cs="Arial"/>
          <w:color w:val="000000"/>
          <w:sz w:val="20"/>
          <w:shd w:val="clear" w:color="auto" w:fill="FFFFFF"/>
        </w:rPr>
        <w:t>sqrtrt</w:t>
      </w:r>
      <w:proofErr w:type="spellEnd"/>
      <w:r>
        <w:rPr>
          <w:rFonts w:ascii="Arial" w:eastAsia="Arial" w:hAnsi="Arial" w:cs="Arial"/>
          <w:color w:val="000000"/>
          <w:sz w:val="20"/>
          <w:shd w:val="clear" w:color="auto" w:fill="FFFFFF"/>
        </w:rPr>
        <w:t>(), a real-time version of square root. Imagine, for instance, we need to compute the square root of velocity in order to properly execute the next brake application in an anti-lock braking system. In this setting, we might say instead:</w:t>
      </w:r>
    </w:p>
    <w:p w14:paraId="59B669B3" w14:textId="77777777" w:rsidR="004A275F" w:rsidRDefault="004A275F">
      <w:pPr>
        <w:rPr>
          <w:rFonts w:ascii="Arial" w:eastAsia="Arial" w:hAnsi="Arial" w:cs="Arial"/>
          <w:color w:val="000000"/>
          <w:sz w:val="20"/>
          <w:shd w:val="clear" w:color="auto" w:fill="FFFFFF"/>
        </w:rPr>
      </w:pPr>
    </w:p>
    <w:p w14:paraId="4601CF65"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The </w:t>
      </w:r>
      <w:proofErr w:type="spellStart"/>
      <w:r>
        <w:rPr>
          <w:rFonts w:ascii="Arial" w:eastAsia="Arial" w:hAnsi="Arial" w:cs="Arial"/>
          <w:color w:val="000000"/>
          <w:sz w:val="20"/>
          <w:shd w:val="clear" w:color="auto" w:fill="FFFFFF"/>
        </w:rPr>
        <w:t>sqrtrt</w:t>
      </w:r>
      <w:proofErr w:type="spellEnd"/>
      <w:r>
        <w:rPr>
          <w:rFonts w:ascii="Arial" w:eastAsia="Arial" w:hAnsi="Arial" w:cs="Arial"/>
          <w:color w:val="000000"/>
          <w:sz w:val="20"/>
          <w:shd w:val="clear" w:color="auto" w:fill="FFFFFF"/>
        </w:rPr>
        <w:t>() function is implemented correctly if</w:t>
      </w:r>
      <w:r>
        <w:rPr>
          <w:rFonts w:ascii="Arial" w:eastAsia="Arial" w:hAnsi="Arial" w:cs="Arial"/>
          <w:color w:val="000000"/>
          <w:sz w:val="20"/>
          <w:shd w:val="clear" w:color="auto" w:fill="FFFFFF"/>
        </w:rPr>
        <w:br/>
        <w:t xml:space="preserve">1.   for all x &gt;=0, </w:t>
      </w:r>
      <w:proofErr w:type="spellStart"/>
      <w:r>
        <w:rPr>
          <w:rFonts w:ascii="Arial" w:eastAsia="Arial" w:hAnsi="Arial" w:cs="Arial"/>
          <w:color w:val="000000"/>
          <w:sz w:val="20"/>
          <w:shd w:val="clear" w:color="auto" w:fill="FFFFFF"/>
        </w:rPr>
        <w:t>sqrtrt</w:t>
      </w:r>
      <w:proofErr w:type="spellEnd"/>
      <w:r>
        <w:rPr>
          <w:rFonts w:ascii="Arial" w:eastAsia="Arial" w:hAnsi="Arial" w:cs="Arial"/>
          <w:color w:val="000000"/>
          <w:sz w:val="20"/>
          <w:shd w:val="clear" w:color="auto" w:fill="FFFFFF"/>
        </w:rPr>
        <w:t>(x) = y implies y^2 == x and</w:t>
      </w:r>
      <w:r>
        <w:rPr>
          <w:rFonts w:ascii="Arial" w:eastAsia="Arial" w:hAnsi="Arial" w:cs="Arial"/>
          <w:color w:val="000000"/>
          <w:sz w:val="20"/>
          <w:shd w:val="clear" w:color="auto" w:fill="FFFFFF"/>
        </w:rPr>
        <w:br/>
        <w:t xml:space="preserve">2.   </w:t>
      </w:r>
      <w:proofErr w:type="spellStart"/>
      <w:r>
        <w:rPr>
          <w:rFonts w:ascii="Arial" w:eastAsia="Arial" w:hAnsi="Arial" w:cs="Arial"/>
          <w:color w:val="000000"/>
          <w:sz w:val="20"/>
          <w:shd w:val="clear" w:color="auto" w:fill="FFFFFF"/>
        </w:rPr>
        <w:t>sqrtrt</w:t>
      </w:r>
      <w:proofErr w:type="spellEnd"/>
      <w:r>
        <w:rPr>
          <w:rFonts w:ascii="Arial" w:eastAsia="Arial" w:hAnsi="Arial" w:cs="Arial"/>
          <w:color w:val="000000"/>
          <w:sz w:val="20"/>
          <w:shd w:val="clear" w:color="auto" w:fill="FFFFFF"/>
        </w:rPr>
        <w:t>() returns a result in &lt;= 275 microseconds.</w:t>
      </w:r>
    </w:p>
    <w:p w14:paraId="4E7E2796" w14:textId="77777777" w:rsidR="004A275F" w:rsidRDefault="004A275F">
      <w:pPr>
        <w:rPr>
          <w:rFonts w:ascii="Arial" w:eastAsia="Arial" w:hAnsi="Arial" w:cs="Arial"/>
          <w:color w:val="000000"/>
          <w:sz w:val="20"/>
          <w:shd w:val="clear" w:color="auto" w:fill="FFFFFF"/>
        </w:rPr>
      </w:pPr>
    </w:p>
    <w:p w14:paraId="58C193C9"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In this case, the time constraint is not merely a performance parameter. If </w:t>
      </w:r>
      <w:proofErr w:type="spellStart"/>
      <w:r>
        <w:rPr>
          <w:rFonts w:ascii="Arial" w:eastAsia="Arial" w:hAnsi="Arial" w:cs="Arial"/>
          <w:color w:val="000000"/>
          <w:sz w:val="20"/>
          <w:shd w:val="clear" w:color="auto" w:fill="FFFFFF"/>
        </w:rPr>
        <w:t>sqrtrt</w:t>
      </w:r>
      <w:proofErr w:type="spellEnd"/>
      <w:r>
        <w:rPr>
          <w:rFonts w:ascii="Arial" w:eastAsia="Arial" w:hAnsi="Arial" w:cs="Arial"/>
          <w:color w:val="000000"/>
          <w:sz w:val="20"/>
          <w:shd w:val="clear" w:color="auto" w:fill="FFFFFF"/>
        </w:rPr>
        <w:t>() fails to complete in 275 microseconds, you may be late applying the brakes, triggering either a skid or reduced braking efficiency, possibly resulting in an accident. The time constraint is part of the functional correctness of the routine. Lift this up a few layers and you get a real-time system as one (at least partially) composed of activities that have timeliness as part of their functional correctness conditions.</w:t>
      </w:r>
    </w:p>
    <w:p w14:paraId="154F6E3F" w14:textId="77777777" w:rsidR="004A275F" w:rsidRDefault="004A275F">
      <w:pPr>
        <w:rPr>
          <w:rFonts w:ascii="Arial" w:eastAsia="Arial" w:hAnsi="Arial" w:cs="Arial"/>
          <w:color w:val="000000"/>
          <w:sz w:val="20"/>
          <w:shd w:val="clear" w:color="auto" w:fill="FFFFFF"/>
        </w:rPr>
      </w:pPr>
    </w:p>
    <w:p w14:paraId="234533C4" w14:textId="77777777" w:rsidR="004A275F" w:rsidRDefault="00857E78">
      <w:pPr>
        <w:pStyle w:val="Heading2"/>
        <w:ind w:left="0"/>
        <w:rPr>
          <w:rFonts w:eastAsia="Arial"/>
          <w:i w:val="0"/>
          <w:color w:val="000000"/>
          <w:shd w:val="clear" w:color="auto" w:fill="FFFFFF"/>
        </w:rPr>
      </w:pPr>
      <w:bookmarkStart w:id="62" w:name="_Toc193283660"/>
      <w:bookmarkStart w:id="63" w:name="_Toc10123"/>
      <w:r>
        <w:rPr>
          <w:rFonts w:eastAsia="Arial"/>
          <w:i w:val="0"/>
          <w:color w:val="000000"/>
          <w:shd w:val="clear" w:color="auto" w:fill="FFFFFF"/>
        </w:rPr>
        <w:t>Near Real-Time</w:t>
      </w:r>
      <w:bookmarkEnd w:id="62"/>
    </w:p>
    <w:bookmarkEnd w:id="63"/>
    <w:p w14:paraId="30DFA79E"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A near real-time system is one in which activities completion times, responsiveness, or perceived latency when measured against wall clock time are important aspects of system quality. The canonical example of this is a stock ticker system -- you want to get quotes reasonably quickly after the price changes. For most of us non-high-speed-traders, what this means is that the perceived delay between data being available and our seeing it is negligible.</w:t>
      </w:r>
    </w:p>
    <w:p w14:paraId="0F2E21D5" w14:textId="77777777" w:rsidR="004A275F" w:rsidRDefault="004A275F">
      <w:pPr>
        <w:rPr>
          <w:rFonts w:ascii="Arial" w:eastAsia="Arial" w:hAnsi="Arial" w:cs="Arial"/>
          <w:color w:val="000000"/>
          <w:sz w:val="20"/>
          <w:shd w:val="clear" w:color="auto" w:fill="FFFFFF"/>
        </w:rPr>
      </w:pPr>
    </w:p>
    <w:p w14:paraId="77D49C27"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The difference between 'real-time' and 'near real-time' is both a difference in precision and magnitude. Real-time systems have time constraints that range from microseconds to hours, but those time constraints tend to be fairly precise. Near-real-time usually implies a narrower range of magnitudes -- within human perception tolerances -- but typically isn’t articulated precisely.</w:t>
      </w:r>
    </w:p>
    <w:p w14:paraId="327771B7" w14:textId="77777777" w:rsidR="004A275F" w:rsidRDefault="004A275F">
      <w:pPr>
        <w:rPr>
          <w:rFonts w:ascii="Arial" w:eastAsia="Arial" w:hAnsi="Arial" w:cs="Arial"/>
          <w:color w:val="000000"/>
          <w:sz w:val="20"/>
          <w:shd w:val="clear" w:color="auto" w:fill="FFFFFF"/>
        </w:rPr>
      </w:pPr>
    </w:p>
    <w:p w14:paraId="2B52428A"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I would claim that near-real-time systems could be called real-time systems, but that their time constraints are merely probabilistic:</w:t>
      </w:r>
    </w:p>
    <w:p w14:paraId="0DCF5F6F" w14:textId="77777777" w:rsidR="004A275F" w:rsidRDefault="004A275F">
      <w:pPr>
        <w:rPr>
          <w:rFonts w:ascii="Arial" w:eastAsia="Arial" w:hAnsi="Arial" w:cs="Arial"/>
          <w:color w:val="000000"/>
          <w:sz w:val="20"/>
          <w:shd w:val="clear" w:color="auto" w:fill="FFFFFF"/>
        </w:rPr>
      </w:pPr>
    </w:p>
    <w:p w14:paraId="678CDABF"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The stock price will be displayed to the user within 500ms of its change at the exchange, with probability p &gt; 0.75.</w:t>
      </w:r>
    </w:p>
    <w:p w14:paraId="21B0BEC9" w14:textId="77777777" w:rsidR="004A275F" w:rsidRDefault="004A275F">
      <w:pPr>
        <w:rPr>
          <w:rFonts w:ascii="Arial" w:eastAsia="Arial" w:hAnsi="Arial" w:cs="Arial"/>
          <w:color w:val="000000"/>
          <w:sz w:val="20"/>
          <w:shd w:val="clear" w:color="auto" w:fill="FFFFFF"/>
        </w:rPr>
      </w:pPr>
    </w:p>
    <w:p w14:paraId="1493DFFE" w14:textId="77777777" w:rsidR="004A275F" w:rsidRDefault="00857E78">
      <w:pPr>
        <w:pStyle w:val="Heading2"/>
        <w:ind w:left="0"/>
        <w:rPr>
          <w:rFonts w:eastAsia="Arial"/>
          <w:i w:val="0"/>
          <w:color w:val="000000"/>
          <w:shd w:val="clear" w:color="auto" w:fill="FFFFFF"/>
        </w:rPr>
      </w:pPr>
      <w:bookmarkStart w:id="64" w:name="_Toc193283661"/>
      <w:bookmarkStart w:id="65" w:name="_Toc10124"/>
      <w:r>
        <w:rPr>
          <w:rFonts w:eastAsia="Arial"/>
          <w:i w:val="0"/>
          <w:color w:val="000000"/>
          <w:shd w:val="clear" w:color="auto" w:fill="FFFFFF"/>
        </w:rPr>
        <w:t>Batch</w:t>
      </w:r>
      <w:bookmarkEnd w:id="64"/>
    </w:p>
    <w:bookmarkEnd w:id="65"/>
    <w:p w14:paraId="0804C4E1"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Batch operations are those which are perceived to be large blocks of computing tasks with only macroscopic, human- or process-induced deadlines. The specific context of computation is typically not important, and a batch computation is usually a self-contained computational task. Real-time and near-real-time tasks are often strongly coupled to the physical world, and their time constraints emerge from demands from physical/real-world interactions. Batch operations, by contrast, could be computed at any time and at any place; their outputs are solely defined by the inputs provided when the batch is defined.</w:t>
      </w:r>
    </w:p>
    <w:p w14:paraId="3A01A8A8" w14:textId="77777777" w:rsidR="004A275F" w:rsidRDefault="004A275F">
      <w:pPr>
        <w:rPr>
          <w:rFonts w:ascii="Arial" w:eastAsia="Arial" w:hAnsi="Arial" w:cs="Arial"/>
          <w:color w:val="000000"/>
          <w:sz w:val="20"/>
          <w:shd w:val="clear" w:color="auto" w:fill="FFFFFF"/>
        </w:rPr>
      </w:pPr>
    </w:p>
    <w:p w14:paraId="6CB0025B" w14:textId="77777777" w:rsidR="004A275F" w:rsidRDefault="00857E78">
      <w:pPr>
        <w:pStyle w:val="Heading2"/>
        <w:ind w:left="0"/>
        <w:rPr>
          <w:rFonts w:eastAsia="Arial"/>
          <w:i w:val="0"/>
          <w:color w:val="000000"/>
          <w:shd w:val="clear" w:color="auto" w:fill="FFFFFF"/>
        </w:rPr>
      </w:pPr>
      <w:bookmarkStart w:id="66" w:name="_Toc193283662"/>
      <w:bookmarkStart w:id="67" w:name="_Toc10125"/>
      <w:r>
        <w:rPr>
          <w:rFonts w:eastAsia="Arial"/>
          <w:i w:val="0"/>
          <w:color w:val="000000"/>
          <w:shd w:val="clear" w:color="auto" w:fill="FFFFFF"/>
        </w:rPr>
        <w:lastRenderedPageBreak/>
        <w:t>Original Post</w:t>
      </w:r>
      <w:bookmarkEnd w:id="66"/>
    </w:p>
    <w:bookmarkEnd w:id="67"/>
    <w:p w14:paraId="37574848"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I would say that real-time means that the time (rather than merely the correct output) to complete an operation is part of its correctness.</w:t>
      </w:r>
    </w:p>
    <w:p w14:paraId="2A7CC94D" w14:textId="77777777" w:rsidR="004A275F" w:rsidRDefault="004A275F">
      <w:pPr>
        <w:rPr>
          <w:rFonts w:ascii="Arial" w:eastAsia="Arial" w:hAnsi="Arial" w:cs="Arial"/>
          <w:color w:val="000000"/>
          <w:sz w:val="20"/>
          <w:shd w:val="clear" w:color="auto" w:fill="FFFFFF"/>
        </w:rPr>
      </w:pPr>
    </w:p>
    <w:p w14:paraId="10434BF8"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Near real-time is weasel words for wanting the same thing as real-time but not wanting to go to the discipline/effort/cost to guarantee it.</w:t>
      </w:r>
    </w:p>
    <w:p w14:paraId="00C61707" w14:textId="77777777" w:rsidR="004A275F" w:rsidRDefault="004A275F">
      <w:pPr>
        <w:rPr>
          <w:rFonts w:ascii="Arial" w:eastAsia="Arial" w:hAnsi="Arial" w:cs="Arial"/>
          <w:color w:val="000000"/>
          <w:sz w:val="20"/>
          <w:shd w:val="clear" w:color="auto" w:fill="FFFFFF"/>
        </w:rPr>
      </w:pPr>
    </w:p>
    <w:p w14:paraId="4A6E2848"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Batch is 'near real-time' where you are even more tolerant of long response times.</w:t>
      </w:r>
    </w:p>
    <w:p w14:paraId="7F0C2998" w14:textId="77777777" w:rsidR="004A275F" w:rsidRDefault="004A275F">
      <w:pPr>
        <w:rPr>
          <w:rFonts w:ascii="Arial" w:eastAsia="Arial" w:hAnsi="Arial" w:cs="Arial"/>
          <w:color w:val="000000"/>
          <w:sz w:val="20"/>
          <w:shd w:val="clear" w:color="auto" w:fill="FFFFFF"/>
        </w:rPr>
      </w:pPr>
    </w:p>
    <w:p w14:paraId="10A4B6EA"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Often these terms are used (badly, IMHO) to distinguish among human perceptions of latency/performance. People think real-time is real-fast, e.g., milliseconds or something. Near real-time is often seconds or milliseconds. Batch is a latency of seconds, minutes, hours, or even days. But I think those aren't particularly useful distinctions. If you care about timeliness, there are disciplines to help you get that.</w:t>
      </w:r>
    </w:p>
    <w:p w14:paraId="1A09EAE1" w14:textId="77777777" w:rsidR="004A275F" w:rsidRDefault="00857E78">
      <w:pPr>
        <w:pStyle w:val="Heading1"/>
        <w:ind w:left="0"/>
        <w:rPr>
          <w:rFonts w:eastAsia="Arial"/>
          <w:b w:val="0"/>
          <w:color w:val="000000"/>
          <w:sz w:val="20"/>
          <w:shd w:val="clear" w:color="auto" w:fill="FFFFFF"/>
        </w:rPr>
      </w:pPr>
      <w:r>
        <w:rPr>
          <w:rFonts w:eastAsia="Arial"/>
          <w:b w:val="0"/>
          <w:color w:val="000000"/>
          <w:sz w:val="20"/>
          <w:shd w:val="clear" w:color="auto" w:fill="FFFFFF"/>
        </w:rPr>
        <w:br w:type="page"/>
      </w:r>
      <w:bookmarkStart w:id="68" w:name="_Toc193283663"/>
      <w:bookmarkStart w:id="69" w:name="_Toc10126"/>
      <w:r>
        <w:rPr>
          <w:rFonts w:eastAsia="Arial"/>
          <w:color w:val="000000"/>
          <w:sz w:val="28"/>
          <w:shd w:val="clear" w:color="auto" w:fill="FFFFFF"/>
        </w:rPr>
        <w:lastRenderedPageBreak/>
        <w:t>Appendix D – Security Descriptions</w:t>
      </w:r>
      <w:bookmarkEnd w:id="68"/>
    </w:p>
    <w:bookmarkEnd w:id="69"/>
    <w:p w14:paraId="0984723D" w14:textId="77777777" w:rsidR="004A275F" w:rsidRDefault="004A275F">
      <w:pPr>
        <w:jc w:val="center"/>
        <w:rPr>
          <w:rFonts w:ascii="Arial" w:eastAsia="Arial" w:hAnsi="Arial" w:cs="Arial"/>
          <w:color w:val="000000"/>
          <w:sz w:val="20"/>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6"/>
        <w:gridCol w:w="7692"/>
      </w:tblGrid>
      <w:tr w:rsidR="004A275F" w14:paraId="70645342" w14:textId="77777777">
        <w:tc>
          <w:tcPr>
            <w:tcW w:w="15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391F3FFD"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Runtime Security</w:t>
            </w:r>
          </w:p>
        </w:tc>
        <w:tc>
          <w:tcPr>
            <w:tcW w:w="3500" w:type="pct"/>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7EE69EBA" w14:textId="77777777" w:rsidR="004A275F" w:rsidRDefault="00857E78">
            <w:pPr>
              <w:rPr>
                <w:rFonts w:ascii="Arial" w:eastAsia="Arial" w:hAnsi="Arial" w:cs="Arial"/>
                <w:b/>
                <w:color w:val="000000"/>
                <w:sz w:val="20"/>
                <w:shd w:val="clear" w:color="auto" w:fill="B7DDE8"/>
              </w:rPr>
            </w:pPr>
            <w:r>
              <w:rPr>
                <w:rFonts w:ascii="Arial" w:eastAsia="Arial" w:hAnsi="Arial" w:cs="Arial"/>
                <w:b/>
                <w:color w:val="000000"/>
                <w:sz w:val="20"/>
                <w:shd w:val="clear" w:color="auto" w:fill="B7DDE8"/>
              </w:rPr>
              <w:t>Description</w:t>
            </w:r>
          </w:p>
        </w:tc>
      </w:tr>
      <w:tr w:rsidR="004A275F" w14:paraId="68C8F6B9" w14:textId="77777777">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3DAF766"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Code Injection</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251D79A"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Provides basic threat protection against attacks on web applications by blocking malicious code injection</w:t>
            </w:r>
          </w:p>
        </w:tc>
      </w:tr>
      <w:tr w:rsidR="004A275F" w14:paraId="7FCAEEA8" w14:textId="77777777">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0AE17DD"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Cross-Site request forgery</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1D6280B"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The Protect Against Cross-Site Request Forgery Assertion helps detect and prevent CSRF (Cross-Site Request Forgery) attacks</w:t>
            </w:r>
          </w:p>
        </w:tc>
      </w:tr>
      <w:tr w:rsidR="004A275F" w14:paraId="3BB63CCE" w14:textId="77777777">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732A55F"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JSON Document Structure Threats</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CFEF2D2"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Enable protection against JSON document structure threats such as oversized arrays and </w:t>
            </w:r>
            <w:proofErr w:type="spellStart"/>
            <w:r>
              <w:rPr>
                <w:rFonts w:ascii="Arial" w:eastAsia="Arial" w:hAnsi="Arial" w:cs="Arial"/>
                <w:color w:val="000000"/>
                <w:sz w:val="20"/>
                <w:shd w:val="clear" w:color="auto" w:fill="FFFFFF"/>
              </w:rPr>
              <w:t>overdeep</w:t>
            </w:r>
            <w:proofErr w:type="spellEnd"/>
            <w:r>
              <w:rPr>
                <w:rFonts w:ascii="Arial" w:eastAsia="Arial" w:hAnsi="Arial" w:cs="Arial"/>
                <w:color w:val="000000"/>
                <w:sz w:val="20"/>
                <w:shd w:val="clear" w:color="auto" w:fill="FFFFFF"/>
              </w:rPr>
              <w:t xml:space="preserve"> nesting.</w:t>
            </w:r>
          </w:p>
        </w:tc>
      </w:tr>
      <w:tr w:rsidR="004A275F" w14:paraId="18980213" w14:textId="77777777">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9476E7F"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Message replay</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466D8CD"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Protect against replay of messages. By default the message must contain a WSS signed timestamp; if a signed </w:t>
            </w:r>
            <w:proofErr w:type="spellStart"/>
            <w:r>
              <w:rPr>
                <w:rFonts w:ascii="Arial" w:eastAsia="Arial" w:hAnsi="Arial" w:cs="Arial"/>
                <w:color w:val="000000"/>
                <w:sz w:val="20"/>
                <w:shd w:val="clear" w:color="auto" w:fill="FFFFFF"/>
              </w:rPr>
              <w:t>wsa:MessageID</w:t>
            </w:r>
            <w:proofErr w:type="spellEnd"/>
            <w:r>
              <w:rPr>
                <w:rFonts w:ascii="Arial" w:eastAsia="Arial" w:hAnsi="Arial" w:cs="Arial"/>
                <w:color w:val="000000"/>
                <w:sz w:val="20"/>
                <w:shd w:val="clear" w:color="auto" w:fill="FFFFFF"/>
              </w:rPr>
              <w:t xml:space="preserve"> is also present the </w:t>
            </w:r>
            <w:proofErr w:type="spellStart"/>
            <w:r>
              <w:rPr>
                <w:rFonts w:ascii="Arial" w:eastAsia="Arial" w:hAnsi="Arial" w:cs="Arial"/>
                <w:color w:val="000000"/>
                <w:sz w:val="20"/>
                <w:shd w:val="clear" w:color="auto" w:fill="FFFFFF"/>
              </w:rPr>
              <w:t>MessageID</w:t>
            </w:r>
            <w:proofErr w:type="spellEnd"/>
            <w:r>
              <w:rPr>
                <w:rFonts w:ascii="Arial" w:eastAsia="Arial" w:hAnsi="Arial" w:cs="Arial"/>
                <w:color w:val="000000"/>
                <w:sz w:val="20"/>
                <w:shd w:val="clear" w:color="auto" w:fill="FFFFFF"/>
              </w:rPr>
              <w:t xml:space="preserve"> value will be asserted unique; otherwise the timestamp's Created date is used. If custom protection is used then a context variable will be asserted unique within a specified scope.</w:t>
            </w:r>
          </w:p>
        </w:tc>
      </w:tr>
      <w:tr w:rsidR="004A275F" w14:paraId="6E5978DB" w14:textId="77777777">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A943EF6"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SQL Attacks</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44035B7"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Helps prevent malicious code injection and common SQL injection attacks by blocking common SQL exploits from reaching protected web services.</w:t>
            </w:r>
          </w:p>
        </w:tc>
      </w:tr>
      <w:tr w:rsidR="004A275F" w14:paraId="53B55903" w14:textId="77777777">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797E5F6B"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XML Documents Structure Threats</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01F8170"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Enable protection against oversized nodes, </w:t>
            </w:r>
            <w:proofErr w:type="spellStart"/>
            <w:r>
              <w:rPr>
                <w:rFonts w:ascii="Arial" w:eastAsia="Arial" w:hAnsi="Arial" w:cs="Arial"/>
                <w:color w:val="000000"/>
                <w:sz w:val="20"/>
                <w:shd w:val="clear" w:color="auto" w:fill="FFFFFF"/>
              </w:rPr>
              <w:t>overdeep</w:t>
            </w:r>
            <w:proofErr w:type="spellEnd"/>
            <w:r>
              <w:rPr>
                <w:rFonts w:ascii="Arial" w:eastAsia="Arial" w:hAnsi="Arial" w:cs="Arial"/>
                <w:color w:val="000000"/>
                <w:sz w:val="20"/>
                <w:shd w:val="clear" w:color="auto" w:fill="FFFFFF"/>
              </w:rPr>
              <w:t xml:space="preserve"> nesting, and trailers.</w:t>
            </w:r>
          </w:p>
        </w:tc>
      </w:tr>
      <w:tr w:rsidR="004A275F" w14:paraId="6DD4CB74"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6F24B230"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Validate:</w:t>
            </w:r>
          </w:p>
        </w:tc>
      </w:tr>
      <w:tr w:rsidR="004A275F" w14:paraId="24FF43C5" w14:textId="77777777">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78E1043"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JSON Schema</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0129C34"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Validate structure, properties and values of JSON data against a JSON Schema</w:t>
            </w:r>
          </w:p>
        </w:tc>
      </w:tr>
      <w:tr w:rsidR="004A275F" w14:paraId="19CAB42D" w14:textId="77777777">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FD79DFA"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OData Request</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DD46F9D"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Validate OData request against Service Metadata Document</w:t>
            </w:r>
          </w:p>
        </w:tc>
      </w:tr>
      <w:tr w:rsidR="004A275F" w14:paraId="027AFFCA" w14:textId="77777777">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06EE988"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XML Schema</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A01CF51"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Schema Validation can be used to protect against the following threats:</w:t>
            </w:r>
            <w:r>
              <w:rPr>
                <w:rFonts w:ascii="Arial" w:eastAsia="Arial" w:hAnsi="Arial" w:cs="Arial"/>
                <w:color w:val="000000"/>
                <w:sz w:val="20"/>
                <w:shd w:val="clear" w:color="auto" w:fill="FFFFFF"/>
              </w:rPr>
              <w:br/>
              <w:t>(1)XML Parameter Tampering - Validates all XML parameters in the request to ensure conformance to the Schema</w:t>
            </w:r>
            <w:r>
              <w:rPr>
                <w:rFonts w:ascii="Arial" w:eastAsia="Arial" w:hAnsi="Arial" w:cs="Arial"/>
                <w:color w:val="000000"/>
                <w:sz w:val="20"/>
                <w:shd w:val="clear" w:color="auto" w:fill="FFFFFF"/>
              </w:rPr>
              <w:br/>
              <w:t>(2)</w:t>
            </w:r>
            <w:proofErr w:type="spellStart"/>
            <w:r>
              <w:rPr>
                <w:rFonts w:ascii="Arial" w:eastAsia="Arial" w:hAnsi="Arial" w:cs="Arial"/>
                <w:color w:val="000000"/>
                <w:sz w:val="20"/>
                <w:shd w:val="clear" w:color="auto" w:fill="FFFFFF"/>
              </w:rPr>
              <w:t>XDoS</w:t>
            </w:r>
            <w:proofErr w:type="spellEnd"/>
            <w:r>
              <w:rPr>
                <w:rFonts w:ascii="Arial" w:eastAsia="Arial" w:hAnsi="Arial" w:cs="Arial"/>
                <w:color w:val="000000"/>
                <w:sz w:val="20"/>
                <w:shd w:val="clear" w:color="auto" w:fill="FFFFFF"/>
              </w:rPr>
              <w:t xml:space="preserve"> Attacks - Ensures that the message structure and content are correct</w:t>
            </w:r>
          </w:p>
        </w:tc>
      </w:tr>
      <w:tr w:rsidR="004A275F" w14:paraId="5DF60702" w14:textId="77777777">
        <w:tc>
          <w:tcPr>
            <w:tcW w:w="5000" w:type="pct"/>
            <w:gridSpan w:val="2"/>
            <w:tcBorders>
              <w:top w:val="single" w:sz="6" w:space="0" w:color="000000"/>
              <w:left w:val="single" w:sz="6" w:space="0" w:color="000000"/>
              <w:bottom w:val="single" w:sz="6" w:space="0" w:color="000000"/>
              <w:right w:val="single" w:sz="6" w:space="0" w:color="000000"/>
            </w:tcBorders>
            <w:shd w:val="clear" w:color="B7DDE8" w:fill="B7DDE8"/>
            <w:tcMar>
              <w:top w:w="45" w:type="dxa"/>
              <w:left w:w="108" w:type="dxa"/>
              <w:bottom w:w="45" w:type="dxa"/>
              <w:right w:w="108" w:type="dxa"/>
            </w:tcMar>
          </w:tcPr>
          <w:p w14:paraId="43B3A60D"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B7DDE8"/>
              </w:rPr>
              <w:t>XML Security:</w:t>
            </w:r>
          </w:p>
        </w:tc>
      </w:tr>
      <w:tr w:rsidR="004A275F" w14:paraId="770F77EC" w14:textId="77777777">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277B0BE" w14:textId="77777777" w:rsidR="004A275F" w:rsidRDefault="00857E78">
            <w:pPr>
              <w:rPr>
                <w:rFonts w:ascii="Arial" w:eastAsia="Arial" w:hAnsi="Arial" w:cs="Arial"/>
                <w:color w:val="000000"/>
                <w:sz w:val="20"/>
                <w:shd w:val="clear" w:color="auto" w:fill="B7DDE8"/>
              </w:rPr>
            </w:pPr>
            <w:r>
              <w:rPr>
                <w:rFonts w:ascii="Arial" w:eastAsia="Arial" w:hAnsi="Arial" w:cs="Arial"/>
                <w:color w:val="000000"/>
                <w:sz w:val="20"/>
                <w:shd w:val="clear" w:color="auto" w:fill="FFFFFF"/>
              </w:rPr>
              <w:t>Check results from XML verification(Non-SOAP)</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4C43AC6"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Check the results of verifying a non-SOAP XML signature to see if expected elements were signed. This does not require a SOAP Envelope. This requires context variables from a Non-SOAP XML Verify assertion (but does not examine or produce WS-Security processor results). The XPath should match the elements which are expected to have been signed.</w:t>
            </w:r>
          </w:p>
        </w:tc>
      </w:tr>
      <w:tr w:rsidR="004A275F" w14:paraId="31BDD425" w14:textId="77777777">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27788934"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Decrypt XML Element(Non-SOAP)</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6345C17"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Immediately decrypt one or more elements of the message. This does not require a SOAP Envelope and does not examine or produce WS-Security processor results. Instead, this assertion changes the target message immediately. The XPath should match the </w:t>
            </w:r>
            <w:proofErr w:type="spellStart"/>
            <w:r>
              <w:rPr>
                <w:rFonts w:ascii="Arial" w:eastAsia="Arial" w:hAnsi="Arial" w:cs="Arial"/>
                <w:color w:val="000000"/>
                <w:sz w:val="20"/>
                <w:shd w:val="clear" w:color="auto" w:fill="FFFFFF"/>
              </w:rPr>
              <w:t>EncryptedData</w:t>
            </w:r>
            <w:proofErr w:type="spellEnd"/>
            <w:r>
              <w:rPr>
                <w:rFonts w:ascii="Arial" w:eastAsia="Arial" w:hAnsi="Arial" w:cs="Arial"/>
                <w:color w:val="000000"/>
                <w:sz w:val="20"/>
                <w:shd w:val="clear" w:color="auto" w:fill="FFFFFF"/>
              </w:rPr>
              <w:t xml:space="preserve"> elements which are to be decrypted.</w:t>
            </w:r>
          </w:p>
        </w:tc>
      </w:tr>
      <w:tr w:rsidR="004A275F" w14:paraId="7E2FC035" w14:textId="77777777">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A805799"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Encrypt XML Element(Non-SOAP)</w:t>
            </w:r>
          </w:p>
        </w:tc>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8AD5F5A" w14:textId="77777777" w:rsidR="004A275F" w:rsidRDefault="00857E78">
            <w:pPr>
              <w:rPr>
                <w:rFonts w:ascii="Arial" w:eastAsia="Arial" w:hAnsi="Arial" w:cs="Arial"/>
                <w:color w:val="000000"/>
                <w:sz w:val="20"/>
                <w:shd w:val="clear" w:color="auto" w:fill="FFFFFF"/>
              </w:rPr>
            </w:pPr>
            <w:r>
              <w:rPr>
                <w:rFonts w:ascii="Arial" w:eastAsia="Arial" w:hAnsi="Arial" w:cs="Arial"/>
                <w:color w:val="000000"/>
                <w:sz w:val="20"/>
                <w:shd w:val="clear" w:color="auto" w:fill="FFFFFF"/>
              </w:rPr>
              <w:t>Immediately encrypt one or more elements of the message. This does not require a SOAP Envelope and does not accumulate WS-Security decoration requirements. Instead, this assertion changes the target message immediately.</w:t>
            </w:r>
          </w:p>
        </w:tc>
      </w:tr>
      <w:bookmarkEnd w:id="3"/>
    </w:tbl>
    <w:p w14:paraId="08ED9A28" w14:textId="77777777" w:rsidR="004A275F" w:rsidRDefault="004A275F">
      <w:pPr>
        <w:rPr>
          <w:rFonts w:ascii="Arial" w:eastAsia="Arial" w:hAnsi="Arial" w:cs="Arial"/>
          <w:color w:val="000000"/>
          <w:sz w:val="20"/>
          <w:shd w:val="clear" w:color="auto" w:fill="FFFFFF"/>
        </w:rPr>
      </w:pPr>
    </w:p>
    <w:sectPr w:rsidR="004A275F">
      <w:headerReference w:type="default" r:id="rId85"/>
      <w:footerReference w:type="default" r:id="rId86"/>
      <w:pgSz w:w="11906" w:h="16838"/>
      <w:pgMar w:top="1134" w:right="567" w:bottom="1134" w:left="567" w:header="567" w:footer="567"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ron Higgins" w:date="2025-07-07T08:40:00Z" w:initials="AH">
    <w:p w14:paraId="514EC261" w14:textId="77777777" w:rsidR="006938F5" w:rsidRDefault="006938F5" w:rsidP="006938F5">
      <w:pPr>
        <w:pStyle w:val="CommentText"/>
      </w:pPr>
      <w:r>
        <w:rPr>
          <w:rStyle w:val="CommentReference"/>
        </w:rPr>
        <w:annotationRef/>
      </w:r>
      <w:r>
        <w:t>RFC: 3000009284</w:t>
      </w:r>
    </w:p>
  </w:comment>
  <w:comment w:id="1" w:author="Arron Higgins" w:date="2025-07-07T15:08:00Z" w:initials="AH">
    <w:p w14:paraId="3708962C" w14:textId="77777777" w:rsidR="009B3F0B" w:rsidRDefault="009B3F0B" w:rsidP="009B3F0B">
      <w:pPr>
        <w:pStyle w:val="CommentText"/>
      </w:pPr>
      <w:r>
        <w:rPr>
          <w:rStyle w:val="CommentReference"/>
        </w:rPr>
        <w:annotationRef/>
      </w:r>
      <w:r>
        <w:t>RFC: 3000009284</w:t>
      </w:r>
    </w:p>
  </w:comment>
  <w:comment w:id="36" w:author="Arron Higgins" w:date="2025-07-07T15:07:00Z" w:initials="AH">
    <w:p w14:paraId="08B2CCA6" w14:textId="3FD0E06D" w:rsidR="00D9759D" w:rsidRDefault="00D9759D" w:rsidP="00D9759D">
      <w:pPr>
        <w:pStyle w:val="CommentText"/>
      </w:pPr>
      <w:r>
        <w:rPr>
          <w:rStyle w:val="CommentReference"/>
        </w:rPr>
        <w:annotationRef/>
      </w:r>
      <w:r>
        <w:t>RFC: 3000009284</w:t>
      </w:r>
    </w:p>
  </w:comment>
  <w:comment w:id="53" w:author="Arron Higgins" w:date="2025-07-07T08:42:00Z" w:initials="AH">
    <w:p w14:paraId="6096689C" w14:textId="72783ADA" w:rsidR="00EA263A" w:rsidRDefault="00EA263A" w:rsidP="00EA263A">
      <w:pPr>
        <w:pStyle w:val="CommentText"/>
      </w:pPr>
      <w:r>
        <w:rPr>
          <w:rStyle w:val="CommentReference"/>
        </w:rPr>
        <w:annotationRef/>
      </w:r>
      <w:r>
        <w:t>RFC: 3000009284</w:t>
      </w:r>
    </w:p>
  </w:comment>
  <w:comment w:id="54" w:author="Arron Higgins" w:date="2025-07-07T11:43:00Z" w:initials="AH">
    <w:p w14:paraId="3B59DE3E" w14:textId="77777777" w:rsidR="008462CF" w:rsidRDefault="008462CF" w:rsidP="008462CF">
      <w:pPr>
        <w:pStyle w:val="CommentText"/>
      </w:pPr>
      <w:r>
        <w:rPr>
          <w:rStyle w:val="CommentReference"/>
        </w:rPr>
        <w:annotationRef/>
      </w:r>
      <w:r>
        <w:t>RFC: 3000009284</w:t>
      </w:r>
    </w:p>
  </w:comment>
  <w:comment w:id="55" w:author="Arron Higgins" w:date="2025-07-07T11:43:00Z" w:initials="AH">
    <w:p w14:paraId="12DEE080" w14:textId="77777777" w:rsidR="008462CF" w:rsidRDefault="008462CF" w:rsidP="008462CF">
      <w:pPr>
        <w:pStyle w:val="CommentText"/>
      </w:pPr>
      <w:r>
        <w:rPr>
          <w:rStyle w:val="CommentReference"/>
        </w:rPr>
        <w:annotationRef/>
      </w:r>
      <w:r>
        <w:t>RFC: 3000009284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14EC261" w15:done="0"/>
  <w15:commentEx w15:paraId="3708962C" w15:done="0"/>
  <w15:commentEx w15:paraId="08B2CCA6" w15:done="0"/>
  <w15:commentEx w15:paraId="6096689C" w15:done="0"/>
  <w15:commentEx w15:paraId="3B59DE3E" w15:done="0"/>
  <w15:commentEx w15:paraId="12DEE0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9AA4603" w16cex:dateUtc="2025-07-07T06:40:00Z"/>
  <w16cex:commentExtensible w16cex:durableId="7B88DB16" w16cex:dateUtc="2025-07-07T13:08:00Z"/>
  <w16cex:commentExtensible w16cex:durableId="5BE99304" w16cex:dateUtc="2025-07-07T13:07:00Z"/>
  <w16cex:commentExtensible w16cex:durableId="28276D67" w16cex:dateUtc="2025-07-07T06:42:00Z"/>
  <w16cex:commentExtensible w16cex:durableId="60A5AA89" w16cex:dateUtc="2025-07-07T09:43:00Z"/>
  <w16cex:commentExtensible w16cex:durableId="1DCC55C2" w16cex:dateUtc="2025-07-07T0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14EC261" w16cid:durableId="59AA4603"/>
  <w16cid:commentId w16cid:paraId="3708962C" w16cid:durableId="7B88DB16"/>
  <w16cid:commentId w16cid:paraId="08B2CCA6" w16cid:durableId="5BE99304"/>
  <w16cid:commentId w16cid:paraId="6096689C" w16cid:durableId="28276D67"/>
  <w16cid:commentId w16cid:paraId="3B59DE3E" w16cid:durableId="60A5AA89"/>
  <w16cid:commentId w16cid:paraId="12DEE080" w16cid:durableId="1DCC55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DDED8" w14:textId="77777777" w:rsidR="00FB2AA2" w:rsidRDefault="00FB2AA2">
      <w:r>
        <w:separator/>
      </w:r>
    </w:p>
  </w:endnote>
  <w:endnote w:type="continuationSeparator" w:id="0">
    <w:p w14:paraId="63655053" w14:textId="77777777" w:rsidR="00FB2AA2" w:rsidRDefault="00FB2AA2">
      <w:r>
        <w:continuationSeparator/>
      </w:r>
    </w:p>
  </w:endnote>
  <w:endnote w:type="continuationNotice" w:id="1">
    <w:p w14:paraId="3F4683BC" w14:textId="77777777" w:rsidR="00FB2AA2" w:rsidRDefault="00FB2A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4A275F" w14:paraId="789AEA56"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320B5A7B" w14:textId="77777777" w:rsidR="004A275F" w:rsidRDefault="00857E78">
          <w:pPr>
            <w:jc w:val="center"/>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 PAGE </w:t>
          </w:r>
          <w:r>
            <w:rPr>
              <w:rFonts w:ascii="Arial" w:eastAsia="Arial" w:hAnsi="Arial" w:cs="Arial"/>
              <w:color w:val="000000"/>
              <w:sz w:val="20"/>
              <w:shd w:val="clear" w:color="auto" w:fill="FFFFFF"/>
            </w:rPr>
            <w:fldChar w:fldCharType="begin"/>
          </w:r>
          <w:r>
            <w:rPr>
              <w:rFonts w:ascii="Arial" w:eastAsia="Arial" w:hAnsi="Arial" w:cs="Arial"/>
              <w:color w:val="000000"/>
              <w:sz w:val="20"/>
              <w:shd w:val="clear" w:color="auto" w:fill="FFFFFF"/>
            </w:rPr>
            <w:instrText>PAGE</w:instrText>
          </w:r>
          <w:r>
            <w:rPr>
              <w:rFonts w:ascii="Arial" w:eastAsia="Arial" w:hAnsi="Arial" w:cs="Arial"/>
              <w:color w:val="000000"/>
              <w:sz w:val="20"/>
              <w:shd w:val="clear" w:color="auto" w:fill="FFFFFF"/>
            </w:rPr>
            <w:fldChar w:fldCharType="separate"/>
          </w:r>
          <w:r>
            <w:rPr>
              <w:rFonts w:ascii="Arial" w:eastAsia="Arial" w:hAnsi="Arial" w:cs="Arial"/>
              <w:color w:val="000000"/>
              <w:sz w:val="20"/>
              <w:shd w:val="clear" w:color="auto" w:fill="FFFFFF"/>
            </w:rPr>
            <w:t>2</w:t>
          </w:r>
          <w:r>
            <w:rPr>
              <w:rFonts w:ascii="Arial" w:eastAsia="Arial" w:hAnsi="Arial" w:cs="Arial"/>
              <w:color w:val="000000"/>
              <w:sz w:val="20"/>
              <w:shd w:val="clear" w:color="auto" w:fill="FFFFFF"/>
            </w:rPr>
            <w:fldChar w:fldCharType="end"/>
          </w:r>
          <w:r>
            <w:rPr>
              <w:rFonts w:ascii="Arial" w:eastAsia="Arial" w:hAnsi="Arial" w:cs="Arial"/>
              <w:color w:val="000000"/>
              <w:sz w:val="20"/>
              <w:shd w:val="clear" w:color="auto" w:fill="FFFFFF"/>
            </w:rPr>
            <w:t xml:space="preserve"> of </w:t>
          </w:r>
          <w:r>
            <w:rPr>
              <w:rFonts w:ascii="Arial" w:eastAsia="Arial" w:hAnsi="Arial" w:cs="Arial"/>
              <w:color w:val="000000"/>
              <w:sz w:val="20"/>
              <w:shd w:val="clear" w:color="auto" w:fill="FFFFFF"/>
            </w:rPr>
            <w:fldChar w:fldCharType="begin"/>
          </w:r>
          <w:r>
            <w:rPr>
              <w:rFonts w:ascii="Arial" w:eastAsia="Arial" w:hAnsi="Arial" w:cs="Arial"/>
              <w:color w:val="000000"/>
              <w:sz w:val="20"/>
              <w:shd w:val="clear" w:color="auto" w:fill="FFFFFF"/>
            </w:rPr>
            <w:instrText>NUMPAGES</w:instrText>
          </w:r>
          <w:r>
            <w:rPr>
              <w:rFonts w:ascii="Arial" w:eastAsia="Arial" w:hAnsi="Arial" w:cs="Arial"/>
              <w:color w:val="000000"/>
              <w:sz w:val="20"/>
              <w:shd w:val="clear" w:color="auto" w:fill="FFFFFF"/>
            </w:rPr>
            <w:fldChar w:fldCharType="separate"/>
          </w:r>
          <w:r>
            <w:rPr>
              <w:rFonts w:ascii="Arial" w:eastAsia="Arial" w:hAnsi="Arial" w:cs="Arial"/>
              <w:color w:val="000000"/>
              <w:sz w:val="20"/>
              <w:shd w:val="clear" w:color="auto" w:fill="FFFFFF"/>
            </w:rPr>
            <w:t>27</w:t>
          </w:r>
          <w:r>
            <w:rPr>
              <w:rFonts w:ascii="Arial" w:eastAsia="Arial" w:hAnsi="Arial" w:cs="Arial"/>
              <w:color w:val="000000"/>
              <w:sz w:val="20"/>
              <w:shd w:val="clear" w:color="auto" w:fill="FFFFFF"/>
            </w:rPr>
            <w:fldChar w:fldCharType="end"/>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8"/>
    </w:tblGrid>
    <w:tr w:rsidR="004A275F" w14:paraId="0D21533B" w14:textId="77777777">
      <w:tc>
        <w:tcPr>
          <w:tcW w:w="50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5E6CC07D" w14:textId="77777777" w:rsidR="004A275F" w:rsidRDefault="00857E78">
          <w:pPr>
            <w:jc w:val="center"/>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 PAGE </w:t>
          </w:r>
          <w:r>
            <w:rPr>
              <w:rFonts w:ascii="Arial" w:eastAsia="Arial" w:hAnsi="Arial" w:cs="Arial"/>
              <w:color w:val="000000"/>
              <w:sz w:val="20"/>
              <w:shd w:val="clear" w:color="auto" w:fill="FFFFFF"/>
            </w:rPr>
            <w:fldChar w:fldCharType="begin"/>
          </w:r>
          <w:r>
            <w:rPr>
              <w:rFonts w:ascii="Arial" w:eastAsia="Arial" w:hAnsi="Arial" w:cs="Arial"/>
              <w:color w:val="000000"/>
              <w:sz w:val="20"/>
              <w:shd w:val="clear" w:color="auto" w:fill="FFFFFF"/>
            </w:rPr>
            <w:instrText>PAGE</w:instrText>
          </w:r>
          <w:r>
            <w:rPr>
              <w:rFonts w:ascii="Arial" w:eastAsia="Arial" w:hAnsi="Arial" w:cs="Arial"/>
              <w:color w:val="000000"/>
              <w:sz w:val="20"/>
              <w:shd w:val="clear" w:color="auto" w:fill="FFFFFF"/>
            </w:rPr>
            <w:fldChar w:fldCharType="separate"/>
          </w:r>
          <w:r>
            <w:rPr>
              <w:rFonts w:ascii="Arial" w:eastAsia="Arial" w:hAnsi="Arial" w:cs="Arial"/>
              <w:color w:val="000000"/>
              <w:sz w:val="20"/>
              <w:shd w:val="clear" w:color="auto" w:fill="FFFFFF"/>
            </w:rPr>
            <w:t>27</w:t>
          </w:r>
          <w:r>
            <w:rPr>
              <w:rFonts w:ascii="Arial" w:eastAsia="Arial" w:hAnsi="Arial" w:cs="Arial"/>
              <w:color w:val="000000"/>
              <w:sz w:val="20"/>
              <w:shd w:val="clear" w:color="auto" w:fill="FFFFFF"/>
            </w:rPr>
            <w:fldChar w:fldCharType="end"/>
          </w:r>
          <w:r>
            <w:rPr>
              <w:rFonts w:ascii="Arial" w:eastAsia="Arial" w:hAnsi="Arial" w:cs="Arial"/>
              <w:color w:val="000000"/>
              <w:sz w:val="20"/>
              <w:shd w:val="clear" w:color="auto" w:fill="FFFFFF"/>
            </w:rPr>
            <w:t xml:space="preserve"> of </w:t>
          </w:r>
          <w:r>
            <w:rPr>
              <w:rFonts w:ascii="Arial" w:eastAsia="Arial" w:hAnsi="Arial" w:cs="Arial"/>
              <w:color w:val="000000"/>
              <w:sz w:val="20"/>
              <w:shd w:val="clear" w:color="auto" w:fill="FFFFFF"/>
            </w:rPr>
            <w:fldChar w:fldCharType="begin"/>
          </w:r>
          <w:r>
            <w:rPr>
              <w:rFonts w:ascii="Arial" w:eastAsia="Arial" w:hAnsi="Arial" w:cs="Arial"/>
              <w:color w:val="000000"/>
              <w:sz w:val="20"/>
              <w:shd w:val="clear" w:color="auto" w:fill="FFFFFF"/>
            </w:rPr>
            <w:instrText>NUMPAGES</w:instrText>
          </w:r>
          <w:r>
            <w:rPr>
              <w:rFonts w:ascii="Arial" w:eastAsia="Arial" w:hAnsi="Arial" w:cs="Arial"/>
              <w:color w:val="000000"/>
              <w:sz w:val="20"/>
              <w:shd w:val="clear" w:color="auto" w:fill="FFFFFF"/>
            </w:rPr>
            <w:fldChar w:fldCharType="separate"/>
          </w:r>
          <w:r>
            <w:rPr>
              <w:rFonts w:ascii="Arial" w:eastAsia="Arial" w:hAnsi="Arial" w:cs="Arial"/>
              <w:color w:val="000000"/>
              <w:sz w:val="20"/>
              <w:shd w:val="clear" w:color="auto" w:fill="FFFFFF"/>
            </w:rPr>
            <w:t>27</w:t>
          </w:r>
          <w:r>
            <w:rPr>
              <w:rFonts w:ascii="Arial" w:eastAsia="Arial" w:hAnsi="Arial" w:cs="Arial"/>
              <w:color w:val="000000"/>
              <w:sz w:val="20"/>
              <w:shd w:val="clear" w:color="auto" w:fill="FFFFFF"/>
            </w:rPr>
            <w:fldChar w:fldCharType="end"/>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15454" w14:textId="77777777" w:rsidR="00FB2AA2" w:rsidRDefault="00FB2AA2">
      <w:r>
        <w:separator/>
      </w:r>
    </w:p>
  </w:footnote>
  <w:footnote w:type="continuationSeparator" w:id="0">
    <w:p w14:paraId="31EAB10B" w14:textId="77777777" w:rsidR="00FB2AA2" w:rsidRDefault="00FB2AA2">
      <w:r>
        <w:continuationSeparator/>
      </w:r>
    </w:p>
  </w:footnote>
  <w:footnote w:type="continuationNotice" w:id="1">
    <w:p w14:paraId="1C4B3343" w14:textId="77777777" w:rsidR="00FB2AA2" w:rsidRDefault="00FB2A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2"/>
      <w:gridCol w:w="3296"/>
    </w:tblGrid>
    <w:tr w:rsidR="004A275F" w14:paraId="2A775D17"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168BD5DE"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FFFFFF"/>
            </w:rPr>
            <w:t>Interface Specification (IFS) – API Definition</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0D98656A" w14:textId="77777777" w:rsidR="004A275F" w:rsidRDefault="00857E78">
          <w:pPr>
            <w:jc w:val="right"/>
            <w:rPr>
              <w:rFonts w:ascii="Arial" w:eastAsia="Arial" w:hAnsi="Arial" w:cs="Arial"/>
              <w:color w:val="000000"/>
              <w:sz w:val="20"/>
              <w:shd w:val="clear" w:color="auto" w:fill="FFFFFF"/>
            </w:rPr>
          </w:pPr>
          <w:r>
            <w:rPr>
              <w:rFonts w:ascii="Arial" w:eastAsia="Arial" w:hAnsi="Arial" w:cs="Arial"/>
              <w:color w:val="000000"/>
              <w:sz w:val="20"/>
              <w:shd w:val="clear" w:color="auto" w:fill="FFFFFF"/>
            </w:rPr>
            <w:t>Version: 1.0</w:t>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2"/>
      <w:gridCol w:w="3296"/>
    </w:tblGrid>
    <w:tr w:rsidR="004A275F" w14:paraId="5A3DDC53" w14:textId="77777777">
      <w:trPr>
        <w:jc w:val="center"/>
      </w:trPr>
      <w:tc>
        <w:tcPr>
          <w:tcW w:w="3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6F08D5D9" w14:textId="77777777" w:rsidR="004A275F" w:rsidRDefault="00857E78">
          <w:pPr>
            <w:rPr>
              <w:rFonts w:ascii="Arial" w:eastAsia="Arial" w:hAnsi="Arial" w:cs="Arial"/>
              <w:b/>
              <w:color w:val="000000"/>
              <w:sz w:val="20"/>
              <w:shd w:val="clear" w:color="auto" w:fill="FFFFFF"/>
            </w:rPr>
          </w:pPr>
          <w:r>
            <w:rPr>
              <w:rFonts w:ascii="Arial" w:eastAsia="Arial" w:hAnsi="Arial" w:cs="Arial"/>
              <w:b/>
              <w:color w:val="000000"/>
              <w:sz w:val="20"/>
              <w:shd w:val="clear" w:color="auto" w:fill="FFFFFF"/>
            </w:rPr>
            <w:t>Interface Specification (IFS) – API Definition</w:t>
          </w:r>
        </w:p>
      </w:tc>
      <w:tc>
        <w:tcPr>
          <w:tcW w:w="1500" w:type="pct"/>
          <w:tcBorders>
            <w:top w:val="single" w:sz="6" w:space="0" w:color="000000"/>
            <w:left w:val="single" w:sz="6" w:space="0" w:color="000000"/>
            <w:bottom w:val="single" w:sz="6" w:space="0" w:color="000000"/>
            <w:right w:val="single" w:sz="6" w:space="0" w:color="000000"/>
          </w:tcBorders>
          <w:shd w:val="clear" w:color="FFFFFF" w:fill="FFFFFF"/>
          <w:tcMar>
            <w:top w:w="45" w:type="dxa"/>
            <w:left w:w="108" w:type="dxa"/>
            <w:bottom w:w="45" w:type="dxa"/>
            <w:right w:w="108" w:type="dxa"/>
          </w:tcMar>
        </w:tcPr>
        <w:p w14:paraId="4100E429" w14:textId="77777777" w:rsidR="004A275F" w:rsidRDefault="00857E78">
          <w:pPr>
            <w:jc w:val="right"/>
            <w:rPr>
              <w:rFonts w:ascii="Arial" w:eastAsia="Arial" w:hAnsi="Arial" w:cs="Arial"/>
              <w:color w:val="000000"/>
              <w:sz w:val="20"/>
              <w:shd w:val="clear" w:color="auto" w:fill="FFFFFF"/>
            </w:rPr>
          </w:pPr>
          <w:r>
            <w:rPr>
              <w:rFonts w:ascii="Arial" w:eastAsia="Arial" w:hAnsi="Arial" w:cs="Arial"/>
              <w:color w:val="000000"/>
              <w:sz w:val="20"/>
              <w:shd w:val="clear" w:color="auto" w:fill="FFFFFF"/>
            </w:rPr>
            <w:t>Version: 1.0</w: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440"/>
        </w:tabs>
        <w:ind w:left="1224" w:hanging="504"/>
      </w:pPr>
    </w:lvl>
    <w:lvl w:ilvl="3">
      <w:start w:val="1"/>
      <w:numFmt w:val="decimal"/>
      <w:pStyle w:val="Heading4"/>
      <w:lvlText w:val="%1.%2.%3.%4."/>
      <w:lvlJc w:val="left"/>
      <w:pPr>
        <w:tabs>
          <w:tab w:val="num" w:pos="1800"/>
        </w:tabs>
        <w:ind w:left="1728" w:hanging="648"/>
      </w:pPr>
    </w:lvl>
    <w:lvl w:ilvl="4">
      <w:start w:val="1"/>
      <w:numFmt w:val="decimal"/>
      <w:pStyle w:val="Heading5"/>
      <w:lvlText w:val="%1.%2.%3.%4.%5."/>
      <w:lvlJc w:val="left"/>
      <w:pPr>
        <w:tabs>
          <w:tab w:val="num" w:pos="2520"/>
        </w:tabs>
        <w:ind w:left="2232" w:hanging="792"/>
      </w:pPr>
    </w:lvl>
    <w:lvl w:ilvl="5">
      <w:start w:val="1"/>
      <w:numFmt w:val="decimal"/>
      <w:pStyle w:val="Heading6"/>
      <w:lvlText w:val="%1.%2.%3.%4.%5.%6."/>
      <w:lvlJc w:val="left"/>
      <w:pPr>
        <w:tabs>
          <w:tab w:val="num" w:pos="2880"/>
        </w:tabs>
        <w:ind w:left="2736" w:hanging="936"/>
      </w:pPr>
    </w:lvl>
    <w:lvl w:ilvl="6">
      <w:start w:val="1"/>
      <w:numFmt w:val="decimal"/>
      <w:pStyle w:val="Heading7"/>
      <w:lvlText w:val="%1.%2.%3.%4.%5.%6.%7."/>
      <w:lvlJc w:val="left"/>
      <w:pPr>
        <w:tabs>
          <w:tab w:val="num" w:pos="3600"/>
        </w:tabs>
        <w:ind w:left="3240" w:hanging="1080"/>
      </w:pPr>
    </w:lvl>
    <w:lvl w:ilvl="7">
      <w:start w:val="1"/>
      <w:numFmt w:val="decimal"/>
      <w:pStyle w:val="Heading8"/>
      <w:lvlText w:val="%1.%2.%3.%4.%5.%6.%7.%8."/>
      <w:lvlJc w:val="left"/>
      <w:pPr>
        <w:tabs>
          <w:tab w:val="num" w:pos="3960"/>
        </w:tabs>
        <w:ind w:left="3744" w:hanging="1224"/>
      </w:pPr>
    </w:lvl>
    <w:lvl w:ilvl="8">
      <w:start w:val="1"/>
      <w:numFmt w:val="decimal"/>
      <w:pStyle w:val="Heading9"/>
      <w:lvlText w:val="%1.%2.%3.%4.%5.%6.%7.%8.%9."/>
      <w:lvlJc w:val="left"/>
      <w:pPr>
        <w:tabs>
          <w:tab w:val="num" w:pos="4680"/>
        </w:tabs>
        <w:ind w:left="4320" w:hanging="1440"/>
      </w:pPr>
    </w:lvl>
  </w:abstractNum>
  <w:abstractNum w:abstractNumId="1" w15:restartNumberingAfterBreak="0">
    <w:nsid w:val="00000002"/>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5A7B74B4"/>
    <w:multiLevelType w:val="hybridMultilevel"/>
    <w:tmpl w:val="270EAA5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17A4634"/>
    <w:multiLevelType w:val="hybridMultilevel"/>
    <w:tmpl w:val="E632BAD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09253332">
    <w:abstractNumId w:val="0"/>
  </w:num>
  <w:num w:numId="2" w16cid:durableId="64188703">
    <w:abstractNumId w:val="1"/>
  </w:num>
  <w:num w:numId="3" w16cid:durableId="486634020">
    <w:abstractNumId w:val="2"/>
  </w:num>
  <w:num w:numId="4" w16cid:durableId="1240942797">
    <w:abstractNumId w:val="3"/>
  </w:num>
  <w:num w:numId="5" w16cid:durableId="1220164944">
    <w:abstractNumId w:val="0"/>
  </w:num>
  <w:num w:numId="6" w16cid:durableId="15038129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ron Higgins">
    <w15:presenceInfo w15:providerId="AD" w15:userId="S::ahiggins@shoprite.co.za::5ba39bb1-9169-4896-a88e-0ae70ea35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054D8"/>
    <w:rsid w:val="00011137"/>
    <w:rsid w:val="00021F0C"/>
    <w:rsid w:val="00026C4E"/>
    <w:rsid w:val="0003005B"/>
    <w:rsid w:val="000373B7"/>
    <w:rsid w:val="00042C79"/>
    <w:rsid w:val="00047104"/>
    <w:rsid w:val="00056733"/>
    <w:rsid w:val="00066D65"/>
    <w:rsid w:val="000B7B80"/>
    <w:rsid w:val="000C06AE"/>
    <w:rsid w:val="000C35BD"/>
    <w:rsid w:val="000D3E23"/>
    <w:rsid w:val="000E1963"/>
    <w:rsid w:val="000E2A51"/>
    <w:rsid w:val="000E3F8D"/>
    <w:rsid w:val="000F68DD"/>
    <w:rsid w:val="00100285"/>
    <w:rsid w:val="00112E02"/>
    <w:rsid w:val="00137EB6"/>
    <w:rsid w:val="00143A65"/>
    <w:rsid w:val="00154D73"/>
    <w:rsid w:val="00160DBE"/>
    <w:rsid w:val="00170297"/>
    <w:rsid w:val="001B291F"/>
    <w:rsid w:val="001D1616"/>
    <w:rsid w:val="001D54B4"/>
    <w:rsid w:val="001E3322"/>
    <w:rsid w:val="001E711F"/>
    <w:rsid w:val="002126D8"/>
    <w:rsid w:val="0021745E"/>
    <w:rsid w:val="00230E5E"/>
    <w:rsid w:val="002310C3"/>
    <w:rsid w:val="00247BA0"/>
    <w:rsid w:val="00257CE7"/>
    <w:rsid w:val="00261DDC"/>
    <w:rsid w:val="00271495"/>
    <w:rsid w:val="00274B83"/>
    <w:rsid w:val="00274BD2"/>
    <w:rsid w:val="0027598B"/>
    <w:rsid w:val="00290915"/>
    <w:rsid w:val="00293A20"/>
    <w:rsid w:val="00295150"/>
    <w:rsid w:val="002B028E"/>
    <w:rsid w:val="002B317D"/>
    <w:rsid w:val="002E2586"/>
    <w:rsid w:val="002F5A39"/>
    <w:rsid w:val="00305A9B"/>
    <w:rsid w:val="0030738B"/>
    <w:rsid w:val="00307EFD"/>
    <w:rsid w:val="00310956"/>
    <w:rsid w:val="00325E11"/>
    <w:rsid w:val="0033680B"/>
    <w:rsid w:val="00352F7A"/>
    <w:rsid w:val="003562AA"/>
    <w:rsid w:val="00370FE5"/>
    <w:rsid w:val="00382B89"/>
    <w:rsid w:val="0038352A"/>
    <w:rsid w:val="00384C34"/>
    <w:rsid w:val="003933D7"/>
    <w:rsid w:val="00395F67"/>
    <w:rsid w:val="003B3D24"/>
    <w:rsid w:val="003C43A6"/>
    <w:rsid w:val="003C45B9"/>
    <w:rsid w:val="003C71FA"/>
    <w:rsid w:val="003D0AE8"/>
    <w:rsid w:val="003D5B6E"/>
    <w:rsid w:val="003D5FF8"/>
    <w:rsid w:val="003F1555"/>
    <w:rsid w:val="0041665C"/>
    <w:rsid w:val="00420DCF"/>
    <w:rsid w:val="0043239E"/>
    <w:rsid w:val="004333CD"/>
    <w:rsid w:val="0044060C"/>
    <w:rsid w:val="00460FED"/>
    <w:rsid w:val="004735BB"/>
    <w:rsid w:val="00484CC4"/>
    <w:rsid w:val="00491EB1"/>
    <w:rsid w:val="004A275F"/>
    <w:rsid w:val="004A4D1D"/>
    <w:rsid w:val="004A72B9"/>
    <w:rsid w:val="004A7699"/>
    <w:rsid w:val="004E510D"/>
    <w:rsid w:val="004E666E"/>
    <w:rsid w:val="005019DC"/>
    <w:rsid w:val="0051217E"/>
    <w:rsid w:val="00513909"/>
    <w:rsid w:val="005258DB"/>
    <w:rsid w:val="0054396A"/>
    <w:rsid w:val="005457E9"/>
    <w:rsid w:val="00551FD3"/>
    <w:rsid w:val="005648BF"/>
    <w:rsid w:val="00565DD4"/>
    <w:rsid w:val="00567A6C"/>
    <w:rsid w:val="0057074F"/>
    <w:rsid w:val="00570ACF"/>
    <w:rsid w:val="0057728D"/>
    <w:rsid w:val="00592A15"/>
    <w:rsid w:val="00594596"/>
    <w:rsid w:val="005A0277"/>
    <w:rsid w:val="005A0836"/>
    <w:rsid w:val="005A57FF"/>
    <w:rsid w:val="005A74AA"/>
    <w:rsid w:val="005B1353"/>
    <w:rsid w:val="005B384B"/>
    <w:rsid w:val="005D7742"/>
    <w:rsid w:val="005E569D"/>
    <w:rsid w:val="006007DF"/>
    <w:rsid w:val="00605576"/>
    <w:rsid w:val="00606433"/>
    <w:rsid w:val="0061010C"/>
    <w:rsid w:val="0061570B"/>
    <w:rsid w:val="006175BC"/>
    <w:rsid w:val="006255CF"/>
    <w:rsid w:val="006277C6"/>
    <w:rsid w:val="00640908"/>
    <w:rsid w:val="006505A1"/>
    <w:rsid w:val="00652344"/>
    <w:rsid w:val="00657C6F"/>
    <w:rsid w:val="0066389B"/>
    <w:rsid w:val="00667517"/>
    <w:rsid w:val="006938F5"/>
    <w:rsid w:val="0069729B"/>
    <w:rsid w:val="006B21A4"/>
    <w:rsid w:val="006B2A43"/>
    <w:rsid w:val="006C472E"/>
    <w:rsid w:val="006C53D9"/>
    <w:rsid w:val="006C5A33"/>
    <w:rsid w:val="006D1AE3"/>
    <w:rsid w:val="006D71E3"/>
    <w:rsid w:val="00700DE5"/>
    <w:rsid w:val="00705F3F"/>
    <w:rsid w:val="00710E36"/>
    <w:rsid w:val="007307F0"/>
    <w:rsid w:val="00731361"/>
    <w:rsid w:val="007332E5"/>
    <w:rsid w:val="0074344B"/>
    <w:rsid w:val="0074693B"/>
    <w:rsid w:val="00752EF9"/>
    <w:rsid w:val="00757341"/>
    <w:rsid w:val="00762569"/>
    <w:rsid w:val="007647B0"/>
    <w:rsid w:val="00767D62"/>
    <w:rsid w:val="0077527C"/>
    <w:rsid w:val="00781496"/>
    <w:rsid w:val="0079458A"/>
    <w:rsid w:val="00794A70"/>
    <w:rsid w:val="00795D31"/>
    <w:rsid w:val="007A4A90"/>
    <w:rsid w:val="007B6FA6"/>
    <w:rsid w:val="007D0883"/>
    <w:rsid w:val="007D41DC"/>
    <w:rsid w:val="007D792B"/>
    <w:rsid w:val="007D7FA2"/>
    <w:rsid w:val="007E0C1D"/>
    <w:rsid w:val="007E2EC9"/>
    <w:rsid w:val="008075C5"/>
    <w:rsid w:val="008135C1"/>
    <w:rsid w:val="008308E8"/>
    <w:rsid w:val="0083299B"/>
    <w:rsid w:val="00842E11"/>
    <w:rsid w:val="008462CF"/>
    <w:rsid w:val="00857E78"/>
    <w:rsid w:val="008623C6"/>
    <w:rsid w:val="00862C39"/>
    <w:rsid w:val="00873801"/>
    <w:rsid w:val="008823A0"/>
    <w:rsid w:val="00887C53"/>
    <w:rsid w:val="00887E9C"/>
    <w:rsid w:val="00895329"/>
    <w:rsid w:val="00896C96"/>
    <w:rsid w:val="008C5658"/>
    <w:rsid w:val="008D69C1"/>
    <w:rsid w:val="008E0EDF"/>
    <w:rsid w:val="008E4007"/>
    <w:rsid w:val="008F1771"/>
    <w:rsid w:val="008F77F7"/>
    <w:rsid w:val="00905C73"/>
    <w:rsid w:val="00915C48"/>
    <w:rsid w:val="00916B40"/>
    <w:rsid w:val="00916B9B"/>
    <w:rsid w:val="00917D01"/>
    <w:rsid w:val="009228D3"/>
    <w:rsid w:val="009262F5"/>
    <w:rsid w:val="00934402"/>
    <w:rsid w:val="009348B0"/>
    <w:rsid w:val="00935768"/>
    <w:rsid w:val="00936B2D"/>
    <w:rsid w:val="00946670"/>
    <w:rsid w:val="00963838"/>
    <w:rsid w:val="009660F5"/>
    <w:rsid w:val="00977770"/>
    <w:rsid w:val="00977BF6"/>
    <w:rsid w:val="009866A7"/>
    <w:rsid w:val="00987D16"/>
    <w:rsid w:val="00995FE3"/>
    <w:rsid w:val="009A0190"/>
    <w:rsid w:val="009A0603"/>
    <w:rsid w:val="009A0C20"/>
    <w:rsid w:val="009A1FB3"/>
    <w:rsid w:val="009B3F0B"/>
    <w:rsid w:val="009C53BF"/>
    <w:rsid w:val="009C662A"/>
    <w:rsid w:val="009D100E"/>
    <w:rsid w:val="009E0499"/>
    <w:rsid w:val="009E11E8"/>
    <w:rsid w:val="009E153C"/>
    <w:rsid w:val="00A03FBA"/>
    <w:rsid w:val="00A05B5B"/>
    <w:rsid w:val="00A07FF5"/>
    <w:rsid w:val="00A11D2B"/>
    <w:rsid w:val="00A124A2"/>
    <w:rsid w:val="00A12BA0"/>
    <w:rsid w:val="00A3072A"/>
    <w:rsid w:val="00A3362B"/>
    <w:rsid w:val="00A51BCA"/>
    <w:rsid w:val="00A601FB"/>
    <w:rsid w:val="00A61C99"/>
    <w:rsid w:val="00A71817"/>
    <w:rsid w:val="00A75227"/>
    <w:rsid w:val="00A77B3E"/>
    <w:rsid w:val="00A82829"/>
    <w:rsid w:val="00A843EF"/>
    <w:rsid w:val="00A845D0"/>
    <w:rsid w:val="00A877F0"/>
    <w:rsid w:val="00A90932"/>
    <w:rsid w:val="00A91E59"/>
    <w:rsid w:val="00A93406"/>
    <w:rsid w:val="00A960A3"/>
    <w:rsid w:val="00AA22B1"/>
    <w:rsid w:val="00AA767C"/>
    <w:rsid w:val="00AB5E57"/>
    <w:rsid w:val="00AC2110"/>
    <w:rsid w:val="00AC31F6"/>
    <w:rsid w:val="00AD4500"/>
    <w:rsid w:val="00AE0DFF"/>
    <w:rsid w:val="00AF4CAB"/>
    <w:rsid w:val="00AF5479"/>
    <w:rsid w:val="00B01539"/>
    <w:rsid w:val="00B04328"/>
    <w:rsid w:val="00B56383"/>
    <w:rsid w:val="00B61E3C"/>
    <w:rsid w:val="00B81E7F"/>
    <w:rsid w:val="00B82216"/>
    <w:rsid w:val="00BA17CA"/>
    <w:rsid w:val="00BA4C14"/>
    <w:rsid w:val="00BA58DF"/>
    <w:rsid w:val="00BB6004"/>
    <w:rsid w:val="00BC670E"/>
    <w:rsid w:val="00BD1B1D"/>
    <w:rsid w:val="00BD5124"/>
    <w:rsid w:val="00BE37F9"/>
    <w:rsid w:val="00BE3CDD"/>
    <w:rsid w:val="00BE633B"/>
    <w:rsid w:val="00BF2DCB"/>
    <w:rsid w:val="00C01786"/>
    <w:rsid w:val="00C026A7"/>
    <w:rsid w:val="00C03D78"/>
    <w:rsid w:val="00C12E00"/>
    <w:rsid w:val="00C211E8"/>
    <w:rsid w:val="00C26D1C"/>
    <w:rsid w:val="00C308A4"/>
    <w:rsid w:val="00C30939"/>
    <w:rsid w:val="00C46BEF"/>
    <w:rsid w:val="00C57B81"/>
    <w:rsid w:val="00C6535F"/>
    <w:rsid w:val="00C65D18"/>
    <w:rsid w:val="00C67440"/>
    <w:rsid w:val="00C715E4"/>
    <w:rsid w:val="00C9128D"/>
    <w:rsid w:val="00CA2A55"/>
    <w:rsid w:val="00CA445B"/>
    <w:rsid w:val="00CB438B"/>
    <w:rsid w:val="00CC0444"/>
    <w:rsid w:val="00CC5AA7"/>
    <w:rsid w:val="00CD12BE"/>
    <w:rsid w:val="00CD2864"/>
    <w:rsid w:val="00CF6877"/>
    <w:rsid w:val="00D037CB"/>
    <w:rsid w:val="00D10377"/>
    <w:rsid w:val="00D107A6"/>
    <w:rsid w:val="00D14B6D"/>
    <w:rsid w:val="00D21791"/>
    <w:rsid w:val="00D26A96"/>
    <w:rsid w:val="00D2727D"/>
    <w:rsid w:val="00D31E18"/>
    <w:rsid w:val="00D335D2"/>
    <w:rsid w:val="00D36299"/>
    <w:rsid w:val="00D4428A"/>
    <w:rsid w:val="00D4707F"/>
    <w:rsid w:val="00D53FF0"/>
    <w:rsid w:val="00D80E7F"/>
    <w:rsid w:val="00D86FD6"/>
    <w:rsid w:val="00D92FAF"/>
    <w:rsid w:val="00D93151"/>
    <w:rsid w:val="00D965EA"/>
    <w:rsid w:val="00D9759D"/>
    <w:rsid w:val="00DA7041"/>
    <w:rsid w:val="00DB29AD"/>
    <w:rsid w:val="00DC54F6"/>
    <w:rsid w:val="00DE581D"/>
    <w:rsid w:val="00DF1D06"/>
    <w:rsid w:val="00E02B14"/>
    <w:rsid w:val="00E13541"/>
    <w:rsid w:val="00E172C6"/>
    <w:rsid w:val="00E260E9"/>
    <w:rsid w:val="00E34049"/>
    <w:rsid w:val="00E36CDC"/>
    <w:rsid w:val="00E40965"/>
    <w:rsid w:val="00E522C5"/>
    <w:rsid w:val="00E55623"/>
    <w:rsid w:val="00E60D0E"/>
    <w:rsid w:val="00E64BCD"/>
    <w:rsid w:val="00E6574C"/>
    <w:rsid w:val="00E67219"/>
    <w:rsid w:val="00E715AC"/>
    <w:rsid w:val="00E75992"/>
    <w:rsid w:val="00E86E87"/>
    <w:rsid w:val="00E9165A"/>
    <w:rsid w:val="00EA03AB"/>
    <w:rsid w:val="00EA263A"/>
    <w:rsid w:val="00EA59DA"/>
    <w:rsid w:val="00EA6793"/>
    <w:rsid w:val="00EA794E"/>
    <w:rsid w:val="00EC0C92"/>
    <w:rsid w:val="00EC140F"/>
    <w:rsid w:val="00EC6B61"/>
    <w:rsid w:val="00ED0D29"/>
    <w:rsid w:val="00ED36AE"/>
    <w:rsid w:val="00F00F16"/>
    <w:rsid w:val="00F02ABC"/>
    <w:rsid w:val="00F06083"/>
    <w:rsid w:val="00F10062"/>
    <w:rsid w:val="00F1262E"/>
    <w:rsid w:val="00F13CA2"/>
    <w:rsid w:val="00F156E2"/>
    <w:rsid w:val="00F2122D"/>
    <w:rsid w:val="00F21D29"/>
    <w:rsid w:val="00F43402"/>
    <w:rsid w:val="00F45805"/>
    <w:rsid w:val="00F45872"/>
    <w:rsid w:val="00F464F7"/>
    <w:rsid w:val="00F52A0B"/>
    <w:rsid w:val="00F745C2"/>
    <w:rsid w:val="00F76B1C"/>
    <w:rsid w:val="00F773B5"/>
    <w:rsid w:val="00F84CBC"/>
    <w:rsid w:val="00FB2AA2"/>
    <w:rsid w:val="00FB2EB0"/>
    <w:rsid w:val="00FC607E"/>
    <w:rsid w:val="00FC6106"/>
    <w:rsid w:val="00FD519B"/>
    <w:rsid w:val="00FD5835"/>
    <w:rsid w:val="00FD5E9C"/>
    <w:rsid w:val="00FE3644"/>
    <w:rsid w:val="00FE727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8"/>
    <o:shapelayout v:ext="edit">
      <o:idmap v:ext="edit" data="1"/>
    </o:shapelayout>
  </w:shapeDefaults>
  <w:decimalSymbol w:val="."/>
  <w:listSeparator w:val=","/>
  <w14:docId w14:val="56E0F10F"/>
  <w15:docId w15:val="{D1336784-3AEE-4807-A802-28325981B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0297"/>
    <w:rPr>
      <w:sz w:val="24"/>
      <w:szCs w:val="24"/>
    </w:rPr>
  </w:style>
  <w:style w:type="paragraph" w:styleId="Heading1">
    <w:name w:val="heading 1"/>
    <w:basedOn w:val="Normal"/>
    <w:next w:val="Normal"/>
    <w:link w:val="Heading1Char"/>
    <w:qFormat/>
    <w:rsid w:val="00EF7B96"/>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F7B96"/>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F7B96"/>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F7B96"/>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EF7B96"/>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F7B96"/>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EF7B96"/>
    <w:pPr>
      <w:numPr>
        <w:ilvl w:val="6"/>
        <w:numId w:val="1"/>
      </w:numPr>
      <w:spacing w:before="240" w:after="60"/>
      <w:outlineLvl w:val="6"/>
    </w:pPr>
  </w:style>
  <w:style w:type="paragraph" w:styleId="Heading8">
    <w:name w:val="heading 8"/>
    <w:basedOn w:val="Normal"/>
    <w:next w:val="Normal"/>
    <w:link w:val="Heading8Char"/>
    <w:qFormat/>
    <w:rsid w:val="00EF7B96"/>
    <w:pPr>
      <w:numPr>
        <w:ilvl w:val="7"/>
        <w:numId w:val="1"/>
      </w:numPr>
      <w:spacing w:before="240" w:after="60"/>
      <w:outlineLvl w:val="7"/>
    </w:pPr>
    <w:rPr>
      <w:i/>
      <w:iCs/>
    </w:rPr>
  </w:style>
  <w:style w:type="paragraph" w:styleId="Heading9">
    <w:name w:val="heading 9"/>
    <w:basedOn w:val="Normal"/>
    <w:next w:val="Normal"/>
    <w:link w:val="Heading9Char"/>
    <w:qFormat/>
    <w:rsid w:val="00EF7B9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805BCE"/>
    <w:rPr>
      <w:rFonts w:ascii="Arial" w:eastAsia="Arial" w:hAnsi="Arial" w:cs="Arial"/>
      <w:b/>
      <w:color w:val="000000"/>
      <w:sz w:val="40"/>
      <w:shd w:val="clear" w:color="auto" w:fill="FFFFFF"/>
    </w:rPr>
  </w:style>
  <w:style w:type="paragraph" w:styleId="TOC2">
    <w:name w:val="toc 2"/>
    <w:basedOn w:val="Normal"/>
    <w:next w:val="Normal"/>
    <w:autoRedefine/>
    <w:uiPriority w:val="39"/>
    <w:rsid w:val="00805BCE"/>
    <w:pPr>
      <w:spacing w:before="113" w:after="113"/>
      <w:ind w:left="283" w:right="283"/>
    </w:pPr>
    <w:rPr>
      <w:rFonts w:ascii="Arial" w:eastAsia="Arial" w:hAnsi="Arial" w:cs="Arial"/>
      <w:b/>
      <w:color w:val="000000"/>
      <w:sz w:val="32"/>
      <w:shd w:val="clear" w:color="auto" w:fill="FFFFFF"/>
    </w:rPr>
  </w:style>
  <w:style w:type="paragraph" w:styleId="TOC3">
    <w:name w:val="toc 3"/>
    <w:basedOn w:val="Normal"/>
    <w:next w:val="Normal"/>
    <w:autoRedefine/>
    <w:rsid w:val="00805BCE"/>
    <w:pPr>
      <w:spacing w:before="113" w:after="113"/>
      <w:ind w:left="567" w:right="283"/>
    </w:pPr>
    <w:rPr>
      <w:rFonts w:ascii="Arial" w:eastAsia="Arial" w:hAnsi="Arial" w:cs="Arial"/>
      <w:color w:val="000000"/>
      <w:shd w:val="clear" w:color="auto" w:fill="FFFFFF"/>
    </w:rPr>
  </w:style>
  <w:style w:type="paragraph" w:styleId="TOC4">
    <w:name w:val="toc 4"/>
    <w:basedOn w:val="Normal"/>
    <w:next w:val="Normal"/>
    <w:autoRedefine/>
    <w:rsid w:val="00805BCE"/>
    <w:pPr>
      <w:spacing w:before="113" w:after="113"/>
      <w:ind w:left="850" w:right="283"/>
    </w:pPr>
    <w:rPr>
      <w:rFonts w:ascii="Arial" w:eastAsia="Arial" w:hAnsi="Arial" w:cs="Arial"/>
      <w:color w:val="000000"/>
      <w:sz w:val="20"/>
      <w:shd w:val="clear" w:color="auto" w:fill="FFFFFF"/>
    </w:rPr>
  </w:style>
  <w:style w:type="character" w:styleId="Hyperlink">
    <w:name w:val="Hyperlink"/>
    <w:basedOn w:val="DefaultParagraphFont"/>
    <w:uiPriority w:val="99"/>
    <w:rsid w:val="00EF7B96"/>
    <w:rPr>
      <w:color w:val="0000FF"/>
      <w:u w:val="single"/>
    </w:rPr>
  </w:style>
  <w:style w:type="character" w:styleId="CommentReference">
    <w:name w:val="annotation reference"/>
    <w:basedOn w:val="DefaultParagraphFont"/>
    <w:unhideWhenUsed/>
    <w:rsid w:val="00C67440"/>
    <w:rPr>
      <w:sz w:val="16"/>
      <w:szCs w:val="16"/>
    </w:rPr>
  </w:style>
  <w:style w:type="paragraph" w:styleId="CommentText">
    <w:name w:val="annotation text"/>
    <w:basedOn w:val="Normal"/>
    <w:link w:val="CommentTextChar"/>
    <w:unhideWhenUsed/>
    <w:rsid w:val="00C67440"/>
    <w:rPr>
      <w:sz w:val="20"/>
      <w:szCs w:val="20"/>
    </w:rPr>
  </w:style>
  <w:style w:type="character" w:customStyle="1" w:styleId="CommentTextChar">
    <w:name w:val="Comment Text Char"/>
    <w:basedOn w:val="DefaultParagraphFont"/>
    <w:link w:val="CommentText"/>
    <w:rsid w:val="00C67440"/>
  </w:style>
  <w:style w:type="paragraph" w:styleId="CommentSubject">
    <w:name w:val="annotation subject"/>
    <w:basedOn w:val="CommentText"/>
    <w:next w:val="CommentText"/>
    <w:link w:val="CommentSubjectChar"/>
    <w:semiHidden/>
    <w:unhideWhenUsed/>
    <w:rsid w:val="00C67440"/>
    <w:rPr>
      <w:b/>
      <w:bCs/>
    </w:rPr>
  </w:style>
  <w:style w:type="character" w:customStyle="1" w:styleId="CommentSubjectChar">
    <w:name w:val="Comment Subject Char"/>
    <w:basedOn w:val="CommentTextChar"/>
    <w:link w:val="CommentSubject"/>
    <w:semiHidden/>
    <w:rsid w:val="00C67440"/>
    <w:rPr>
      <w:b/>
      <w:bCs/>
    </w:rPr>
  </w:style>
  <w:style w:type="paragraph" w:customStyle="1" w:styleId="TableNormal0">
    <w:name w:val="TableNormal"/>
    <w:rsid w:val="0027598B"/>
    <w:rPr>
      <w:rFonts w:ascii="Arial" w:eastAsia="Arial" w:hAnsi="Arial" w:cs="Arial"/>
      <w:color w:val="000000"/>
    </w:rPr>
  </w:style>
  <w:style w:type="paragraph" w:customStyle="1" w:styleId="TableNormalItalic">
    <w:name w:val="TableNormalItalic"/>
    <w:rsid w:val="00B01539"/>
    <w:rPr>
      <w:rFonts w:ascii="Arial" w:eastAsia="Arial" w:hAnsi="Arial" w:cs="Arial"/>
      <w:i/>
      <w:color w:val="0000FF"/>
      <w:lang w:eastAsia="en-ZA"/>
    </w:rPr>
  </w:style>
  <w:style w:type="paragraph" w:customStyle="1" w:styleId="msonormal0">
    <w:name w:val="msonormal"/>
    <w:basedOn w:val="Normal"/>
    <w:rsid w:val="006277C6"/>
    <w:pPr>
      <w:spacing w:before="100" w:beforeAutospacing="1" w:after="100" w:afterAutospacing="1"/>
    </w:pPr>
    <w:rPr>
      <w:lang w:val="en-ZA" w:eastAsia="en-ZA"/>
    </w:rPr>
  </w:style>
  <w:style w:type="character" w:customStyle="1" w:styleId="inner-object">
    <w:name w:val="inner-object"/>
    <w:basedOn w:val="DefaultParagraphFont"/>
    <w:rsid w:val="006277C6"/>
  </w:style>
  <w:style w:type="paragraph" w:styleId="NormalWeb">
    <w:name w:val="Normal (Web)"/>
    <w:basedOn w:val="Normal"/>
    <w:uiPriority w:val="99"/>
    <w:semiHidden/>
    <w:unhideWhenUsed/>
    <w:rsid w:val="006277C6"/>
    <w:pPr>
      <w:spacing w:before="100" w:beforeAutospacing="1" w:after="100" w:afterAutospacing="1"/>
    </w:pPr>
    <w:rPr>
      <w:lang w:val="en-ZA" w:eastAsia="en-ZA"/>
    </w:rPr>
  </w:style>
  <w:style w:type="character" w:customStyle="1" w:styleId="model">
    <w:name w:val="model"/>
    <w:basedOn w:val="DefaultParagraphFont"/>
    <w:rsid w:val="006277C6"/>
  </w:style>
  <w:style w:type="character" w:customStyle="1" w:styleId="model-toggle">
    <w:name w:val="model-toggle"/>
    <w:basedOn w:val="DefaultParagraphFont"/>
    <w:rsid w:val="006277C6"/>
  </w:style>
  <w:style w:type="character" w:customStyle="1" w:styleId="model-title">
    <w:name w:val="model-title"/>
    <w:basedOn w:val="DefaultParagraphFont"/>
    <w:rsid w:val="006277C6"/>
  </w:style>
  <w:style w:type="character" w:customStyle="1" w:styleId="model-hint">
    <w:name w:val="model-hint"/>
    <w:basedOn w:val="DefaultParagraphFont"/>
    <w:rsid w:val="006277C6"/>
  </w:style>
  <w:style w:type="character" w:customStyle="1" w:styleId="model-titletext">
    <w:name w:val="model-title__text"/>
    <w:basedOn w:val="DefaultParagraphFont"/>
    <w:rsid w:val="006277C6"/>
  </w:style>
  <w:style w:type="character" w:customStyle="1" w:styleId="brace-open">
    <w:name w:val="brace-open"/>
    <w:basedOn w:val="DefaultParagraphFont"/>
    <w:rsid w:val="006277C6"/>
  </w:style>
  <w:style w:type="character" w:customStyle="1" w:styleId="model-jump-to-path">
    <w:name w:val="model-jump-to-path"/>
    <w:basedOn w:val="DefaultParagraphFont"/>
    <w:rsid w:val="006277C6"/>
  </w:style>
  <w:style w:type="character" w:customStyle="1" w:styleId="prop">
    <w:name w:val="prop"/>
    <w:basedOn w:val="DefaultParagraphFont"/>
    <w:rsid w:val="006277C6"/>
  </w:style>
  <w:style w:type="character" w:customStyle="1" w:styleId="prop-type">
    <w:name w:val="prop-type"/>
    <w:basedOn w:val="DefaultParagraphFont"/>
    <w:rsid w:val="006277C6"/>
  </w:style>
  <w:style w:type="character" w:customStyle="1" w:styleId="brace-close">
    <w:name w:val="brace-close"/>
    <w:basedOn w:val="DefaultParagraphFont"/>
    <w:rsid w:val="006277C6"/>
  </w:style>
  <w:style w:type="character" w:customStyle="1" w:styleId="prop-format">
    <w:name w:val="prop-format"/>
    <w:basedOn w:val="DefaultParagraphFont"/>
    <w:rsid w:val="006277C6"/>
  </w:style>
  <w:style w:type="character" w:customStyle="1" w:styleId="prop-enum">
    <w:name w:val="prop-enum"/>
    <w:basedOn w:val="DefaultParagraphFont"/>
    <w:rsid w:val="006277C6"/>
  </w:style>
  <w:style w:type="character" w:customStyle="1" w:styleId="Heading1Char">
    <w:name w:val="Heading 1 Char"/>
    <w:basedOn w:val="DefaultParagraphFont"/>
    <w:link w:val="Heading1"/>
    <w:rsid w:val="001D1616"/>
    <w:rPr>
      <w:rFonts w:ascii="Arial" w:hAnsi="Arial" w:cs="Arial"/>
      <w:b/>
      <w:bCs/>
      <w:kern w:val="32"/>
      <w:sz w:val="32"/>
      <w:szCs w:val="32"/>
    </w:rPr>
  </w:style>
  <w:style w:type="character" w:customStyle="1" w:styleId="Heading2Char">
    <w:name w:val="Heading 2 Char"/>
    <w:basedOn w:val="DefaultParagraphFont"/>
    <w:link w:val="Heading2"/>
    <w:rsid w:val="001D1616"/>
    <w:rPr>
      <w:rFonts w:ascii="Arial" w:hAnsi="Arial" w:cs="Arial"/>
      <w:b/>
      <w:bCs/>
      <w:i/>
      <w:iCs/>
      <w:sz w:val="28"/>
      <w:szCs w:val="28"/>
    </w:rPr>
  </w:style>
  <w:style w:type="character" w:customStyle="1" w:styleId="Heading3Char">
    <w:name w:val="Heading 3 Char"/>
    <w:basedOn w:val="DefaultParagraphFont"/>
    <w:link w:val="Heading3"/>
    <w:rsid w:val="001D1616"/>
    <w:rPr>
      <w:rFonts w:ascii="Arial" w:hAnsi="Arial" w:cs="Arial"/>
      <w:b/>
      <w:bCs/>
      <w:sz w:val="26"/>
      <w:szCs w:val="26"/>
    </w:rPr>
  </w:style>
  <w:style w:type="character" w:customStyle="1" w:styleId="Heading4Char">
    <w:name w:val="Heading 4 Char"/>
    <w:basedOn w:val="DefaultParagraphFont"/>
    <w:link w:val="Heading4"/>
    <w:rsid w:val="001D1616"/>
    <w:rPr>
      <w:b/>
      <w:bCs/>
      <w:sz w:val="28"/>
      <w:szCs w:val="28"/>
    </w:rPr>
  </w:style>
  <w:style w:type="character" w:customStyle="1" w:styleId="Heading5Char">
    <w:name w:val="Heading 5 Char"/>
    <w:basedOn w:val="DefaultParagraphFont"/>
    <w:link w:val="Heading5"/>
    <w:rsid w:val="001D1616"/>
    <w:rPr>
      <w:b/>
      <w:bCs/>
      <w:i/>
      <w:iCs/>
      <w:sz w:val="26"/>
      <w:szCs w:val="26"/>
    </w:rPr>
  </w:style>
  <w:style w:type="character" w:customStyle="1" w:styleId="Heading6Char">
    <w:name w:val="Heading 6 Char"/>
    <w:basedOn w:val="DefaultParagraphFont"/>
    <w:link w:val="Heading6"/>
    <w:rsid w:val="001D1616"/>
    <w:rPr>
      <w:b/>
      <w:bCs/>
      <w:sz w:val="22"/>
      <w:szCs w:val="22"/>
    </w:rPr>
  </w:style>
  <w:style w:type="character" w:customStyle="1" w:styleId="Heading7Char">
    <w:name w:val="Heading 7 Char"/>
    <w:basedOn w:val="DefaultParagraphFont"/>
    <w:link w:val="Heading7"/>
    <w:rsid w:val="001D1616"/>
    <w:rPr>
      <w:sz w:val="24"/>
      <w:szCs w:val="24"/>
    </w:rPr>
  </w:style>
  <w:style w:type="character" w:customStyle="1" w:styleId="Heading8Char">
    <w:name w:val="Heading 8 Char"/>
    <w:basedOn w:val="DefaultParagraphFont"/>
    <w:link w:val="Heading8"/>
    <w:rsid w:val="001D1616"/>
    <w:rPr>
      <w:i/>
      <w:iCs/>
      <w:sz w:val="24"/>
      <w:szCs w:val="24"/>
    </w:rPr>
  </w:style>
  <w:style w:type="character" w:customStyle="1" w:styleId="Heading9Char">
    <w:name w:val="Heading 9 Char"/>
    <w:basedOn w:val="DefaultParagraphFont"/>
    <w:link w:val="Heading9"/>
    <w:rsid w:val="001D1616"/>
    <w:rPr>
      <w:rFonts w:ascii="Arial" w:hAnsi="Arial" w:cs="Arial"/>
      <w:sz w:val="22"/>
      <w:szCs w:val="22"/>
    </w:rPr>
  </w:style>
  <w:style w:type="character" w:styleId="FollowedHyperlink">
    <w:name w:val="FollowedHyperlink"/>
    <w:basedOn w:val="DefaultParagraphFont"/>
    <w:uiPriority w:val="99"/>
    <w:semiHidden/>
    <w:unhideWhenUsed/>
    <w:rsid w:val="001D1616"/>
    <w:rPr>
      <w:color w:val="800080" w:themeColor="followedHyperlink"/>
      <w:u w:val="single"/>
    </w:rPr>
  </w:style>
  <w:style w:type="character" w:styleId="UnresolvedMention">
    <w:name w:val="Unresolved Mention"/>
    <w:basedOn w:val="DefaultParagraphFont"/>
    <w:uiPriority w:val="99"/>
    <w:semiHidden/>
    <w:unhideWhenUsed/>
    <w:rsid w:val="004735BB"/>
    <w:rPr>
      <w:color w:val="605E5C"/>
      <w:shd w:val="clear" w:color="auto" w:fill="E1DFDD"/>
    </w:rPr>
  </w:style>
  <w:style w:type="paragraph" w:styleId="Header">
    <w:name w:val="header"/>
    <w:basedOn w:val="Normal"/>
    <w:link w:val="HeaderChar"/>
    <w:unhideWhenUsed/>
    <w:rsid w:val="00BE633B"/>
    <w:pPr>
      <w:tabs>
        <w:tab w:val="center" w:pos="4680"/>
        <w:tab w:val="right" w:pos="9360"/>
      </w:tabs>
    </w:pPr>
  </w:style>
  <w:style w:type="character" w:customStyle="1" w:styleId="HeaderChar">
    <w:name w:val="Header Char"/>
    <w:basedOn w:val="DefaultParagraphFont"/>
    <w:link w:val="Header"/>
    <w:rsid w:val="00BE633B"/>
    <w:rPr>
      <w:sz w:val="24"/>
      <w:szCs w:val="24"/>
    </w:rPr>
  </w:style>
  <w:style w:type="paragraph" w:styleId="Footer">
    <w:name w:val="footer"/>
    <w:basedOn w:val="Normal"/>
    <w:link w:val="FooterChar"/>
    <w:unhideWhenUsed/>
    <w:rsid w:val="00BE633B"/>
    <w:pPr>
      <w:tabs>
        <w:tab w:val="center" w:pos="4680"/>
        <w:tab w:val="right" w:pos="9360"/>
      </w:tabs>
    </w:pPr>
  </w:style>
  <w:style w:type="character" w:customStyle="1" w:styleId="FooterChar">
    <w:name w:val="Footer Char"/>
    <w:basedOn w:val="DefaultParagraphFont"/>
    <w:link w:val="Footer"/>
    <w:rsid w:val="00BE633B"/>
    <w:rPr>
      <w:sz w:val="24"/>
      <w:szCs w:val="24"/>
    </w:rPr>
  </w:style>
  <w:style w:type="paragraph" w:styleId="HTMLPreformatted">
    <w:name w:val="HTML Preformatted"/>
    <w:basedOn w:val="Normal"/>
    <w:link w:val="HTMLPreformattedChar"/>
    <w:semiHidden/>
    <w:unhideWhenUsed/>
    <w:rsid w:val="00F00F16"/>
    <w:rPr>
      <w:rFonts w:ascii="Consolas" w:hAnsi="Consolas"/>
      <w:sz w:val="20"/>
      <w:szCs w:val="20"/>
    </w:rPr>
  </w:style>
  <w:style w:type="character" w:customStyle="1" w:styleId="HTMLPreformattedChar">
    <w:name w:val="HTML Preformatted Char"/>
    <w:basedOn w:val="DefaultParagraphFont"/>
    <w:link w:val="HTMLPreformatted"/>
    <w:semiHidden/>
    <w:rsid w:val="00F00F16"/>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29032">
      <w:bodyDiv w:val="1"/>
      <w:marLeft w:val="0"/>
      <w:marRight w:val="0"/>
      <w:marTop w:val="0"/>
      <w:marBottom w:val="0"/>
      <w:divBdr>
        <w:top w:val="none" w:sz="0" w:space="0" w:color="auto"/>
        <w:left w:val="none" w:sz="0" w:space="0" w:color="auto"/>
        <w:bottom w:val="none" w:sz="0" w:space="0" w:color="auto"/>
        <w:right w:val="none" w:sz="0" w:space="0" w:color="auto"/>
      </w:divBdr>
    </w:div>
    <w:div w:id="49766982">
      <w:bodyDiv w:val="1"/>
      <w:marLeft w:val="0"/>
      <w:marRight w:val="0"/>
      <w:marTop w:val="0"/>
      <w:marBottom w:val="0"/>
      <w:divBdr>
        <w:top w:val="none" w:sz="0" w:space="0" w:color="auto"/>
        <w:left w:val="none" w:sz="0" w:space="0" w:color="auto"/>
        <w:bottom w:val="none" w:sz="0" w:space="0" w:color="auto"/>
        <w:right w:val="none" w:sz="0" w:space="0" w:color="auto"/>
      </w:divBdr>
    </w:div>
    <w:div w:id="55712822">
      <w:bodyDiv w:val="1"/>
      <w:marLeft w:val="0"/>
      <w:marRight w:val="0"/>
      <w:marTop w:val="0"/>
      <w:marBottom w:val="0"/>
      <w:divBdr>
        <w:top w:val="none" w:sz="0" w:space="0" w:color="auto"/>
        <w:left w:val="none" w:sz="0" w:space="0" w:color="auto"/>
        <w:bottom w:val="none" w:sz="0" w:space="0" w:color="auto"/>
        <w:right w:val="none" w:sz="0" w:space="0" w:color="auto"/>
      </w:divBdr>
      <w:divsChild>
        <w:div w:id="5251286">
          <w:marLeft w:val="0"/>
          <w:marRight w:val="0"/>
          <w:marTop w:val="0"/>
          <w:marBottom w:val="0"/>
          <w:divBdr>
            <w:top w:val="none" w:sz="0" w:space="0" w:color="auto"/>
            <w:left w:val="none" w:sz="0" w:space="0" w:color="auto"/>
            <w:bottom w:val="none" w:sz="0" w:space="0" w:color="auto"/>
            <w:right w:val="none" w:sz="0" w:space="0" w:color="auto"/>
          </w:divBdr>
        </w:div>
        <w:div w:id="7610227">
          <w:marLeft w:val="0"/>
          <w:marRight w:val="0"/>
          <w:marTop w:val="0"/>
          <w:marBottom w:val="0"/>
          <w:divBdr>
            <w:top w:val="none" w:sz="0" w:space="0" w:color="auto"/>
            <w:left w:val="none" w:sz="0" w:space="0" w:color="auto"/>
            <w:bottom w:val="none" w:sz="0" w:space="0" w:color="auto"/>
            <w:right w:val="none" w:sz="0" w:space="0" w:color="auto"/>
          </w:divBdr>
        </w:div>
        <w:div w:id="10844536">
          <w:marLeft w:val="0"/>
          <w:marRight w:val="0"/>
          <w:marTop w:val="0"/>
          <w:marBottom w:val="0"/>
          <w:divBdr>
            <w:top w:val="none" w:sz="0" w:space="0" w:color="auto"/>
            <w:left w:val="none" w:sz="0" w:space="0" w:color="auto"/>
            <w:bottom w:val="none" w:sz="0" w:space="0" w:color="auto"/>
            <w:right w:val="none" w:sz="0" w:space="0" w:color="auto"/>
          </w:divBdr>
        </w:div>
        <w:div w:id="25839612">
          <w:marLeft w:val="0"/>
          <w:marRight w:val="0"/>
          <w:marTop w:val="0"/>
          <w:marBottom w:val="0"/>
          <w:divBdr>
            <w:top w:val="none" w:sz="0" w:space="0" w:color="auto"/>
            <w:left w:val="none" w:sz="0" w:space="0" w:color="auto"/>
            <w:bottom w:val="none" w:sz="0" w:space="0" w:color="auto"/>
            <w:right w:val="none" w:sz="0" w:space="0" w:color="auto"/>
          </w:divBdr>
        </w:div>
        <w:div w:id="29578811">
          <w:marLeft w:val="0"/>
          <w:marRight w:val="0"/>
          <w:marTop w:val="0"/>
          <w:marBottom w:val="0"/>
          <w:divBdr>
            <w:top w:val="none" w:sz="0" w:space="0" w:color="auto"/>
            <w:left w:val="none" w:sz="0" w:space="0" w:color="auto"/>
            <w:bottom w:val="none" w:sz="0" w:space="0" w:color="auto"/>
            <w:right w:val="none" w:sz="0" w:space="0" w:color="auto"/>
          </w:divBdr>
        </w:div>
        <w:div w:id="31730630">
          <w:marLeft w:val="0"/>
          <w:marRight w:val="0"/>
          <w:marTop w:val="0"/>
          <w:marBottom w:val="0"/>
          <w:divBdr>
            <w:top w:val="none" w:sz="0" w:space="0" w:color="auto"/>
            <w:left w:val="none" w:sz="0" w:space="0" w:color="auto"/>
            <w:bottom w:val="none" w:sz="0" w:space="0" w:color="auto"/>
            <w:right w:val="none" w:sz="0" w:space="0" w:color="auto"/>
          </w:divBdr>
        </w:div>
        <w:div w:id="34356614">
          <w:marLeft w:val="0"/>
          <w:marRight w:val="0"/>
          <w:marTop w:val="0"/>
          <w:marBottom w:val="0"/>
          <w:divBdr>
            <w:top w:val="none" w:sz="0" w:space="0" w:color="auto"/>
            <w:left w:val="none" w:sz="0" w:space="0" w:color="auto"/>
            <w:bottom w:val="none" w:sz="0" w:space="0" w:color="auto"/>
            <w:right w:val="none" w:sz="0" w:space="0" w:color="auto"/>
          </w:divBdr>
        </w:div>
        <w:div w:id="42409234">
          <w:marLeft w:val="0"/>
          <w:marRight w:val="0"/>
          <w:marTop w:val="0"/>
          <w:marBottom w:val="0"/>
          <w:divBdr>
            <w:top w:val="none" w:sz="0" w:space="0" w:color="auto"/>
            <w:left w:val="none" w:sz="0" w:space="0" w:color="auto"/>
            <w:bottom w:val="none" w:sz="0" w:space="0" w:color="auto"/>
            <w:right w:val="none" w:sz="0" w:space="0" w:color="auto"/>
          </w:divBdr>
        </w:div>
        <w:div w:id="60641613">
          <w:marLeft w:val="0"/>
          <w:marRight w:val="0"/>
          <w:marTop w:val="0"/>
          <w:marBottom w:val="0"/>
          <w:divBdr>
            <w:top w:val="none" w:sz="0" w:space="0" w:color="auto"/>
            <w:left w:val="none" w:sz="0" w:space="0" w:color="auto"/>
            <w:bottom w:val="none" w:sz="0" w:space="0" w:color="auto"/>
            <w:right w:val="none" w:sz="0" w:space="0" w:color="auto"/>
          </w:divBdr>
        </w:div>
        <w:div w:id="63534238">
          <w:marLeft w:val="0"/>
          <w:marRight w:val="0"/>
          <w:marTop w:val="0"/>
          <w:marBottom w:val="0"/>
          <w:divBdr>
            <w:top w:val="none" w:sz="0" w:space="0" w:color="auto"/>
            <w:left w:val="none" w:sz="0" w:space="0" w:color="auto"/>
            <w:bottom w:val="none" w:sz="0" w:space="0" w:color="auto"/>
            <w:right w:val="none" w:sz="0" w:space="0" w:color="auto"/>
          </w:divBdr>
        </w:div>
        <w:div w:id="71660503">
          <w:marLeft w:val="0"/>
          <w:marRight w:val="0"/>
          <w:marTop w:val="0"/>
          <w:marBottom w:val="0"/>
          <w:divBdr>
            <w:top w:val="none" w:sz="0" w:space="0" w:color="auto"/>
            <w:left w:val="none" w:sz="0" w:space="0" w:color="auto"/>
            <w:bottom w:val="none" w:sz="0" w:space="0" w:color="auto"/>
            <w:right w:val="none" w:sz="0" w:space="0" w:color="auto"/>
          </w:divBdr>
        </w:div>
        <w:div w:id="76026051">
          <w:marLeft w:val="0"/>
          <w:marRight w:val="0"/>
          <w:marTop w:val="0"/>
          <w:marBottom w:val="0"/>
          <w:divBdr>
            <w:top w:val="none" w:sz="0" w:space="0" w:color="auto"/>
            <w:left w:val="none" w:sz="0" w:space="0" w:color="auto"/>
            <w:bottom w:val="none" w:sz="0" w:space="0" w:color="auto"/>
            <w:right w:val="none" w:sz="0" w:space="0" w:color="auto"/>
          </w:divBdr>
        </w:div>
        <w:div w:id="81992878">
          <w:marLeft w:val="0"/>
          <w:marRight w:val="0"/>
          <w:marTop w:val="0"/>
          <w:marBottom w:val="0"/>
          <w:divBdr>
            <w:top w:val="none" w:sz="0" w:space="0" w:color="auto"/>
            <w:left w:val="none" w:sz="0" w:space="0" w:color="auto"/>
            <w:bottom w:val="none" w:sz="0" w:space="0" w:color="auto"/>
            <w:right w:val="none" w:sz="0" w:space="0" w:color="auto"/>
          </w:divBdr>
        </w:div>
        <w:div w:id="91124756">
          <w:marLeft w:val="0"/>
          <w:marRight w:val="0"/>
          <w:marTop w:val="0"/>
          <w:marBottom w:val="0"/>
          <w:divBdr>
            <w:top w:val="none" w:sz="0" w:space="0" w:color="auto"/>
            <w:left w:val="none" w:sz="0" w:space="0" w:color="auto"/>
            <w:bottom w:val="none" w:sz="0" w:space="0" w:color="auto"/>
            <w:right w:val="none" w:sz="0" w:space="0" w:color="auto"/>
          </w:divBdr>
        </w:div>
        <w:div w:id="107431768">
          <w:marLeft w:val="0"/>
          <w:marRight w:val="0"/>
          <w:marTop w:val="0"/>
          <w:marBottom w:val="0"/>
          <w:divBdr>
            <w:top w:val="none" w:sz="0" w:space="0" w:color="auto"/>
            <w:left w:val="none" w:sz="0" w:space="0" w:color="auto"/>
            <w:bottom w:val="none" w:sz="0" w:space="0" w:color="auto"/>
            <w:right w:val="none" w:sz="0" w:space="0" w:color="auto"/>
          </w:divBdr>
        </w:div>
        <w:div w:id="111823178">
          <w:marLeft w:val="0"/>
          <w:marRight w:val="0"/>
          <w:marTop w:val="0"/>
          <w:marBottom w:val="0"/>
          <w:divBdr>
            <w:top w:val="none" w:sz="0" w:space="0" w:color="auto"/>
            <w:left w:val="none" w:sz="0" w:space="0" w:color="auto"/>
            <w:bottom w:val="none" w:sz="0" w:space="0" w:color="auto"/>
            <w:right w:val="none" w:sz="0" w:space="0" w:color="auto"/>
          </w:divBdr>
        </w:div>
        <w:div w:id="112673424">
          <w:marLeft w:val="0"/>
          <w:marRight w:val="0"/>
          <w:marTop w:val="0"/>
          <w:marBottom w:val="0"/>
          <w:divBdr>
            <w:top w:val="none" w:sz="0" w:space="0" w:color="auto"/>
            <w:left w:val="none" w:sz="0" w:space="0" w:color="auto"/>
            <w:bottom w:val="none" w:sz="0" w:space="0" w:color="auto"/>
            <w:right w:val="none" w:sz="0" w:space="0" w:color="auto"/>
          </w:divBdr>
        </w:div>
        <w:div w:id="116877116">
          <w:marLeft w:val="0"/>
          <w:marRight w:val="0"/>
          <w:marTop w:val="0"/>
          <w:marBottom w:val="0"/>
          <w:divBdr>
            <w:top w:val="none" w:sz="0" w:space="0" w:color="auto"/>
            <w:left w:val="none" w:sz="0" w:space="0" w:color="auto"/>
            <w:bottom w:val="none" w:sz="0" w:space="0" w:color="auto"/>
            <w:right w:val="none" w:sz="0" w:space="0" w:color="auto"/>
          </w:divBdr>
        </w:div>
        <w:div w:id="119421767">
          <w:marLeft w:val="0"/>
          <w:marRight w:val="0"/>
          <w:marTop w:val="0"/>
          <w:marBottom w:val="0"/>
          <w:divBdr>
            <w:top w:val="none" w:sz="0" w:space="0" w:color="auto"/>
            <w:left w:val="none" w:sz="0" w:space="0" w:color="auto"/>
            <w:bottom w:val="none" w:sz="0" w:space="0" w:color="auto"/>
            <w:right w:val="none" w:sz="0" w:space="0" w:color="auto"/>
          </w:divBdr>
        </w:div>
        <w:div w:id="126439354">
          <w:marLeft w:val="0"/>
          <w:marRight w:val="0"/>
          <w:marTop w:val="0"/>
          <w:marBottom w:val="0"/>
          <w:divBdr>
            <w:top w:val="none" w:sz="0" w:space="0" w:color="auto"/>
            <w:left w:val="none" w:sz="0" w:space="0" w:color="auto"/>
            <w:bottom w:val="none" w:sz="0" w:space="0" w:color="auto"/>
            <w:right w:val="none" w:sz="0" w:space="0" w:color="auto"/>
          </w:divBdr>
        </w:div>
        <w:div w:id="127672736">
          <w:marLeft w:val="0"/>
          <w:marRight w:val="0"/>
          <w:marTop w:val="0"/>
          <w:marBottom w:val="0"/>
          <w:divBdr>
            <w:top w:val="none" w:sz="0" w:space="0" w:color="auto"/>
            <w:left w:val="none" w:sz="0" w:space="0" w:color="auto"/>
            <w:bottom w:val="none" w:sz="0" w:space="0" w:color="auto"/>
            <w:right w:val="none" w:sz="0" w:space="0" w:color="auto"/>
          </w:divBdr>
        </w:div>
        <w:div w:id="141506649">
          <w:marLeft w:val="0"/>
          <w:marRight w:val="0"/>
          <w:marTop w:val="0"/>
          <w:marBottom w:val="0"/>
          <w:divBdr>
            <w:top w:val="none" w:sz="0" w:space="0" w:color="auto"/>
            <w:left w:val="none" w:sz="0" w:space="0" w:color="auto"/>
            <w:bottom w:val="none" w:sz="0" w:space="0" w:color="auto"/>
            <w:right w:val="none" w:sz="0" w:space="0" w:color="auto"/>
          </w:divBdr>
        </w:div>
        <w:div w:id="165675968">
          <w:marLeft w:val="0"/>
          <w:marRight w:val="0"/>
          <w:marTop w:val="0"/>
          <w:marBottom w:val="0"/>
          <w:divBdr>
            <w:top w:val="none" w:sz="0" w:space="0" w:color="auto"/>
            <w:left w:val="none" w:sz="0" w:space="0" w:color="auto"/>
            <w:bottom w:val="none" w:sz="0" w:space="0" w:color="auto"/>
            <w:right w:val="none" w:sz="0" w:space="0" w:color="auto"/>
          </w:divBdr>
        </w:div>
        <w:div w:id="166478762">
          <w:marLeft w:val="0"/>
          <w:marRight w:val="0"/>
          <w:marTop w:val="0"/>
          <w:marBottom w:val="0"/>
          <w:divBdr>
            <w:top w:val="none" w:sz="0" w:space="0" w:color="auto"/>
            <w:left w:val="none" w:sz="0" w:space="0" w:color="auto"/>
            <w:bottom w:val="none" w:sz="0" w:space="0" w:color="auto"/>
            <w:right w:val="none" w:sz="0" w:space="0" w:color="auto"/>
          </w:divBdr>
        </w:div>
        <w:div w:id="175852761">
          <w:marLeft w:val="0"/>
          <w:marRight w:val="0"/>
          <w:marTop w:val="0"/>
          <w:marBottom w:val="0"/>
          <w:divBdr>
            <w:top w:val="none" w:sz="0" w:space="0" w:color="auto"/>
            <w:left w:val="none" w:sz="0" w:space="0" w:color="auto"/>
            <w:bottom w:val="none" w:sz="0" w:space="0" w:color="auto"/>
            <w:right w:val="none" w:sz="0" w:space="0" w:color="auto"/>
          </w:divBdr>
        </w:div>
        <w:div w:id="178400256">
          <w:marLeft w:val="0"/>
          <w:marRight w:val="0"/>
          <w:marTop w:val="0"/>
          <w:marBottom w:val="0"/>
          <w:divBdr>
            <w:top w:val="none" w:sz="0" w:space="0" w:color="auto"/>
            <w:left w:val="none" w:sz="0" w:space="0" w:color="auto"/>
            <w:bottom w:val="none" w:sz="0" w:space="0" w:color="auto"/>
            <w:right w:val="none" w:sz="0" w:space="0" w:color="auto"/>
          </w:divBdr>
        </w:div>
        <w:div w:id="182786505">
          <w:marLeft w:val="0"/>
          <w:marRight w:val="0"/>
          <w:marTop w:val="0"/>
          <w:marBottom w:val="0"/>
          <w:divBdr>
            <w:top w:val="none" w:sz="0" w:space="0" w:color="auto"/>
            <w:left w:val="none" w:sz="0" w:space="0" w:color="auto"/>
            <w:bottom w:val="none" w:sz="0" w:space="0" w:color="auto"/>
            <w:right w:val="none" w:sz="0" w:space="0" w:color="auto"/>
          </w:divBdr>
        </w:div>
        <w:div w:id="185757270">
          <w:marLeft w:val="0"/>
          <w:marRight w:val="0"/>
          <w:marTop w:val="0"/>
          <w:marBottom w:val="0"/>
          <w:divBdr>
            <w:top w:val="none" w:sz="0" w:space="0" w:color="auto"/>
            <w:left w:val="none" w:sz="0" w:space="0" w:color="auto"/>
            <w:bottom w:val="none" w:sz="0" w:space="0" w:color="auto"/>
            <w:right w:val="none" w:sz="0" w:space="0" w:color="auto"/>
          </w:divBdr>
        </w:div>
        <w:div w:id="190808010">
          <w:marLeft w:val="0"/>
          <w:marRight w:val="0"/>
          <w:marTop w:val="0"/>
          <w:marBottom w:val="0"/>
          <w:divBdr>
            <w:top w:val="none" w:sz="0" w:space="0" w:color="auto"/>
            <w:left w:val="none" w:sz="0" w:space="0" w:color="auto"/>
            <w:bottom w:val="none" w:sz="0" w:space="0" w:color="auto"/>
            <w:right w:val="none" w:sz="0" w:space="0" w:color="auto"/>
          </w:divBdr>
        </w:div>
        <w:div w:id="198863137">
          <w:marLeft w:val="0"/>
          <w:marRight w:val="0"/>
          <w:marTop w:val="0"/>
          <w:marBottom w:val="0"/>
          <w:divBdr>
            <w:top w:val="none" w:sz="0" w:space="0" w:color="auto"/>
            <w:left w:val="none" w:sz="0" w:space="0" w:color="auto"/>
            <w:bottom w:val="none" w:sz="0" w:space="0" w:color="auto"/>
            <w:right w:val="none" w:sz="0" w:space="0" w:color="auto"/>
          </w:divBdr>
        </w:div>
        <w:div w:id="203375639">
          <w:marLeft w:val="0"/>
          <w:marRight w:val="0"/>
          <w:marTop w:val="0"/>
          <w:marBottom w:val="0"/>
          <w:divBdr>
            <w:top w:val="none" w:sz="0" w:space="0" w:color="auto"/>
            <w:left w:val="none" w:sz="0" w:space="0" w:color="auto"/>
            <w:bottom w:val="none" w:sz="0" w:space="0" w:color="auto"/>
            <w:right w:val="none" w:sz="0" w:space="0" w:color="auto"/>
          </w:divBdr>
        </w:div>
        <w:div w:id="211699679">
          <w:marLeft w:val="0"/>
          <w:marRight w:val="0"/>
          <w:marTop w:val="0"/>
          <w:marBottom w:val="0"/>
          <w:divBdr>
            <w:top w:val="none" w:sz="0" w:space="0" w:color="auto"/>
            <w:left w:val="none" w:sz="0" w:space="0" w:color="auto"/>
            <w:bottom w:val="none" w:sz="0" w:space="0" w:color="auto"/>
            <w:right w:val="none" w:sz="0" w:space="0" w:color="auto"/>
          </w:divBdr>
        </w:div>
        <w:div w:id="224805702">
          <w:marLeft w:val="0"/>
          <w:marRight w:val="0"/>
          <w:marTop w:val="0"/>
          <w:marBottom w:val="0"/>
          <w:divBdr>
            <w:top w:val="none" w:sz="0" w:space="0" w:color="auto"/>
            <w:left w:val="none" w:sz="0" w:space="0" w:color="auto"/>
            <w:bottom w:val="none" w:sz="0" w:space="0" w:color="auto"/>
            <w:right w:val="none" w:sz="0" w:space="0" w:color="auto"/>
          </w:divBdr>
        </w:div>
        <w:div w:id="230697382">
          <w:marLeft w:val="0"/>
          <w:marRight w:val="0"/>
          <w:marTop w:val="0"/>
          <w:marBottom w:val="0"/>
          <w:divBdr>
            <w:top w:val="none" w:sz="0" w:space="0" w:color="auto"/>
            <w:left w:val="none" w:sz="0" w:space="0" w:color="auto"/>
            <w:bottom w:val="none" w:sz="0" w:space="0" w:color="auto"/>
            <w:right w:val="none" w:sz="0" w:space="0" w:color="auto"/>
          </w:divBdr>
        </w:div>
        <w:div w:id="236670507">
          <w:marLeft w:val="0"/>
          <w:marRight w:val="0"/>
          <w:marTop w:val="0"/>
          <w:marBottom w:val="0"/>
          <w:divBdr>
            <w:top w:val="none" w:sz="0" w:space="0" w:color="auto"/>
            <w:left w:val="none" w:sz="0" w:space="0" w:color="auto"/>
            <w:bottom w:val="none" w:sz="0" w:space="0" w:color="auto"/>
            <w:right w:val="none" w:sz="0" w:space="0" w:color="auto"/>
          </w:divBdr>
        </w:div>
        <w:div w:id="237908891">
          <w:marLeft w:val="0"/>
          <w:marRight w:val="0"/>
          <w:marTop w:val="0"/>
          <w:marBottom w:val="0"/>
          <w:divBdr>
            <w:top w:val="none" w:sz="0" w:space="0" w:color="auto"/>
            <w:left w:val="none" w:sz="0" w:space="0" w:color="auto"/>
            <w:bottom w:val="none" w:sz="0" w:space="0" w:color="auto"/>
            <w:right w:val="none" w:sz="0" w:space="0" w:color="auto"/>
          </w:divBdr>
        </w:div>
        <w:div w:id="243877838">
          <w:marLeft w:val="0"/>
          <w:marRight w:val="0"/>
          <w:marTop w:val="0"/>
          <w:marBottom w:val="0"/>
          <w:divBdr>
            <w:top w:val="none" w:sz="0" w:space="0" w:color="auto"/>
            <w:left w:val="none" w:sz="0" w:space="0" w:color="auto"/>
            <w:bottom w:val="none" w:sz="0" w:space="0" w:color="auto"/>
            <w:right w:val="none" w:sz="0" w:space="0" w:color="auto"/>
          </w:divBdr>
        </w:div>
        <w:div w:id="249435710">
          <w:marLeft w:val="0"/>
          <w:marRight w:val="0"/>
          <w:marTop w:val="0"/>
          <w:marBottom w:val="0"/>
          <w:divBdr>
            <w:top w:val="none" w:sz="0" w:space="0" w:color="auto"/>
            <w:left w:val="none" w:sz="0" w:space="0" w:color="auto"/>
            <w:bottom w:val="none" w:sz="0" w:space="0" w:color="auto"/>
            <w:right w:val="none" w:sz="0" w:space="0" w:color="auto"/>
          </w:divBdr>
        </w:div>
        <w:div w:id="251933563">
          <w:marLeft w:val="0"/>
          <w:marRight w:val="0"/>
          <w:marTop w:val="0"/>
          <w:marBottom w:val="0"/>
          <w:divBdr>
            <w:top w:val="none" w:sz="0" w:space="0" w:color="auto"/>
            <w:left w:val="none" w:sz="0" w:space="0" w:color="auto"/>
            <w:bottom w:val="none" w:sz="0" w:space="0" w:color="auto"/>
            <w:right w:val="none" w:sz="0" w:space="0" w:color="auto"/>
          </w:divBdr>
        </w:div>
        <w:div w:id="261501787">
          <w:marLeft w:val="0"/>
          <w:marRight w:val="0"/>
          <w:marTop w:val="0"/>
          <w:marBottom w:val="0"/>
          <w:divBdr>
            <w:top w:val="none" w:sz="0" w:space="0" w:color="auto"/>
            <w:left w:val="none" w:sz="0" w:space="0" w:color="auto"/>
            <w:bottom w:val="none" w:sz="0" w:space="0" w:color="auto"/>
            <w:right w:val="none" w:sz="0" w:space="0" w:color="auto"/>
          </w:divBdr>
        </w:div>
        <w:div w:id="264339187">
          <w:marLeft w:val="0"/>
          <w:marRight w:val="0"/>
          <w:marTop w:val="0"/>
          <w:marBottom w:val="0"/>
          <w:divBdr>
            <w:top w:val="none" w:sz="0" w:space="0" w:color="auto"/>
            <w:left w:val="none" w:sz="0" w:space="0" w:color="auto"/>
            <w:bottom w:val="none" w:sz="0" w:space="0" w:color="auto"/>
            <w:right w:val="none" w:sz="0" w:space="0" w:color="auto"/>
          </w:divBdr>
        </w:div>
        <w:div w:id="267664539">
          <w:marLeft w:val="0"/>
          <w:marRight w:val="0"/>
          <w:marTop w:val="0"/>
          <w:marBottom w:val="0"/>
          <w:divBdr>
            <w:top w:val="none" w:sz="0" w:space="0" w:color="auto"/>
            <w:left w:val="none" w:sz="0" w:space="0" w:color="auto"/>
            <w:bottom w:val="none" w:sz="0" w:space="0" w:color="auto"/>
            <w:right w:val="none" w:sz="0" w:space="0" w:color="auto"/>
          </w:divBdr>
        </w:div>
        <w:div w:id="279576631">
          <w:marLeft w:val="0"/>
          <w:marRight w:val="0"/>
          <w:marTop w:val="0"/>
          <w:marBottom w:val="0"/>
          <w:divBdr>
            <w:top w:val="none" w:sz="0" w:space="0" w:color="auto"/>
            <w:left w:val="none" w:sz="0" w:space="0" w:color="auto"/>
            <w:bottom w:val="none" w:sz="0" w:space="0" w:color="auto"/>
            <w:right w:val="none" w:sz="0" w:space="0" w:color="auto"/>
          </w:divBdr>
        </w:div>
        <w:div w:id="280889702">
          <w:marLeft w:val="0"/>
          <w:marRight w:val="0"/>
          <w:marTop w:val="0"/>
          <w:marBottom w:val="0"/>
          <w:divBdr>
            <w:top w:val="none" w:sz="0" w:space="0" w:color="auto"/>
            <w:left w:val="none" w:sz="0" w:space="0" w:color="auto"/>
            <w:bottom w:val="none" w:sz="0" w:space="0" w:color="auto"/>
            <w:right w:val="none" w:sz="0" w:space="0" w:color="auto"/>
          </w:divBdr>
        </w:div>
        <w:div w:id="282882467">
          <w:marLeft w:val="0"/>
          <w:marRight w:val="0"/>
          <w:marTop w:val="0"/>
          <w:marBottom w:val="0"/>
          <w:divBdr>
            <w:top w:val="none" w:sz="0" w:space="0" w:color="auto"/>
            <w:left w:val="none" w:sz="0" w:space="0" w:color="auto"/>
            <w:bottom w:val="none" w:sz="0" w:space="0" w:color="auto"/>
            <w:right w:val="none" w:sz="0" w:space="0" w:color="auto"/>
          </w:divBdr>
        </w:div>
        <w:div w:id="292296265">
          <w:marLeft w:val="0"/>
          <w:marRight w:val="0"/>
          <w:marTop w:val="0"/>
          <w:marBottom w:val="0"/>
          <w:divBdr>
            <w:top w:val="none" w:sz="0" w:space="0" w:color="auto"/>
            <w:left w:val="none" w:sz="0" w:space="0" w:color="auto"/>
            <w:bottom w:val="none" w:sz="0" w:space="0" w:color="auto"/>
            <w:right w:val="none" w:sz="0" w:space="0" w:color="auto"/>
          </w:divBdr>
        </w:div>
        <w:div w:id="295454343">
          <w:marLeft w:val="0"/>
          <w:marRight w:val="0"/>
          <w:marTop w:val="0"/>
          <w:marBottom w:val="0"/>
          <w:divBdr>
            <w:top w:val="none" w:sz="0" w:space="0" w:color="auto"/>
            <w:left w:val="none" w:sz="0" w:space="0" w:color="auto"/>
            <w:bottom w:val="none" w:sz="0" w:space="0" w:color="auto"/>
            <w:right w:val="none" w:sz="0" w:space="0" w:color="auto"/>
          </w:divBdr>
        </w:div>
        <w:div w:id="298341421">
          <w:marLeft w:val="0"/>
          <w:marRight w:val="0"/>
          <w:marTop w:val="0"/>
          <w:marBottom w:val="0"/>
          <w:divBdr>
            <w:top w:val="none" w:sz="0" w:space="0" w:color="auto"/>
            <w:left w:val="none" w:sz="0" w:space="0" w:color="auto"/>
            <w:bottom w:val="none" w:sz="0" w:space="0" w:color="auto"/>
            <w:right w:val="none" w:sz="0" w:space="0" w:color="auto"/>
          </w:divBdr>
        </w:div>
        <w:div w:id="301077131">
          <w:marLeft w:val="0"/>
          <w:marRight w:val="0"/>
          <w:marTop w:val="0"/>
          <w:marBottom w:val="0"/>
          <w:divBdr>
            <w:top w:val="none" w:sz="0" w:space="0" w:color="auto"/>
            <w:left w:val="none" w:sz="0" w:space="0" w:color="auto"/>
            <w:bottom w:val="none" w:sz="0" w:space="0" w:color="auto"/>
            <w:right w:val="none" w:sz="0" w:space="0" w:color="auto"/>
          </w:divBdr>
        </w:div>
        <w:div w:id="310795645">
          <w:marLeft w:val="0"/>
          <w:marRight w:val="0"/>
          <w:marTop w:val="0"/>
          <w:marBottom w:val="0"/>
          <w:divBdr>
            <w:top w:val="none" w:sz="0" w:space="0" w:color="auto"/>
            <w:left w:val="none" w:sz="0" w:space="0" w:color="auto"/>
            <w:bottom w:val="none" w:sz="0" w:space="0" w:color="auto"/>
            <w:right w:val="none" w:sz="0" w:space="0" w:color="auto"/>
          </w:divBdr>
        </w:div>
        <w:div w:id="338894032">
          <w:marLeft w:val="0"/>
          <w:marRight w:val="0"/>
          <w:marTop w:val="0"/>
          <w:marBottom w:val="0"/>
          <w:divBdr>
            <w:top w:val="none" w:sz="0" w:space="0" w:color="auto"/>
            <w:left w:val="none" w:sz="0" w:space="0" w:color="auto"/>
            <w:bottom w:val="none" w:sz="0" w:space="0" w:color="auto"/>
            <w:right w:val="none" w:sz="0" w:space="0" w:color="auto"/>
          </w:divBdr>
        </w:div>
        <w:div w:id="346712850">
          <w:marLeft w:val="0"/>
          <w:marRight w:val="0"/>
          <w:marTop w:val="0"/>
          <w:marBottom w:val="0"/>
          <w:divBdr>
            <w:top w:val="none" w:sz="0" w:space="0" w:color="auto"/>
            <w:left w:val="none" w:sz="0" w:space="0" w:color="auto"/>
            <w:bottom w:val="none" w:sz="0" w:space="0" w:color="auto"/>
            <w:right w:val="none" w:sz="0" w:space="0" w:color="auto"/>
          </w:divBdr>
        </w:div>
        <w:div w:id="347218101">
          <w:marLeft w:val="0"/>
          <w:marRight w:val="0"/>
          <w:marTop w:val="0"/>
          <w:marBottom w:val="0"/>
          <w:divBdr>
            <w:top w:val="none" w:sz="0" w:space="0" w:color="auto"/>
            <w:left w:val="none" w:sz="0" w:space="0" w:color="auto"/>
            <w:bottom w:val="none" w:sz="0" w:space="0" w:color="auto"/>
            <w:right w:val="none" w:sz="0" w:space="0" w:color="auto"/>
          </w:divBdr>
        </w:div>
        <w:div w:id="364713717">
          <w:marLeft w:val="0"/>
          <w:marRight w:val="0"/>
          <w:marTop w:val="0"/>
          <w:marBottom w:val="0"/>
          <w:divBdr>
            <w:top w:val="none" w:sz="0" w:space="0" w:color="auto"/>
            <w:left w:val="none" w:sz="0" w:space="0" w:color="auto"/>
            <w:bottom w:val="none" w:sz="0" w:space="0" w:color="auto"/>
            <w:right w:val="none" w:sz="0" w:space="0" w:color="auto"/>
          </w:divBdr>
        </w:div>
        <w:div w:id="365183305">
          <w:marLeft w:val="0"/>
          <w:marRight w:val="0"/>
          <w:marTop w:val="0"/>
          <w:marBottom w:val="0"/>
          <w:divBdr>
            <w:top w:val="none" w:sz="0" w:space="0" w:color="auto"/>
            <w:left w:val="none" w:sz="0" w:space="0" w:color="auto"/>
            <w:bottom w:val="none" w:sz="0" w:space="0" w:color="auto"/>
            <w:right w:val="none" w:sz="0" w:space="0" w:color="auto"/>
          </w:divBdr>
        </w:div>
        <w:div w:id="366178163">
          <w:marLeft w:val="0"/>
          <w:marRight w:val="0"/>
          <w:marTop w:val="0"/>
          <w:marBottom w:val="0"/>
          <w:divBdr>
            <w:top w:val="none" w:sz="0" w:space="0" w:color="auto"/>
            <w:left w:val="none" w:sz="0" w:space="0" w:color="auto"/>
            <w:bottom w:val="none" w:sz="0" w:space="0" w:color="auto"/>
            <w:right w:val="none" w:sz="0" w:space="0" w:color="auto"/>
          </w:divBdr>
        </w:div>
        <w:div w:id="382364483">
          <w:marLeft w:val="0"/>
          <w:marRight w:val="0"/>
          <w:marTop w:val="0"/>
          <w:marBottom w:val="0"/>
          <w:divBdr>
            <w:top w:val="none" w:sz="0" w:space="0" w:color="auto"/>
            <w:left w:val="none" w:sz="0" w:space="0" w:color="auto"/>
            <w:bottom w:val="none" w:sz="0" w:space="0" w:color="auto"/>
            <w:right w:val="none" w:sz="0" w:space="0" w:color="auto"/>
          </w:divBdr>
        </w:div>
        <w:div w:id="382871327">
          <w:marLeft w:val="0"/>
          <w:marRight w:val="0"/>
          <w:marTop w:val="0"/>
          <w:marBottom w:val="0"/>
          <w:divBdr>
            <w:top w:val="none" w:sz="0" w:space="0" w:color="auto"/>
            <w:left w:val="none" w:sz="0" w:space="0" w:color="auto"/>
            <w:bottom w:val="none" w:sz="0" w:space="0" w:color="auto"/>
            <w:right w:val="none" w:sz="0" w:space="0" w:color="auto"/>
          </w:divBdr>
        </w:div>
        <w:div w:id="395981087">
          <w:marLeft w:val="0"/>
          <w:marRight w:val="0"/>
          <w:marTop w:val="0"/>
          <w:marBottom w:val="0"/>
          <w:divBdr>
            <w:top w:val="none" w:sz="0" w:space="0" w:color="auto"/>
            <w:left w:val="none" w:sz="0" w:space="0" w:color="auto"/>
            <w:bottom w:val="none" w:sz="0" w:space="0" w:color="auto"/>
            <w:right w:val="none" w:sz="0" w:space="0" w:color="auto"/>
          </w:divBdr>
        </w:div>
        <w:div w:id="406414729">
          <w:marLeft w:val="0"/>
          <w:marRight w:val="0"/>
          <w:marTop w:val="0"/>
          <w:marBottom w:val="0"/>
          <w:divBdr>
            <w:top w:val="none" w:sz="0" w:space="0" w:color="auto"/>
            <w:left w:val="none" w:sz="0" w:space="0" w:color="auto"/>
            <w:bottom w:val="none" w:sz="0" w:space="0" w:color="auto"/>
            <w:right w:val="none" w:sz="0" w:space="0" w:color="auto"/>
          </w:divBdr>
        </w:div>
        <w:div w:id="412163396">
          <w:marLeft w:val="0"/>
          <w:marRight w:val="0"/>
          <w:marTop w:val="0"/>
          <w:marBottom w:val="0"/>
          <w:divBdr>
            <w:top w:val="none" w:sz="0" w:space="0" w:color="auto"/>
            <w:left w:val="none" w:sz="0" w:space="0" w:color="auto"/>
            <w:bottom w:val="none" w:sz="0" w:space="0" w:color="auto"/>
            <w:right w:val="none" w:sz="0" w:space="0" w:color="auto"/>
          </w:divBdr>
        </w:div>
        <w:div w:id="412237266">
          <w:marLeft w:val="0"/>
          <w:marRight w:val="0"/>
          <w:marTop w:val="0"/>
          <w:marBottom w:val="0"/>
          <w:divBdr>
            <w:top w:val="none" w:sz="0" w:space="0" w:color="auto"/>
            <w:left w:val="none" w:sz="0" w:space="0" w:color="auto"/>
            <w:bottom w:val="none" w:sz="0" w:space="0" w:color="auto"/>
            <w:right w:val="none" w:sz="0" w:space="0" w:color="auto"/>
          </w:divBdr>
        </w:div>
        <w:div w:id="418252334">
          <w:marLeft w:val="0"/>
          <w:marRight w:val="0"/>
          <w:marTop w:val="0"/>
          <w:marBottom w:val="0"/>
          <w:divBdr>
            <w:top w:val="none" w:sz="0" w:space="0" w:color="auto"/>
            <w:left w:val="none" w:sz="0" w:space="0" w:color="auto"/>
            <w:bottom w:val="none" w:sz="0" w:space="0" w:color="auto"/>
            <w:right w:val="none" w:sz="0" w:space="0" w:color="auto"/>
          </w:divBdr>
        </w:div>
        <w:div w:id="422266980">
          <w:marLeft w:val="0"/>
          <w:marRight w:val="0"/>
          <w:marTop w:val="0"/>
          <w:marBottom w:val="0"/>
          <w:divBdr>
            <w:top w:val="none" w:sz="0" w:space="0" w:color="auto"/>
            <w:left w:val="none" w:sz="0" w:space="0" w:color="auto"/>
            <w:bottom w:val="none" w:sz="0" w:space="0" w:color="auto"/>
            <w:right w:val="none" w:sz="0" w:space="0" w:color="auto"/>
          </w:divBdr>
        </w:div>
        <w:div w:id="423302648">
          <w:marLeft w:val="0"/>
          <w:marRight w:val="0"/>
          <w:marTop w:val="0"/>
          <w:marBottom w:val="0"/>
          <w:divBdr>
            <w:top w:val="none" w:sz="0" w:space="0" w:color="auto"/>
            <w:left w:val="none" w:sz="0" w:space="0" w:color="auto"/>
            <w:bottom w:val="none" w:sz="0" w:space="0" w:color="auto"/>
            <w:right w:val="none" w:sz="0" w:space="0" w:color="auto"/>
          </w:divBdr>
        </w:div>
        <w:div w:id="428307675">
          <w:marLeft w:val="0"/>
          <w:marRight w:val="0"/>
          <w:marTop w:val="0"/>
          <w:marBottom w:val="0"/>
          <w:divBdr>
            <w:top w:val="none" w:sz="0" w:space="0" w:color="auto"/>
            <w:left w:val="none" w:sz="0" w:space="0" w:color="auto"/>
            <w:bottom w:val="none" w:sz="0" w:space="0" w:color="auto"/>
            <w:right w:val="none" w:sz="0" w:space="0" w:color="auto"/>
          </w:divBdr>
        </w:div>
        <w:div w:id="433209996">
          <w:marLeft w:val="0"/>
          <w:marRight w:val="0"/>
          <w:marTop w:val="0"/>
          <w:marBottom w:val="0"/>
          <w:divBdr>
            <w:top w:val="none" w:sz="0" w:space="0" w:color="auto"/>
            <w:left w:val="none" w:sz="0" w:space="0" w:color="auto"/>
            <w:bottom w:val="none" w:sz="0" w:space="0" w:color="auto"/>
            <w:right w:val="none" w:sz="0" w:space="0" w:color="auto"/>
          </w:divBdr>
        </w:div>
        <w:div w:id="434982924">
          <w:marLeft w:val="0"/>
          <w:marRight w:val="0"/>
          <w:marTop w:val="0"/>
          <w:marBottom w:val="0"/>
          <w:divBdr>
            <w:top w:val="none" w:sz="0" w:space="0" w:color="auto"/>
            <w:left w:val="none" w:sz="0" w:space="0" w:color="auto"/>
            <w:bottom w:val="none" w:sz="0" w:space="0" w:color="auto"/>
            <w:right w:val="none" w:sz="0" w:space="0" w:color="auto"/>
          </w:divBdr>
        </w:div>
        <w:div w:id="435639974">
          <w:marLeft w:val="0"/>
          <w:marRight w:val="0"/>
          <w:marTop w:val="0"/>
          <w:marBottom w:val="0"/>
          <w:divBdr>
            <w:top w:val="none" w:sz="0" w:space="0" w:color="auto"/>
            <w:left w:val="none" w:sz="0" w:space="0" w:color="auto"/>
            <w:bottom w:val="none" w:sz="0" w:space="0" w:color="auto"/>
            <w:right w:val="none" w:sz="0" w:space="0" w:color="auto"/>
          </w:divBdr>
        </w:div>
        <w:div w:id="442307153">
          <w:marLeft w:val="0"/>
          <w:marRight w:val="0"/>
          <w:marTop w:val="0"/>
          <w:marBottom w:val="0"/>
          <w:divBdr>
            <w:top w:val="none" w:sz="0" w:space="0" w:color="auto"/>
            <w:left w:val="none" w:sz="0" w:space="0" w:color="auto"/>
            <w:bottom w:val="none" w:sz="0" w:space="0" w:color="auto"/>
            <w:right w:val="none" w:sz="0" w:space="0" w:color="auto"/>
          </w:divBdr>
        </w:div>
        <w:div w:id="450711893">
          <w:marLeft w:val="0"/>
          <w:marRight w:val="0"/>
          <w:marTop w:val="0"/>
          <w:marBottom w:val="0"/>
          <w:divBdr>
            <w:top w:val="none" w:sz="0" w:space="0" w:color="auto"/>
            <w:left w:val="none" w:sz="0" w:space="0" w:color="auto"/>
            <w:bottom w:val="none" w:sz="0" w:space="0" w:color="auto"/>
            <w:right w:val="none" w:sz="0" w:space="0" w:color="auto"/>
          </w:divBdr>
        </w:div>
        <w:div w:id="451097753">
          <w:marLeft w:val="0"/>
          <w:marRight w:val="0"/>
          <w:marTop w:val="0"/>
          <w:marBottom w:val="0"/>
          <w:divBdr>
            <w:top w:val="none" w:sz="0" w:space="0" w:color="auto"/>
            <w:left w:val="none" w:sz="0" w:space="0" w:color="auto"/>
            <w:bottom w:val="none" w:sz="0" w:space="0" w:color="auto"/>
            <w:right w:val="none" w:sz="0" w:space="0" w:color="auto"/>
          </w:divBdr>
        </w:div>
        <w:div w:id="457572895">
          <w:marLeft w:val="0"/>
          <w:marRight w:val="0"/>
          <w:marTop w:val="0"/>
          <w:marBottom w:val="0"/>
          <w:divBdr>
            <w:top w:val="none" w:sz="0" w:space="0" w:color="auto"/>
            <w:left w:val="none" w:sz="0" w:space="0" w:color="auto"/>
            <w:bottom w:val="none" w:sz="0" w:space="0" w:color="auto"/>
            <w:right w:val="none" w:sz="0" w:space="0" w:color="auto"/>
          </w:divBdr>
        </w:div>
        <w:div w:id="459998250">
          <w:marLeft w:val="0"/>
          <w:marRight w:val="0"/>
          <w:marTop w:val="0"/>
          <w:marBottom w:val="0"/>
          <w:divBdr>
            <w:top w:val="none" w:sz="0" w:space="0" w:color="auto"/>
            <w:left w:val="none" w:sz="0" w:space="0" w:color="auto"/>
            <w:bottom w:val="none" w:sz="0" w:space="0" w:color="auto"/>
            <w:right w:val="none" w:sz="0" w:space="0" w:color="auto"/>
          </w:divBdr>
        </w:div>
        <w:div w:id="460156390">
          <w:marLeft w:val="0"/>
          <w:marRight w:val="0"/>
          <w:marTop w:val="0"/>
          <w:marBottom w:val="0"/>
          <w:divBdr>
            <w:top w:val="none" w:sz="0" w:space="0" w:color="auto"/>
            <w:left w:val="none" w:sz="0" w:space="0" w:color="auto"/>
            <w:bottom w:val="none" w:sz="0" w:space="0" w:color="auto"/>
            <w:right w:val="none" w:sz="0" w:space="0" w:color="auto"/>
          </w:divBdr>
        </w:div>
        <w:div w:id="469516572">
          <w:marLeft w:val="0"/>
          <w:marRight w:val="0"/>
          <w:marTop w:val="0"/>
          <w:marBottom w:val="0"/>
          <w:divBdr>
            <w:top w:val="none" w:sz="0" w:space="0" w:color="auto"/>
            <w:left w:val="none" w:sz="0" w:space="0" w:color="auto"/>
            <w:bottom w:val="none" w:sz="0" w:space="0" w:color="auto"/>
            <w:right w:val="none" w:sz="0" w:space="0" w:color="auto"/>
          </w:divBdr>
        </w:div>
        <w:div w:id="485242944">
          <w:marLeft w:val="0"/>
          <w:marRight w:val="0"/>
          <w:marTop w:val="0"/>
          <w:marBottom w:val="0"/>
          <w:divBdr>
            <w:top w:val="none" w:sz="0" w:space="0" w:color="auto"/>
            <w:left w:val="none" w:sz="0" w:space="0" w:color="auto"/>
            <w:bottom w:val="none" w:sz="0" w:space="0" w:color="auto"/>
            <w:right w:val="none" w:sz="0" w:space="0" w:color="auto"/>
          </w:divBdr>
        </w:div>
        <w:div w:id="491217941">
          <w:marLeft w:val="0"/>
          <w:marRight w:val="0"/>
          <w:marTop w:val="0"/>
          <w:marBottom w:val="0"/>
          <w:divBdr>
            <w:top w:val="none" w:sz="0" w:space="0" w:color="auto"/>
            <w:left w:val="none" w:sz="0" w:space="0" w:color="auto"/>
            <w:bottom w:val="none" w:sz="0" w:space="0" w:color="auto"/>
            <w:right w:val="none" w:sz="0" w:space="0" w:color="auto"/>
          </w:divBdr>
        </w:div>
        <w:div w:id="503983488">
          <w:marLeft w:val="0"/>
          <w:marRight w:val="0"/>
          <w:marTop w:val="0"/>
          <w:marBottom w:val="0"/>
          <w:divBdr>
            <w:top w:val="none" w:sz="0" w:space="0" w:color="auto"/>
            <w:left w:val="none" w:sz="0" w:space="0" w:color="auto"/>
            <w:bottom w:val="none" w:sz="0" w:space="0" w:color="auto"/>
            <w:right w:val="none" w:sz="0" w:space="0" w:color="auto"/>
          </w:divBdr>
        </w:div>
        <w:div w:id="521015568">
          <w:marLeft w:val="0"/>
          <w:marRight w:val="0"/>
          <w:marTop w:val="0"/>
          <w:marBottom w:val="0"/>
          <w:divBdr>
            <w:top w:val="none" w:sz="0" w:space="0" w:color="auto"/>
            <w:left w:val="none" w:sz="0" w:space="0" w:color="auto"/>
            <w:bottom w:val="none" w:sz="0" w:space="0" w:color="auto"/>
            <w:right w:val="none" w:sz="0" w:space="0" w:color="auto"/>
          </w:divBdr>
        </w:div>
        <w:div w:id="529488851">
          <w:marLeft w:val="0"/>
          <w:marRight w:val="0"/>
          <w:marTop w:val="0"/>
          <w:marBottom w:val="0"/>
          <w:divBdr>
            <w:top w:val="none" w:sz="0" w:space="0" w:color="auto"/>
            <w:left w:val="none" w:sz="0" w:space="0" w:color="auto"/>
            <w:bottom w:val="none" w:sz="0" w:space="0" w:color="auto"/>
            <w:right w:val="none" w:sz="0" w:space="0" w:color="auto"/>
          </w:divBdr>
        </w:div>
        <w:div w:id="534277074">
          <w:marLeft w:val="0"/>
          <w:marRight w:val="0"/>
          <w:marTop w:val="0"/>
          <w:marBottom w:val="0"/>
          <w:divBdr>
            <w:top w:val="none" w:sz="0" w:space="0" w:color="auto"/>
            <w:left w:val="none" w:sz="0" w:space="0" w:color="auto"/>
            <w:bottom w:val="none" w:sz="0" w:space="0" w:color="auto"/>
            <w:right w:val="none" w:sz="0" w:space="0" w:color="auto"/>
          </w:divBdr>
        </w:div>
        <w:div w:id="537661863">
          <w:marLeft w:val="0"/>
          <w:marRight w:val="0"/>
          <w:marTop w:val="0"/>
          <w:marBottom w:val="0"/>
          <w:divBdr>
            <w:top w:val="none" w:sz="0" w:space="0" w:color="auto"/>
            <w:left w:val="none" w:sz="0" w:space="0" w:color="auto"/>
            <w:bottom w:val="none" w:sz="0" w:space="0" w:color="auto"/>
            <w:right w:val="none" w:sz="0" w:space="0" w:color="auto"/>
          </w:divBdr>
        </w:div>
        <w:div w:id="540627842">
          <w:marLeft w:val="0"/>
          <w:marRight w:val="0"/>
          <w:marTop w:val="0"/>
          <w:marBottom w:val="0"/>
          <w:divBdr>
            <w:top w:val="none" w:sz="0" w:space="0" w:color="auto"/>
            <w:left w:val="none" w:sz="0" w:space="0" w:color="auto"/>
            <w:bottom w:val="none" w:sz="0" w:space="0" w:color="auto"/>
            <w:right w:val="none" w:sz="0" w:space="0" w:color="auto"/>
          </w:divBdr>
        </w:div>
        <w:div w:id="540632362">
          <w:marLeft w:val="0"/>
          <w:marRight w:val="0"/>
          <w:marTop w:val="0"/>
          <w:marBottom w:val="0"/>
          <w:divBdr>
            <w:top w:val="none" w:sz="0" w:space="0" w:color="auto"/>
            <w:left w:val="none" w:sz="0" w:space="0" w:color="auto"/>
            <w:bottom w:val="none" w:sz="0" w:space="0" w:color="auto"/>
            <w:right w:val="none" w:sz="0" w:space="0" w:color="auto"/>
          </w:divBdr>
        </w:div>
        <w:div w:id="544145778">
          <w:marLeft w:val="0"/>
          <w:marRight w:val="0"/>
          <w:marTop w:val="0"/>
          <w:marBottom w:val="0"/>
          <w:divBdr>
            <w:top w:val="none" w:sz="0" w:space="0" w:color="auto"/>
            <w:left w:val="none" w:sz="0" w:space="0" w:color="auto"/>
            <w:bottom w:val="none" w:sz="0" w:space="0" w:color="auto"/>
            <w:right w:val="none" w:sz="0" w:space="0" w:color="auto"/>
          </w:divBdr>
        </w:div>
        <w:div w:id="558979637">
          <w:marLeft w:val="0"/>
          <w:marRight w:val="0"/>
          <w:marTop w:val="0"/>
          <w:marBottom w:val="0"/>
          <w:divBdr>
            <w:top w:val="none" w:sz="0" w:space="0" w:color="auto"/>
            <w:left w:val="none" w:sz="0" w:space="0" w:color="auto"/>
            <w:bottom w:val="none" w:sz="0" w:space="0" w:color="auto"/>
            <w:right w:val="none" w:sz="0" w:space="0" w:color="auto"/>
          </w:divBdr>
        </w:div>
        <w:div w:id="560793260">
          <w:marLeft w:val="0"/>
          <w:marRight w:val="0"/>
          <w:marTop w:val="0"/>
          <w:marBottom w:val="0"/>
          <w:divBdr>
            <w:top w:val="none" w:sz="0" w:space="0" w:color="auto"/>
            <w:left w:val="none" w:sz="0" w:space="0" w:color="auto"/>
            <w:bottom w:val="none" w:sz="0" w:space="0" w:color="auto"/>
            <w:right w:val="none" w:sz="0" w:space="0" w:color="auto"/>
          </w:divBdr>
        </w:div>
        <w:div w:id="562063363">
          <w:marLeft w:val="0"/>
          <w:marRight w:val="0"/>
          <w:marTop w:val="0"/>
          <w:marBottom w:val="0"/>
          <w:divBdr>
            <w:top w:val="none" w:sz="0" w:space="0" w:color="auto"/>
            <w:left w:val="none" w:sz="0" w:space="0" w:color="auto"/>
            <w:bottom w:val="none" w:sz="0" w:space="0" w:color="auto"/>
            <w:right w:val="none" w:sz="0" w:space="0" w:color="auto"/>
          </w:divBdr>
        </w:div>
        <w:div w:id="572742053">
          <w:marLeft w:val="0"/>
          <w:marRight w:val="0"/>
          <w:marTop w:val="0"/>
          <w:marBottom w:val="0"/>
          <w:divBdr>
            <w:top w:val="none" w:sz="0" w:space="0" w:color="auto"/>
            <w:left w:val="none" w:sz="0" w:space="0" w:color="auto"/>
            <w:bottom w:val="none" w:sz="0" w:space="0" w:color="auto"/>
            <w:right w:val="none" w:sz="0" w:space="0" w:color="auto"/>
          </w:divBdr>
        </w:div>
        <w:div w:id="579365889">
          <w:marLeft w:val="0"/>
          <w:marRight w:val="0"/>
          <w:marTop w:val="0"/>
          <w:marBottom w:val="0"/>
          <w:divBdr>
            <w:top w:val="none" w:sz="0" w:space="0" w:color="auto"/>
            <w:left w:val="none" w:sz="0" w:space="0" w:color="auto"/>
            <w:bottom w:val="none" w:sz="0" w:space="0" w:color="auto"/>
            <w:right w:val="none" w:sz="0" w:space="0" w:color="auto"/>
          </w:divBdr>
        </w:div>
        <w:div w:id="581064832">
          <w:marLeft w:val="0"/>
          <w:marRight w:val="0"/>
          <w:marTop w:val="0"/>
          <w:marBottom w:val="0"/>
          <w:divBdr>
            <w:top w:val="none" w:sz="0" w:space="0" w:color="auto"/>
            <w:left w:val="none" w:sz="0" w:space="0" w:color="auto"/>
            <w:bottom w:val="none" w:sz="0" w:space="0" w:color="auto"/>
            <w:right w:val="none" w:sz="0" w:space="0" w:color="auto"/>
          </w:divBdr>
        </w:div>
        <w:div w:id="586381925">
          <w:marLeft w:val="0"/>
          <w:marRight w:val="0"/>
          <w:marTop w:val="0"/>
          <w:marBottom w:val="0"/>
          <w:divBdr>
            <w:top w:val="none" w:sz="0" w:space="0" w:color="auto"/>
            <w:left w:val="none" w:sz="0" w:space="0" w:color="auto"/>
            <w:bottom w:val="none" w:sz="0" w:space="0" w:color="auto"/>
            <w:right w:val="none" w:sz="0" w:space="0" w:color="auto"/>
          </w:divBdr>
        </w:div>
        <w:div w:id="598222408">
          <w:marLeft w:val="0"/>
          <w:marRight w:val="0"/>
          <w:marTop w:val="0"/>
          <w:marBottom w:val="0"/>
          <w:divBdr>
            <w:top w:val="none" w:sz="0" w:space="0" w:color="auto"/>
            <w:left w:val="none" w:sz="0" w:space="0" w:color="auto"/>
            <w:bottom w:val="none" w:sz="0" w:space="0" w:color="auto"/>
            <w:right w:val="none" w:sz="0" w:space="0" w:color="auto"/>
          </w:divBdr>
        </w:div>
        <w:div w:id="605691795">
          <w:marLeft w:val="0"/>
          <w:marRight w:val="0"/>
          <w:marTop w:val="0"/>
          <w:marBottom w:val="0"/>
          <w:divBdr>
            <w:top w:val="none" w:sz="0" w:space="0" w:color="auto"/>
            <w:left w:val="none" w:sz="0" w:space="0" w:color="auto"/>
            <w:bottom w:val="none" w:sz="0" w:space="0" w:color="auto"/>
            <w:right w:val="none" w:sz="0" w:space="0" w:color="auto"/>
          </w:divBdr>
        </w:div>
        <w:div w:id="616058998">
          <w:marLeft w:val="0"/>
          <w:marRight w:val="0"/>
          <w:marTop w:val="0"/>
          <w:marBottom w:val="0"/>
          <w:divBdr>
            <w:top w:val="none" w:sz="0" w:space="0" w:color="auto"/>
            <w:left w:val="none" w:sz="0" w:space="0" w:color="auto"/>
            <w:bottom w:val="none" w:sz="0" w:space="0" w:color="auto"/>
            <w:right w:val="none" w:sz="0" w:space="0" w:color="auto"/>
          </w:divBdr>
        </w:div>
        <w:div w:id="618805811">
          <w:marLeft w:val="0"/>
          <w:marRight w:val="0"/>
          <w:marTop w:val="0"/>
          <w:marBottom w:val="0"/>
          <w:divBdr>
            <w:top w:val="none" w:sz="0" w:space="0" w:color="auto"/>
            <w:left w:val="none" w:sz="0" w:space="0" w:color="auto"/>
            <w:bottom w:val="none" w:sz="0" w:space="0" w:color="auto"/>
            <w:right w:val="none" w:sz="0" w:space="0" w:color="auto"/>
          </w:divBdr>
        </w:div>
        <w:div w:id="621425806">
          <w:marLeft w:val="0"/>
          <w:marRight w:val="0"/>
          <w:marTop w:val="0"/>
          <w:marBottom w:val="0"/>
          <w:divBdr>
            <w:top w:val="none" w:sz="0" w:space="0" w:color="auto"/>
            <w:left w:val="none" w:sz="0" w:space="0" w:color="auto"/>
            <w:bottom w:val="none" w:sz="0" w:space="0" w:color="auto"/>
            <w:right w:val="none" w:sz="0" w:space="0" w:color="auto"/>
          </w:divBdr>
        </w:div>
        <w:div w:id="624433097">
          <w:marLeft w:val="0"/>
          <w:marRight w:val="0"/>
          <w:marTop w:val="0"/>
          <w:marBottom w:val="0"/>
          <w:divBdr>
            <w:top w:val="none" w:sz="0" w:space="0" w:color="auto"/>
            <w:left w:val="none" w:sz="0" w:space="0" w:color="auto"/>
            <w:bottom w:val="none" w:sz="0" w:space="0" w:color="auto"/>
            <w:right w:val="none" w:sz="0" w:space="0" w:color="auto"/>
          </w:divBdr>
        </w:div>
        <w:div w:id="625159604">
          <w:marLeft w:val="0"/>
          <w:marRight w:val="0"/>
          <w:marTop w:val="0"/>
          <w:marBottom w:val="0"/>
          <w:divBdr>
            <w:top w:val="none" w:sz="0" w:space="0" w:color="auto"/>
            <w:left w:val="none" w:sz="0" w:space="0" w:color="auto"/>
            <w:bottom w:val="none" w:sz="0" w:space="0" w:color="auto"/>
            <w:right w:val="none" w:sz="0" w:space="0" w:color="auto"/>
          </w:divBdr>
        </w:div>
        <w:div w:id="630476289">
          <w:marLeft w:val="0"/>
          <w:marRight w:val="0"/>
          <w:marTop w:val="0"/>
          <w:marBottom w:val="0"/>
          <w:divBdr>
            <w:top w:val="none" w:sz="0" w:space="0" w:color="auto"/>
            <w:left w:val="none" w:sz="0" w:space="0" w:color="auto"/>
            <w:bottom w:val="none" w:sz="0" w:space="0" w:color="auto"/>
            <w:right w:val="none" w:sz="0" w:space="0" w:color="auto"/>
          </w:divBdr>
        </w:div>
        <w:div w:id="633175993">
          <w:marLeft w:val="0"/>
          <w:marRight w:val="0"/>
          <w:marTop w:val="0"/>
          <w:marBottom w:val="0"/>
          <w:divBdr>
            <w:top w:val="none" w:sz="0" w:space="0" w:color="auto"/>
            <w:left w:val="none" w:sz="0" w:space="0" w:color="auto"/>
            <w:bottom w:val="none" w:sz="0" w:space="0" w:color="auto"/>
            <w:right w:val="none" w:sz="0" w:space="0" w:color="auto"/>
          </w:divBdr>
        </w:div>
        <w:div w:id="633288965">
          <w:marLeft w:val="0"/>
          <w:marRight w:val="0"/>
          <w:marTop w:val="0"/>
          <w:marBottom w:val="0"/>
          <w:divBdr>
            <w:top w:val="none" w:sz="0" w:space="0" w:color="auto"/>
            <w:left w:val="none" w:sz="0" w:space="0" w:color="auto"/>
            <w:bottom w:val="none" w:sz="0" w:space="0" w:color="auto"/>
            <w:right w:val="none" w:sz="0" w:space="0" w:color="auto"/>
          </w:divBdr>
        </w:div>
        <w:div w:id="641540094">
          <w:marLeft w:val="0"/>
          <w:marRight w:val="0"/>
          <w:marTop w:val="0"/>
          <w:marBottom w:val="0"/>
          <w:divBdr>
            <w:top w:val="none" w:sz="0" w:space="0" w:color="auto"/>
            <w:left w:val="none" w:sz="0" w:space="0" w:color="auto"/>
            <w:bottom w:val="none" w:sz="0" w:space="0" w:color="auto"/>
            <w:right w:val="none" w:sz="0" w:space="0" w:color="auto"/>
          </w:divBdr>
        </w:div>
        <w:div w:id="667251943">
          <w:marLeft w:val="0"/>
          <w:marRight w:val="0"/>
          <w:marTop w:val="0"/>
          <w:marBottom w:val="0"/>
          <w:divBdr>
            <w:top w:val="none" w:sz="0" w:space="0" w:color="auto"/>
            <w:left w:val="none" w:sz="0" w:space="0" w:color="auto"/>
            <w:bottom w:val="none" w:sz="0" w:space="0" w:color="auto"/>
            <w:right w:val="none" w:sz="0" w:space="0" w:color="auto"/>
          </w:divBdr>
        </w:div>
        <w:div w:id="667633405">
          <w:marLeft w:val="0"/>
          <w:marRight w:val="0"/>
          <w:marTop w:val="0"/>
          <w:marBottom w:val="0"/>
          <w:divBdr>
            <w:top w:val="none" w:sz="0" w:space="0" w:color="auto"/>
            <w:left w:val="none" w:sz="0" w:space="0" w:color="auto"/>
            <w:bottom w:val="none" w:sz="0" w:space="0" w:color="auto"/>
            <w:right w:val="none" w:sz="0" w:space="0" w:color="auto"/>
          </w:divBdr>
        </w:div>
        <w:div w:id="668218797">
          <w:marLeft w:val="0"/>
          <w:marRight w:val="0"/>
          <w:marTop w:val="0"/>
          <w:marBottom w:val="0"/>
          <w:divBdr>
            <w:top w:val="none" w:sz="0" w:space="0" w:color="auto"/>
            <w:left w:val="none" w:sz="0" w:space="0" w:color="auto"/>
            <w:bottom w:val="none" w:sz="0" w:space="0" w:color="auto"/>
            <w:right w:val="none" w:sz="0" w:space="0" w:color="auto"/>
          </w:divBdr>
        </w:div>
        <w:div w:id="672875869">
          <w:marLeft w:val="0"/>
          <w:marRight w:val="0"/>
          <w:marTop w:val="0"/>
          <w:marBottom w:val="0"/>
          <w:divBdr>
            <w:top w:val="none" w:sz="0" w:space="0" w:color="auto"/>
            <w:left w:val="none" w:sz="0" w:space="0" w:color="auto"/>
            <w:bottom w:val="none" w:sz="0" w:space="0" w:color="auto"/>
            <w:right w:val="none" w:sz="0" w:space="0" w:color="auto"/>
          </w:divBdr>
        </w:div>
        <w:div w:id="682435204">
          <w:marLeft w:val="0"/>
          <w:marRight w:val="0"/>
          <w:marTop w:val="0"/>
          <w:marBottom w:val="0"/>
          <w:divBdr>
            <w:top w:val="none" w:sz="0" w:space="0" w:color="auto"/>
            <w:left w:val="none" w:sz="0" w:space="0" w:color="auto"/>
            <w:bottom w:val="none" w:sz="0" w:space="0" w:color="auto"/>
            <w:right w:val="none" w:sz="0" w:space="0" w:color="auto"/>
          </w:divBdr>
        </w:div>
        <w:div w:id="683018382">
          <w:marLeft w:val="0"/>
          <w:marRight w:val="0"/>
          <w:marTop w:val="0"/>
          <w:marBottom w:val="0"/>
          <w:divBdr>
            <w:top w:val="none" w:sz="0" w:space="0" w:color="auto"/>
            <w:left w:val="none" w:sz="0" w:space="0" w:color="auto"/>
            <w:bottom w:val="none" w:sz="0" w:space="0" w:color="auto"/>
            <w:right w:val="none" w:sz="0" w:space="0" w:color="auto"/>
          </w:divBdr>
        </w:div>
        <w:div w:id="683937548">
          <w:marLeft w:val="0"/>
          <w:marRight w:val="0"/>
          <w:marTop w:val="0"/>
          <w:marBottom w:val="0"/>
          <w:divBdr>
            <w:top w:val="none" w:sz="0" w:space="0" w:color="auto"/>
            <w:left w:val="none" w:sz="0" w:space="0" w:color="auto"/>
            <w:bottom w:val="none" w:sz="0" w:space="0" w:color="auto"/>
            <w:right w:val="none" w:sz="0" w:space="0" w:color="auto"/>
          </w:divBdr>
        </w:div>
        <w:div w:id="688143782">
          <w:marLeft w:val="0"/>
          <w:marRight w:val="0"/>
          <w:marTop w:val="0"/>
          <w:marBottom w:val="0"/>
          <w:divBdr>
            <w:top w:val="none" w:sz="0" w:space="0" w:color="auto"/>
            <w:left w:val="none" w:sz="0" w:space="0" w:color="auto"/>
            <w:bottom w:val="none" w:sz="0" w:space="0" w:color="auto"/>
            <w:right w:val="none" w:sz="0" w:space="0" w:color="auto"/>
          </w:divBdr>
        </w:div>
        <w:div w:id="688679601">
          <w:marLeft w:val="0"/>
          <w:marRight w:val="0"/>
          <w:marTop w:val="0"/>
          <w:marBottom w:val="0"/>
          <w:divBdr>
            <w:top w:val="none" w:sz="0" w:space="0" w:color="auto"/>
            <w:left w:val="none" w:sz="0" w:space="0" w:color="auto"/>
            <w:bottom w:val="none" w:sz="0" w:space="0" w:color="auto"/>
            <w:right w:val="none" w:sz="0" w:space="0" w:color="auto"/>
          </w:divBdr>
        </w:div>
        <w:div w:id="690379433">
          <w:marLeft w:val="0"/>
          <w:marRight w:val="0"/>
          <w:marTop w:val="0"/>
          <w:marBottom w:val="0"/>
          <w:divBdr>
            <w:top w:val="none" w:sz="0" w:space="0" w:color="auto"/>
            <w:left w:val="none" w:sz="0" w:space="0" w:color="auto"/>
            <w:bottom w:val="none" w:sz="0" w:space="0" w:color="auto"/>
            <w:right w:val="none" w:sz="0" w:space="0" w:color="auto"/>
          </w:divBdr>
        </w:div>
        <w:div w:id="690650346">
          <w:marLeft w:val="0"/>
          <w:marRight w:val="0"/>
          <w:marTop w:val="0"/>
          <w:marBottom w:val="0"/>
          <w:divBdr>
            <w:top w:val="none" w:sz="0" w:space="0" w:color="auto"/>
            <w:left w:val="none" w:sz="0" w:space="0" w:color="auto"/>
            <w:bottom w:val="none" w:sz="0" w:space="0" w:color="auto"/>
            <w:right w:val="none" w:sz="0" w:space="0" w:color="auto"/>
          </w:divBdr>
        </w:div>
        <w:div w:id="709261454">
          <w:marLeft w:val="0"/>
          <w:marRight w:val="0"/>
          <w:marTop w:val="0"/>
          <w:marBottom w:val="0"/>
          <w:divBdr>
            <w:top w:val="none" w:sz="0" w:space="0" w:color="auto"/>
            <w:left w:val="none" w:sz="0" w:space="0" w:color="auto"/>
            <w:bottom w:val="none" w:sz="0" w:space="0" w:color="auto"/>
            <w:right w:val="none" w:sz="0" w:space="0" w:color="auto"/>
          </w:divBdr>
        </w:div>
        <w:div w:id="710227582">
          <w:marLeft w:val="0"/>
          <w:marRight w:val="0"/>
          <w:marTop w:val="0"/>
          <w:marBottom w:val="0"/>
          <w:divBdr>
            <w:top w:val="none" w:sz="0" w:space="0" w:color="auto"/>
            <w:left w:val="none" w:sz="0" w:space="0" w:color="auto"/>
            <w:bottom w:val="none" w:sz="0" w:space="0" w:color="auto"/>
            <w:right w:val="none" w:sz="0" w:space="0" w:color="auto"/>
          </w:divBdr>
        </w:div>
        <w:div w:id="718013717">
          <w:marLeft w:val="0"/>
          <w:marRight w:val="0"/>
          <w:marTop w:val="0"/>
          <w:marBottom w:val="0"/>
          <w:divBdr>
            <w:top w:val="none" w:sz="0" w:space="0" w:color="auto"/>
            <w:left w:val="none" w:sz="0" w:space="0" w:color="auto"/>
            <w:bottom w:val="none" w:sz="0" w:space="0" w:color="auto"/>
            <w:right w:val="none" w:sz="0" w:space="0" w:color="auto"/>
          </w:divBdr>
        </w:div>
        <w:div w:id="721490157">
          <w:marLeft w:val="0"/>
          <w:marRight w:val="0"/>
          <w:marTop w:val="0"/>
          <w:marBottom w:val="0"/>
          <w:divBdr>
            <w:top w:val="none" w:sz="0" w:space="0" w:color="auto"/>
            <w:left w:val="none" w:sz="0" w:space="0" w:color="auto"/>
            <w:bottom w:val="none" w:sz="0" w:space="0" w:color="auto"/>
            <w:right w:val="none" w:sz="0" w:space="0" w:color="auto"/>
          </w:divBdr>
        </w:div>
        <w:div w:id="723137354">
          <w:marLeft w:val="0"/>
          <w:marRight w:val="0"/>
          <w:marTop w:val="0"/>
          <w:marBottom w:val="0"/>
          <w:divBdr>
            <w:top w:val="none" w:sz="0" w:space="0" w:color="auto"/>
            <w:left w:val="none" w:sz="0" w:space="0" w:color="auto"/>
            <w:bottom w:val="none" w:sz="0" w:space="0" w:color="auto"/>
            <w:right w:val="none" w:sz="0" w:space="0" w:color="auto"/>
          </w:divBdr>
        </w:div>
        <w:div w:id="726992301">
          <w:marLeft w:val="0"/>
          <w:marRight w:val="0"/>
          <w:marTop w:val="0"/>
          <w:marBottom w:val="0"/>
          <w:divBdr>
            <w:top w:val="none" w:sz="0" w:space="0" w:color="auto"/>
            <w:left w:val="none" w:sz="0" w:space="0" w:color="auto"/>
            <w:bottom w:val="none" w:sz="0" w:space="0" w:color="auto"/>
            <w:right w:val="none" w:sz="0" w:space="0" w:color="auto"/>
          </w:divBdr>
        </w:div>
        <w:div w:id="727385568">
          <w:marLeft w:val="0"/>
          <w:marRight w:val="0"/>
          <w:marTop w:val="0"/>
          <w:marBottom w:val="0"/>
          <w:divBdr>
            <w:top w:val="none" w:sz="0" w:space="0" w:color="auto"/>
            <w:left w:val="none" w:sz="0" w:space="0" w:color="auto"/>
            <w:bottom w:val="none" w:sz="0" w:space="0" w:color="auto"/>
            <w:right w:val="none" w:sz="0" w:space="0" w:color="auto"/>
          </w:divBdr>
        </w:div>
        <w:div w:id="729885439">
          <w:marLeft w:val="0"/>
          <w:marRight w:val="0"/>
          <w:marTop w:val="0"/>
          <w:marBottom w:val="0"/>
          <w:divBdr>
            <w:top w:val="none" w:sz="0" w:space="0" w:color="auto"/>
            <w:left w:val="none" w:sz="0" w:space="0" w:color="auto"/>
            <w:bottom w:val="none" w:sz="0" w:space="0" w:color="auto"/>
            <w:right w:val="none" w:sz="0" w:space="0" w:color="auto"/>
          </w:divBdr>
        </w:div>
        <w:div w:id="736323291">
          <w:marLeft w:val="0"/>
          <w:marRight w:val="0"/>
          <w:marTop w:val="0"/>
          <w:marBottom w:val="0"/>
          <w:divBdr>
            <w:top w:val="none" w:sz="0" w:space="0" w:color="auto"/>
            <w:left w:val="none" w:sz="0" w:space="0" w:color="auto"/>
            <w:bottom w:val="none" w:sz="0" w:space="0" w:color="auto"/>
            <w:right w:val="none" w:sz="0" w:space="0" w:color="auto"/>
          </w:divBdr>
        </w:div>
        <w:div w:id="737938799">
          <w:marLeft w:val="0"/>
          <w:marRight w:val="0"/>
          <w:marTop w:val="0"/>
          <w:marBottom w:val="0"/>
          <w:divBdr>
            <w:top w:val="none" w:sz="0" w:space="0" w:color="auto"/>
            <w:left w:val="none" w:sz="0" w:space="0" w:color="auto"/>
            <w:bottom w:val="none" w:sz="0" w:space="0" w:color="auto"/>
            <w:right w:val="none" w:sz="0" w:space="0" w:color="auto"/>
          </w:divBdr>
        </w:div>
        <w:div w:id="739788558">
          <w:marLeft w:val="0"/>
          <w:marRight w:val="0"/>
          <w:marTop w:val="0"/>
          <w:marBottom w:val="0"/>
          <w:divBdr>
            <w:top w:val="none" w:sz="0" w:space="0" w:color="auto"/>
            <w:left w:val="none" w:sz="0" w:space="0" w:color="auto"/>
            <w:bottom w:val="none" w:sz="0" w:space="0" w:color="auto"/>
            <w:right w:val="none" w:sz="0" w:space="0" w:color="auto"/>
          </w:divBdr>
        </w:div>
        <w:div w:id="747076138">
          <w:marLeft w:val="0"/>
          <w:marRight w:val="0"/>
          <w:marTop w:val="0"/>
          <w:marBottom w:val="0"/>
          <w:divBdr>
            <w:top w:val="none" w:sz="0" w:space="0" w:color="auto"/>
            <w:left w:val="none" w:sz="0" w:space="0" w:color="auto"/>
            <w:bottom w:val="none" w:sz="0" w:space="0" w:color="auto"/>
            <w:right w:val="none" w:sz="0" w:space="0" w:color="auto"/>
          </w:divBdr>
        </w:div>
        <w:div w:id="754477622">
          <w:marLeft w:val="0"/>
          <w:marRight w:val="0"/>
          <w:marTop w:val="0"/>
          <w:marBottom w:val="0"/>
          <w:divBdr>
            <w:top w:val="none" w:sz="0" w:space="0" w:color="auto"/>
            <w:left w:val="none" w:sz="0" w:space="0" w:color="auto"/>
            <w:bottom w:val="none" w:sz="0" w:space="0" w:color="auto"/>
            <w:right w:val="none" w:sz="0" w:space="0" w:color="auto"/>
          </w:divBdr>
        </w:div>
        <w:div w:id="759908466">
          <w:marLeft w:val="0"/>
          <w:marRight w:val="0"/>
          <w:marTop w:val="0"/>
          <w:marBottom w:val="0"/>
          <w:divBdr>
            <w:top w:val="none" w:sz="0" w:space="0" w:color="auto"/>
            <w:left w:val="none" w:sz="0" w:space="0" w:color="auto"/>
            <w:bottom w:val="none" w:sz="0" w:space="0" w:color="auto"/>
            <w:right w:val="none" w:sz="0" w:space="0" w:color="auto"/>
          </w:divBdr>
        </w:div>
        <w:div w:id="764764011">
          <w:marLeft w:val="0"/>
          <w:marRight w:val="0"/>
          <w:marTop w:val="0"/>
          <w:marBottom w:val="0"/>
          <w:divBdr>
            <w:top w:val="none" w:sz="0" w:space="0" w:color="auto"/>
            <w:left w:val="none" w:sz="0" w:space="0" w:color="auto"/>
            <w:bottom w:val="none" w:sz="0" w:space="0" w:color="auto"/>
            <w:right w:val="none" w:sz="0" w:space="0" w:color="auto"/>
          </w:divBdr>
        </w:div>
        <w:div w:id="771972990">
          <w:marLeft w:val="0"/>
          <w:marRight w:val="0"/>
          <w:marTop w:val="0"/>
          <w:marBottom w:val="0"/>
          <w:divBdr>
            <w:top w:val="none" w:sz="0" w:space="0" w:color="auto"/>
            <w:left w:val="none" w:sz="0" w:space="0" w:color="auto"/>
            <w:bottom w:val="none" w:sz="0" w:space="0" w:color="auto"/>
            <w:right w:val="none" w:sz="0" w:space="0" w:color="auto"/>
          </w:divBdr>
        </w:div>
        <w:div w:id="774594258">
          <w:marLeft w:val="0"/>
          <w:marRight w:val="0"/>
          <w:marTop w:val="0"/>
          <w:marBottom w:val="0"/>
          <w:divBdr>
            <w:top w:val="none" w:sz="0" w:space="0" w:color="auto"/>
            <w:left w:val="none" w:sz="0" w:space="0" w:color="auto"/>
            <w:bottom w:val="none" w:sz="0" w:space="0" w:color="auto"/>
            <w:right w:val="none" w:sz="0" w:space="0" w:color="auto"/>
          </w:divBdr>
        </w:div>
        <w:div w:id="795441939">
          <w:marLeft w:val="0"/>
          <w:marRight w:val="0"/>
          <w:marTop w:val="0"/>
          <w:marBottom w:val="0"/>
          <w:divBdr>
            <w:top w:val="none" w:sz="0" w:space="0" w:color="auto"/>
            <w:left w:val="none" w:sz="0" w:space="0" w:color="auto"/>
            <w:bottom w:val="none" w:sz="0" w:space="0" w:color="auto"/>
            <w:right w:val="none" w:sz="0" w:space="0" w:color="auto"/>
          </w:divBdr>
        </w:div>
        <w:div w:id="801921338">
          <w:marLeft w:val="0"/>
          <w:marRight w:val="0"/>
          <w:marTop w:val="0"/>
          <w:marBottom w:val="0"/>
          <w:divBdr>
            <w:top w:val="none" w:sz="0" w:space="0" w:color="auto"/>
            <w:left w:val="none" w:sz="0" w:space="0" w:color="auto"/>
            <w:bottom w:val="none" w:sz="0" w:space="0" w:color="auto"/>
            <w:right w:val="none" w:sz="0" w:space="0" w:color="auto"/>
          </w:divBdr>
        </w:div>
        <w:div w:id="802581223">
          <w:marLeft w:val="0"/>
          <w:marRight w:val="0"/>
          <w:marTop w:val="0"/>
          <w:marBottom w:val="0"/>
          <w:divBdr>
            <w:top w:val="none" w:sz="0" w:space="0" w:color="auto"/>
            <w:left w:val="none" w:sz="0" w:space="0" w:color="auto"/>
            <w:bottom w:val="none" w:sz="0" w:space="0" w:color="auto"/>
            <w:right w:val="none" w:sz="0" w:space="0" w:color="auto"/>
          </w:divBdr>
        </w:div>
        <w:div w:id="808127856">
          <w:marLeft w:val="0"/>
          <w:marRight w:val="0"/>
          <w:marTop w:val="0"/>
          <w:marBottom w:val="0"/>
          <w:divBdr>
            <w:top w:val="none" w:sz="0" w:space="0" w:color="auto"/>
            <w:left w:val="none" w:sz="0" w:space="0" w:color="auto"/>
            <w:bottom w:val="none" w:sz="0" w:space="0" w:color="auto"/>
            <w:right w:val="none" w:sz="0" w:space="0" w:color="auto"/>
          </w:divBdr>
        </w:div>
        <w:div w:id="829062484">
          <w:marLeft w:val="0"/>
          <w:marRight w:val="0"/>
          <w:marTop w:val="0"/>
          <w:marBottom w:val="0"/>
          <w:divBdr>
            <w:top w:val="none" w:sz="0" w:space="0" w:color="auto"/>
            <w:left w:val="none" w:sz="0" w:space="0" w:color="auto"/>
            <w:bottom w:val="none" w:sz="0" w:space="0" w:color="auto"/>
            <w:right w:val="none" w:sz="0" w:space="0" w:color="auto"/>
          </w:divBdr>
        </w:div>
        <w:div w:id="832526433">
          <w:marLeft w:val="0"/>
          <w:marRight w:val="0"/>
          <w:marTop w:val="0"/>
          <w:marBottom w:val="0"/>
          <w:divBdr>
            <w:top w:val="none" w:sz="0" w:space="0" w:color="auto"/>
            <w:left w:val="none" w:sz="0" w:space="0" w:color="auto"/>
            <w:bottom w:val="none" w:sz="0" w:space="0" w:color="auto"/>
            <w:right w:val="none" w:sz="0" w:space="0" w:color="auto"/>
          </w:divBdr>
        </w:div>
        <w:div w:id="840001751">
          <w:marLeft w:val="0"/>
          <w:marRight w:val="0"/>
          <w:marTop w:val="0"/>
          <w:marBottom w:val="0"/>
          <w:divBdr>
            <w:top w:val="none" w:sz="0" w:space="0" w:color="auto"/>
            <w:left w:val="none" w:sz="0" w:space="0" w:color="auto"/>
            <w:bottom w:val="none" w:sz="0" w:space="0" w:color="auto"/>
            <w:right w:val="none" w:sz="0" w:space="0" w:color="auto"/>
          </w:divBdr>
        </w:div>
        <w:div w:id="844173112">
          <w:marLeft w:val="0"/>
          <w:marRight w:val="0"/>
          <w:marTop w:val="0"/>
          <w:marBottom w:val="0"/>
          <w:divBdr>
            <w:top w:val="none" w:sz="0" w:space="0" w:color="auto"/>
            <w:left w:val="none" w:sz="0" w:space="0" w:color="auto"/>
            <w:bottom w:val="none" w:sz="0" w:space="0" w:color="auto"/>
            <w:right w:val="none" w:sz="0" w:space="0" w:color="auto"/>
          </w:divBdr>
        </w:div>
        <w:div w:id="848524462">
          <w:marLeft w:val="0"/>
          <w:marRight w:val="0"/>
          <w:marTop w:val="0"/>
          <w:marBottom w:val="0"/>
          <w:divBdr>
            <w:top w:val="none" w:sz="0" w:space="0" w:color="auto"/>
            <w:left w:val="none" w:sz="0" w:space="0" w:color="auto"/>
            <w:bottom w:val="none" w:sz="0" w:space="0" w:color="auto"/>
            <w:right w:val="none" w:sz="0" w:space="0" w:color="auto"/>
          </w:divBdr>
        </w:div>
        <w:div w:id="850410282">
          <w:marLeft w:val="0"/>
          <w:marRight w:val="0"/>
          <w:marTop w:val="0"/>
          <w:marBottom w:val="0"/>
          <w:divBdr>
            <w:top w:val="none" w:sz="0" w:space="0" w:color="auto"/>
            <w:left w:val="none" w:sz="0" w:space="0" w:color="auto"/>
            <w:bottom w:val="none" w:sz="0" w:space="0" w:color="auto"/>
            <w:right w:val="none" w:sz="0" w:space="0" w:color="auto"/>
          </w:divBdr>
        </w:div>
        <w:div w:id="865871549">
          <w:marLeft w:val="0"/>
          <w:marRight w:val="0"/>
          <w:marTop w:val="0"/>
          <w:marBottom w:val="0"/>
          <w:divBdr>
            <w:top w:val="none" w:sz="0" w:space="0" w:color="auto"/>
            <w:left w:val="none" w:sz="0" w:space="0" w:color="auto"/>
            <w:bottom w:val="none" w:sz="0" w:space="0" w:color="auto"/>
            <w:right w:val="none" w:sz="0" w:space="0" w:color="auto"/>
          </w:divBdr>
        </w:div>
        <w:div w:id="879241279">
          <w:marLeft w:val="0"/>
          <w:marRight w:val="0"/>
          <w:marTop w:val="0"/>
          <w:marBottom w:val="0"/>
          <w:divBdr>
            <w:top w:val="none" w:sz="0" w:space="0" w:color="auto"/>
            <w:left w:val="none" w:sz="0" w:space="0" w:color="auto"/>
            <w:bottom w:val="none" w:sz="0" w:space="0" w:color="auto"/>
            <w:right w:val="none" w:sz="0" w:space="0" w:color="auto"/>
          </w:divBdr>
        </w:div>
        <w:div w:id="879319705">
          <w:marLeft w:val="0"/>
          <w:marRight w:val="0"/>
          <w:marTop w:val="0"/>
          <w:marBottom w:val="0"/>
          <w:divBdr>
            <w:top w:val="none" w:sz="0" w:space="0" w:color="auto"/>
            <w:left w:val="none" w:sz="0" w:space="0" w:color="auto"/>
            <w:bottom w:val="none" w:sz="0" w:space="0" w:color="auto"/>
            <w:right w:val="none" w:sz="0" w:space="0" w:color="auto"/>
          </w:divBdr>
        </w:div>
        <w:div w:id="880359396">
          <w:marLeft w:val="0"/>
          <w:marRight w:val="0"/>
          <w:marTop w:val="0"/>
          <w:marBottom w:val="0"/>
          <w:divBdr>
            <w:top w:val="none" w:sz="0" w:space="0" w:color="auto"/>
            <w:left w:val="none" w:sz="0" w:space="0" w:color="auto"/>
            <w:bottom w:val="none" w:sz="0" w:space="0" w:color="auto"/>
            <w:right w:val="none" w:sz="0" w:space="0" w:color="auto"/>
          </w:divBdr>
        </w:div>
        <w:div w:id="886455680">
          <w:marLeft w:val="0"/>
          <w:marRight w:val="0"/>
          <w:marTop w:val="0"/>
          <w:marBottom w:val="0"/>
          <w:divBdr>
            <w:top w:val="none" w:sz="0" w:space="0" w:color="auto"/>
            <w:left w:val="none" w:sz="0" w:space="0" w:color="auto"/>
            <w:bottom w:val="none" w:sz="0" w:space="0" w:color="auto"/>
            <w:right w:val="none" w:sz="0" w:space="0" w:color="auto"/>
          </w:divBdr>
        </w:div>
        <w:div w:id="890650480">
          <w:marLeft w:val="0"/>
          <w:marRight w:val="0"/>
          <w:marTop w:val="0"/>
          <w:marBottom w:val="0"/>
          <w:divBdr>
            <w:top w:val="none" w:sz="0" w:space="0" w:color="auto"/>
            <w:left w:val="none" w:sz="0" w:space="0" w:color="auto"/>
            <w:bottom w:val="none" w:sz="0" w:space="0" w:color="auto"/>
            <w:right w:val="none" w:sz="0" w:space="0" w:color="auto"/>
          </w:divBdr>
        </w:div>
        <w:div w:id="894002134">
          <w:marLeft w:val="0"/>
          <w:marRight w:val="0"/>
          <w:marTop w:val="0"/>
          <w:marBottom w:val="0"/>
          <w:divBdr>
            <w:top w:val="none" w:sz="0" w:space="0" w:color="auto"/>
            <w:left w:val="none" w:sz="0" w:space="0" w:color="auto"/>
            <w:bottom w:val="none" w:sz="0" w:space="0" w:color="auto"/>
            <w:right w:val="none" w:sz="0" w:space="0" w:color="auto"/>
          </w:divBdr>
        </w:div>
        <w:div w:id="895044028">
          <w:marLeft w:val="0"/>
          <w:marRight w:val="0"/>
          <w:marTop w:val="0"/>
          <w:marBottom w:val="0"/>
          <w:divBdr>
            <w:top w:val="none" w:sz="0" w:space="0" w:color="auto"/>
            <w:left w:val="none" w:sz="0" w:space="0" w:color="auto"/>
            <w:bottom w:val="none" w:sz="0" w:space="0" w:color="auto"/>
            <w:right w:val="none" w:sz="0" w:space="0" w:color="auto"/>
          </w:divBdr>
        </w:div>
        <w:div w:id="895245042">
          <w:marLeft w:val="0"/>
          <w:marRight w:val="0"/>
          <w:marTop w:val="0"/>
          <w:marBottom w:val="0"/>
          <w:divBdr>
            <w:top w:val="none" w:sz="0" w:space="0" w:color="auto"/>
            <w:left w:val="none" w:sz="0" w:space="0" w:color="auto"/>
            <w:bottom w:val="none" w:sz="0" w:space="0" w:color="auto"/>
            <w:right w:val="none" w:sz="0" w:space="0" w:color="auto"/>
          </w:divBdr>
        </w:div>
        <w:div w:id="904872923">
          <w:marLeft w:val="0"/>
          <w:marRight w:val="0"/>
          <w:marTop w:val="0"/>
          <w:marBottom w:val="0"/>
          <w:divBdr>
            <w:top w:val="none" w:sz="0" w:space="0" w:color="auto"/>
            <w:left w:val="none" w:sz="0" w:space="0" w:color="auto"/>
            <w:bottom w:val="none" w:sz="0" w:space="0" w:color="auto"/>
            <w:right w:val="none" w:sz="0" w:space="0" w:color="auto"/>
          </w:divBdr>
        </w:div>
        <w:div w:id="911231079">
          <w:marLeft w:val="0"/>
          <w:marRight w:val="0"/>
          <w:marTop w:val="0"/>
          <w:marBottom w:val="0"/>
          <w:divBdr>
            <w:top w:val="none" w:sz="0" w:space="0" w:color="auto"/>
            <w:left w:val="none" w:sz="0" w:space="0" w:color="auto"/>
            <w:bottom w:val="none" w:sz="0" w:space="0" w:color="auto"/>
            <w:right w:val="none" w:sz="0" w:space="0" w:color="auto"/>
          </w:divBdr>
        </w:div>
        <w:div w:id="913928917">
          <w:marLeft w:val="0"/>
          <w:marRight w:val="0"/>
          <w:marTop w:val="0"/>
          <w:marBottom w:val="0"/>
          <w:divBdr>
            <w:top w:val="none" w:sz="0" w:space="0" w:color="auto"/>
            <w:left w:val="none" w:sz="0" w:space="0" w:color="auto"/>
            <w:bottom w:val="none" w:sz="0" w:space="0" w:color="auto"/>
            <w:right w:val="none" w:sz="0" w:space="0" w:color="auto"/>
          </w:divBdr>
        </w:div>
        <w:div w:id="920716807">
          <w:marLeft w:val="0"/>
          <w:marRight w:val="0"/>
          <w:marTop w:val="0"/>
          <w:marBottom w:val="0"/>
          <w:divBdr>
            <w:top w:val="none" w:sz="0" w:space="0" w:color="auto"/>
            <w:left w:val="none" w:sz="0" w:space="0" w:color="auto"/>
            <w:bottom w:val="none" w:sz="0" w:space="0" w:color="auto"/>
            <w:right w:val="none" w:sz="0" w:space="0" w:color="auto"/>
          </w:divBdr>
        </w:div>
        <w:div w:id="930773164">
          <w:marLeft w:val="0"/>
          <w:marRight w:val="0"/>
          <w:marTop w:val="0"/>
          <w:marBottom w:val="0"/>
          <w:divBdr>
            <w:top w:val="none" w:sz="0" w:space="0" w:color="auto"/>
            <w:left w:val="none" w:sz="0" w:space="0" w:color="auto"/>
            <w:bottom w:val="none" w:sz="0" w:space="0" w:color="auto"/>
            <w:right w:val="none" w:sz="0" w:space="0" w:color="auto"/>
          </w:divBdr>
        </w:div>
        <w:div w:id="931426200">
          <w:marLeft w:val="0"/>
          <w:marRight w:val="0"/>
          <w:marTop w:val="0"/>
          <w:marBottom w:val="0"/>
          <w:divBdr>
            <w:top w:val="none" w:sz="0" w:space="0" w:color="auto"/>
            <w:left w:val="none" w:sz="0" w:space="0" w:color="auto"/>
            <w:bottom w:val="none" w:sz="0" w:space="0" w:color="auto"/>
            <w:right w:val="none" w:sz="0" w:space="0" w:color="auto"/>
          </w:divBdr>
        </w:div>
        <w:div w:id="938411444">
          <w:marLeft w:val="0"/>
          <w:marRight w:val="0"/>
          <w:marTop w:val="0"/>
          <w:marBottom w:val="0"/>
          <w:divBdr>
            <w:top w:val="none" w:sz="0" w:space="0" w:color="auto"/>
            <w:left w:val="none" w:sz="0" w:space="0" w:color="auto"/>
            <w:bottom w:val="none" w:sz="0" w:space="0" w:color="auto"/>
            <w:right w:val="none" w:sz="0" w:space="0" w:color="auto"/>
          </w:divBdr>
        </w:div>
        <w:div w:id="947159013">
          <w:marLeft w:val="0"/>
          <w:marRight w:val="0"/>
          <w:marTop w:val="0"/>
          <w:marBottom w:val="0"/>
          <w:divBdr>
            <w:top w:val="none" w:sz="0" w:space="0" w:color="auto"/>
            <w:left w:val="none" w:sz="0" w:space="0" w:color="auto"/>
            <w:bottom w:val="none" w:sz="0" w:space="0" w:color="auto"/>
            <w:right w:val="none" w:sz="0" w:space="0" w:color="auto"/>
          </w:divBdr>
        </w:div>
        <w:div w:id="950673369">
          <w:marLeft w:val="0"/>
          <w:marRight w:val="0"/>
          <w:marTop w:val="0"/>
          <w:marBottom w:val="0"/>
          <w:divBdr>
            <w:top w:val="none" w:sz="0" w:space="0" w:color="auto"/>
            <w:left w:val="none" w:sz="0" w:space="0" w:color="auto"/>
            <w:bottom w:val="none" w:sz="0" w:space="0" w:color="auto"/>
            <w:right w:val="none" w:sz="0" w:space="0" w:color="auto"/>
          </w:divBdr>
        </w:div>
        <w:div w:id="955015993">
          <w:marLeft w:val="0"/>
          <w:marRight w:val="0"/>
          <w:marTop w:val="0"/>
          <w:marBottom w:val="0"/>
          <w:divBdr>
            <w:top w:val="none" w:sz="0" w:space="0" w:color="auto"/>
            <w:left w:val="none" w:sz="0" w:space="0" w:color="auto"/>
            <w:bottom w:val="none" w:sz="0" w:space="0" w:color="auto"/>
            <w:right w:val="none" w:sz="0" w:space="0" w:color="auto"/>
          </w:divBdr>
        </w:div>
        <w:div w:id="957878241">
          <w:marLeft w:val="0"/>
          <w:marRight w:val="0"/>
          <w:marTop w:val="0"/>
          <w:marBottom w:val="0"/>
          <w:divBdr>
            <w:top w:val="none" w:sz="0" w:space="0" w:color="auto"/>
            <w:left w:val="none" w:sz="0" w:space="0" w:color="auto"/>
            <w:bottom w:val="none" w:sz="0" w:space="0" w:color="auto"/>
            <w:right w:val="none" w:sz="0" w:space="0" w:color="auto"/>
          </w:divBdr>
        </w:div>
        <w:div w:id="960569745">
          <w:marLeft w:val="0"/>
          <w:marRight w:val="0"/>
          <w:marTop w:val="0"/>
          <w:marBottom w:val="0"/>
          <w:divBdr>
            <w:top w:val="none" w:sz="0" w:space="0" w:color="auto"/>
            <w:left w:val="none" w:sz="0" w:space="0" w:color="auto"/>
            <w:bottom w:val="none" w:sz="0" w:space="0" w:color="auto"/>
            <w:right w:val="none" w:sz="0" w:space="0" w:color="auto"/>
          </w:divBdr>
        </w:div>
        <w:div w:id="968977504">
          <w:marLeft w:val="0"/>
          <w:marRight w:val="0"/>
          <w:marTop w:val="0"/>
          <w:marBottom w:val="0"/>
          <w:divBdr>
            <w:top w:val="none" w:sz="0" w:space="0" w:color="auto"/>
            <w:left w:val="none" w:sz="0" w:space="0" w:color="auto"/>
            <w:bottom w:val="none" w:sz="0" w:space="0" w:color="auto"/>
            <w:right w:val="none" w:sz="0" w:space="0" w:color="auto"/>
          </w:divBdr>
        </w:div>
        <w:div w:id="970205311">
          <w:marLeft w:val="0"/>
          <w:marRight w:val="0"/>
          <w:marTop w:val="0"/>
          <w:marBottom w:val="0"/>
          <w:divBdr>
            <w:top w:val="none" w:sz="0" w:space="0" w:color="auto"/>
            <w:left w:val="none" w:sz="0" w:space="0" w:color="auto"/>
            <w:bottom w:val="none" w:sz="0" w:space="0" w:color="auto"/>
            <w:right w:val="none" w:sz="0" w:space="0" w:color="auto"/>
          </w:divBdr>
        </w:div>
        <w:div w:id="971599504">
          <w:marLeft w:val="0"/>
          <w:marRight w:val="0"/>
          <w:marTop w:val="0"/>
          <w:marBottom w:val="0"/>
          <w:divBdr>
            <w:top w:val="none" w:sz="0" w:space="0" w:color="auto"/>
            <w:left w:val="none" w:sz="0" w:space="0" w:color="auto"/>
            <w:bottom w:val="none" w:sz="0" w:space="0" w:color="auto"/>
            <w:right w:val="none" w:sz="0" w:space="0" w:color="auto"/>
          </w:divBdr>
        </w:div>
        <w:div w:id="972251116">
          <w:marLeft w:val="0"/>
          <w:marRight w:val="0"/>
          <w:marTop w:val="0"/>
          <w:marBottom w:val="0"/>
          <w:divBdr>
            <w:top w:val="none" w:sz="0" w:space="0" w:color="auto"/>
            <w:left w:val="none" w:sz="0" w:space="0" w:color="auto"/>
            <w:bottom w:val="none" w:sz="0" w:space="0" w:color="auto"/>
            <w:right w:val="none" w:sz="0" w:space="0" w:color="auto"/>
          </w:divBdr>
        </w:div>
        <w:div w:id="976683073">
          <w:marLeft w:val="0"/>
          <w:marRight w:val="0"/>
          <w:marTop w:val="0"/>
          <w:marBottom w:val="0"/>
          <w:divBdr>
            <w:top w:val="none" w:sz="0" w:space="0" w:color="auto"/>
            <w:left w:val="none" w:sz="0" w:space="0" w:color="auto"/>
            <w:bottom w:val="none" w:sz="0" w:space="0" w:color="auto"/>
            <w:right w:val="none" w:sz="0" w:space="0" w:color="auto"/>
          </w:divBdr>
        </w:div>
        <w:div w:id="980816732">
          <w:marLeft w:val="0"/>
          <w:marRight w:val="0"/>
          <w:marTop w:val="0"/>
          <w:marBottom w:val="0"/>
          <w:divBdr>
            <w:top w:val="none" w:sz="0" w:space="0" w:color="auto"/>
            <w:left w:val="none" w:sz="0" w:space="0" w:color="auto"/>
            <w:bottom w:val="none" w:sz="0" w:space="0" w:color="auto"/>
            <w:right w:val="none" w:sz="0" w:space="0" w:color="auto"/>
          </w:divBdr>
        </w:div>
        <w:div w:id="981887683">
          <w:marLeft w:val="0"/>
          <w:marRight w:val="0"/>
          <w:marTop w:val="0"/>
          <w:marBottom w:val="0"/>
          <w:divBdr>
            <w:top w:val="none" w:sz="0" w:space="0" w:color="auto"/>
            <w:left w:val="none" w:sz="0" w:space="0" w:color="auto"/>
            <w:bottom w:val="none" w:sz="0" w:space="0" w:color="auto"/>
            <w:right w:val="none" w:sz="0" w:space="0" w:color="auto"/>
          </w:divBdr>
        </w:div>
        <w:div w:id="997267765">
          <w:marLeft w:val="0"/>
          <w:marRight w:val="0"/>
          <w:marTop w:val="0"/>
          <w:marBottom w:val="0"/>
          <w:divBdr>
            <w:top w:val="none" w:sz="0" w:space="0" w:color="auto"/>
            <w:left w:val="none" w:sz="0" w:space="0" w:color="auto"/>
            <w:bottom w:val="none" w:sz="0" w:space="0" w:color="auto"/>
            <w:right w:val="none" w:sz="0" w:space="0" w:color="auto"/>
          </w:divBdr>
        </w:div>
        <w:div w:id="1015419002">
          <w:marLeft w:val="0"/>
          <w:marRight w:val="0"/>
          <w:marTop w:val="0"/>
          <w:marBottom w:val="0"/>
          <w:divBdr>
            <w:top w:val="none" w:sz="0" w:space="0" w:color="auto"/>
            <w:left w:val="none" w:sz="0" w:space="0" w:color="auto"/>
            <w:bottom w:val="none" w:sz="0" w:space="0" w:color="auto"/>
            <w:right w:val="none" w:sz="0" w:space="0" w:color="auto"/>
          </w:divBdr>
        </w:div>
        <w:div w:id="1017731530">
          <w:marLeft w:val="0"/>
          <w:marRight w:val="0"/>
          <w:marTop w:val="0"/>
          <w:marBottom w:val="0"/>
          <w:divBdr>
            <w:top w:val="none" w:sz="0" w:space="0" w:color="auto"/>
            <w:left w:val="none" w:sz="0" w:space="0" w:color="auto"/>
            <w:bottom w:val="none" w:sz="0" w:space="0" w:color="auto"/>
            <w:right w:val="none" w:sz="0" w:space="0" w:color="auto"/>
          </w:divBdr>
        </w:div>
        <w:div w:id="1022970871">
          <w:marLeft w:val="0"/>
          <w:marRight w:val="0"/>
          <w:marTop w:val="0"/>
          <w:marBottom w:val="0"/>
          <w:divBdr>
            <w:top w:val="none" w:sz="0" w:space="0" w:color="auto"/>
            <w:left w:val="none" w:sz="0" w:space="0" w:color="auto"/>
            <w:bottom w:val="none" w:sz="0" w:space="0" w:color="auto"/>
            <w:right w:val="none" w:sz="0" w:space="0" w:color="auto"/>
          </w:divBdr>
        </w:div>
        <w:div w:id="1033271074">
          <w:marLeft w:val="0"/>
          <w:marRight w:val="0"/>
          <w:marTop w:val="0"/>
          <w:marBottom w:val="0"/>
          <w:divBdr>
            <w:top w:val="none" w:sz="0" w:space="0" w:color="auto"/>
            <w:left w:val="none" w:sz="0" w:space="0" w:color="auto"/>
            <w:bottom w:val="none" w:sz="0" w:space="0" w:color="auto"/>
            <w:right w:val="none" w:sz="0" w:space="0" w:color="auto"/>
          </w:divBdr>
        </w:div>
        <w:div w:id="1035470749">
          <w:marLeft w:val="0"/>
          <w:marRight w:val="0"/>
          <w:marTop w:val="0"/>
          <w:marBottom w:val="0"/>
          <w:divBdr>
            <w:top w:val="none" w:sz="0" w:space="0" w:color="auto"/>
            <w:left w:val="none" w:sz="0" w:space="0" w:color="auto"/>
            <w:bottom w:val="none" w:sz="0" w:space="0" w:color="auto"/>
            <w:right w:val="none" w:sz="0" w:space="0" w:color="auto"/>
          </w:divBdr>
        </w:div>
        <w:div w:id="1040206374">
          <w:marLeft w:val="0"/>
          <w:marRight w:val="0"/>
          <w:marTop w:val="0"/>
          <w:marBottom w:val="0"/>
          <w:divBdr>
            <w:top w:val="none" w:sz="0" w:space="0" w:color="auto"/>
            <w:left w:val="none" w:sz="0" w:space="0" w:color="auto"/>
            <w:bottom w:val="none" w:sz="0" w:space="0" w:color="auto"/>
            <w:right w:val="none" w:sz="0" w:space="0" w:color="auto"/>
          </w:divBdr>
        </w:div>
        <w:div w:id="1058359402">
          <w:marLeft w:val="0"/>
          <w:marRight w:val="0"/>
          <w:marTop w:val="0"/>
          <w:marBottom w:val="0"/>
          <w:divBdr>
            <w:top w:val="none" w:sz="0" w:space="0" w:color="auto"/>
            <w:left w:val="none" w:sz="0" w:space="0" w:color="auto"/>
            <w:bottom w:val="none" w:sz="0" w:space="0" w:color="auto"/>
            <w:right w:val="none" w:sz="0" w:space="0" w:color="auto"/>
          </w:divBdr>
        </w:div>
        <w:div w:id="1060325746">
          <w:marLeft w:val="0"/>
          <w:marRight w:val="0"/>
          <w:marTop w:val="0"/>
          <w:marBottom w:val="0"/>
          <w:divBdr>
            <w:top w:val="none" w:sz="0" w:space="0" w:color="auto"/>
            <w:left w:val="none" w:sz="0" w:space="0" w:color="auto"/>
            <w:bottom w:val="none" w:sz="0" w:space="0" w:color="auto"/>
            <w:right w:val="none" w:sz="0" w:space="0" w:color="auto"/>
          </w:divBdr>
        </w:div>
        <w:div w:id="1064184859">
          <w:marLeft w:val="0"/>
          <w:marRight w:val="0"/>
          <w:marTop w:val="0"/>
          <w:marBottom w:val="0"/>
          <w:divBdr>
            <w:top w:val="none" w:sz="0" w:space="0" w:color="auto"/>
            <w:left w:val="none" w:sz="0" w:space="0" w:color="auto"/>
            <w:bottom w:val="none" w:sz="0" w:space="0" w:color="auto"/>
            <w:right w:val="none" w:sz="0" w:space="0" w:color="auto"/>
          </w:divBdr>
        </w:div>
        <w:div w:id="1064915097">
          <w:marLeft w:val="0"/>
          <w:marRight w:val="0"/>
          <w:marTop w:val="0"/>
          <w:marBottom w:val="0"/>
          <w:divBdr>
            <w:top w:val="none" w:sz="0" w:space="0" w:color="auto"/>
            <w:left w:val="none" w:sz="0" w:space="0" w:color="auto"/>
            <w:bottom w:val="none" w:sz="0" w:space="0" w:color="auto"/>
            <w:right w:val="none" w:sz="0" w:space="0" w:color="auto"/>
          </w:divBdr>
        </w:div>
        <w:div w:id="1072048784">
          <w:marLeft w:val="0"/>
          <w:marRight w:val="0"/>
          <w:marTop w:val="0"/>
          <w:marBottom w:val="0"/>
          <w:divBdr>
            <w:top w:val="none" w:sz="0" w:space="0" w:color="auto"/>
            <w:left w:val="none" w:sz="0" w:space="0" w:color="auto"/>
            <w:bottom w:val="none" w:sz="0" w:space="0" w:color="auto"/>
            <w:right w:val="none" w:sz="0" w:space="0" w:color="auto"/>
          </w:divBdr>
        </w:div>
        <w:div w:id="1074860411">
          <w:marLeft w:val="0"/>
          <w:marRight w:val="0"/>
          <w:marTop w:val="0"/>
          <w:marBottom w:val="0"/>
          <w:divBdr>
            <w:top w:val="none" w:sz="0" w:space="0" w:color="auto"/>
            <w:left w:val="none" w:sz="0" w:space="0" w:color="auto"/>
            <w:bottom w:val="none" w:sz="0" w:space="0" w:color="auto"/>
            <w:right w:val="none" w:sz="0" w:space="0" w:color="auto"/>
          </w:divBdr>
        </w:div>
        <w:div w:id="1089817073">
          <w:marLeft w:val="0"/>
          <w:marRight w:val="0"/>
          <w:marTop w:val="0"/>
          <w:marBottom w:val="0"/>
          <w:divBdr>
            <w:top w:val="none" w:sz="0" w:space="0" w:color="auto"/>
            <w:left w:val="none" w:sz="0" w:space="0" w:color="auto"/>
            <w:bottom w:val="none" w:sz="0" w:space="0" w:color="auto"/>
            <w:right w:val="none" w:sz="0" w:space="0" w:color="auto"/>
          </w:divBdr>
        </w:div>
        <w:div w:id="1090614076">
          <w:marLeft w:val="0"/>
          <w:marRight w:val="0"/>
          <w:marTop w:val="0"/>
          <w:marBottom w:val="0"/>
          <w:divBdr>
            <w:top w:val="none" w:sz="0" w:space="0" w:color="auto"/>
            <w:left w:val="none" w:sz="0" w:space="0" w:color="auto"/>
            <w:bottom w:val="none" w:sz="0" w:space="0" w:color="auto"/>
            <w:right w:val="none" w:sz="0" w:space="0" w:color="auto"/>
          </w:divBdr>
        </w:div>
        <w:div w:id="1097865952">
          <w:marLeft w:val="0"/>
          <w:marRight w:val="0"/>
          <w:marTop w:val="0"/>
          <w:marBottom w:val="0"/>
          <w:divBdr>
            <w:top w:val="none" w:sz="0" w:space="0" w:color="auto"/>
            <w:left w:val="none" w:sz="0" w:space="0" w:color="auto"/>
            <w:bottom w:val="none" w:sz="0" w:space="0" w:color="auto"/>
            <w:right w:val="none" w:sz="0" w:space="0" w:color="auto"/>
          </w:divBdr>
        </w:div>
        <w:div w:id="1108088434">
          <w:marLeft w:val="0"/>
          <w:marRight w:val="0"/>
          <w:marTop w:val="0"/>
          <w:marBottom w:val="0"/>
          <w:divBdr>
            <w:top w:val="none" w:sz="0" w:space="0" w:color="auto"/>
            <w:left w:val="none" w:sz="0" w:space="0" w:color="auto"/>
            <w:bottom w:val="none" w:sz="0" w:space="0" w:color="auto"/>
            <w:right w:val="none" w:sz="0" w:space="0" w:color="auto"/>
          </w:divBdr>
        </w:div>
        <w:div w:id="1120303465">
          <w:marLeft w:val="0"/>
          <w:marRight w:val="0"/>
          <w:marTop w:val="0"/>
          <w:marBottom w:val="0"/>
          <w:divBdr>
            <w:top w:val="none" w:sz="0" w:space="0" w:color="auto"/>
            <w:left w:val="none" w:sz="0" w:space="0" w:color="auto"/>
            <w:bottom w:val="none" w:sz="0" w:space="0" w:color="auto"/>
            <w:right w:val="none" w:sz="0" w:space="0" w:color="auto"/>
          </w:divBdr>
        </w:div>
        <w:div w:id="1124272511">
          <w:marLeft w:val="0"/>
          <w:marRight w:val="0"/>
          <w:marTop w:val="0"/>
          <w:marBottom w:val="0"/>
          <w:divBdr>
            <w:top w:val="none" w:sz="0" w:space="0" w:color="auto"/>
            <w:left w:val="none" w:sz="0" w:space="0" w:color="auto"/>
            <w:bottom w:val="none" w:sz="0" w:space="0" w:color="auto"/>
            <w:right w:val="none" w:sz="0" w:space="0" w:color="auto"/>
          </w:divBdr>
        </w:div>
        <w:div w:id="1129208647">
          <w:marLeft w:val="0"/>
          <w:marRight w:val="0"/>
          <w:marTop w:val="0"/>
          <w:marBottom w:val="0"/>
          <w:divBdr>
            <w:top w:val="none" w:sz="0" w:space="0" w:color="auto"/>
            <w:left w:val="none" w:sz="0" w:space="0" w:color="auto"/>
            <w:bottom w:val="none" w:sz="0" w:space="0" w:color="auto"/>
            <w:right w:val="none" w:sz="0" w:space="0" w:color="auto"/>
          </w:divBdr>
        </w:div>
        <w:div w:id="1132748959">
          <w:marLeft w:val="0"/>
          <w:marRight w:val="0"/>
          <w:marTop w:val="0"/>
          <w:marBottom w:val="0"/>
          <w:divBdr>
            <w:top w:val="none" w:sz="0" w:space="0" w:color="auto"/>
            <w:left w:val="none" w:sz="0" w:space="0" w:color="auto"/>
            <w:bottom w:val="none" w:sz="0" w:space="0" w:color="auto"/>
            <w:right w:val="none" w:sz="0" w:space="0" w:color="auto"/>
          </w:divBdr>
        </w:div>
        <w:div w:id="1138691505">
          <w:marLeft w:val="0"/>
          <w:marRight w:val="0"/>
          <w:marTop w:val="0"/>
          <w:marBottom w:val="0"/>
          <w:divBdr>
            <w:top w:val="none" w:sz="0" w:space="0" w:color="auto"/>
            <w:left w:val="none" w:sz="0" w:space="0" w:color="auto"/>
            <w:bottom w:val="none" w:sz="0" w:space="0" w:color="auto"/>
            <w:right w:val="none" w:sz="0" w:space="0" w:color="auto"/>
          </w:divBdr>
        </w:div>
        <w:div w:id="1146118837">
          <w:marLeft w:val="0"/>
          <w:marRight w:val="0"/>
          <w:marTop w:val="0"/>
          <w:marBottom w:val="0"/>
          <w:divBdr>
            <w:top w:val="none" w:sz="0" w:space="0" w:color="auto"/>
            <w:left w:val="none" w:sz="0" w:space="0" w:color="auto"/>
            <w:bottom w:val="none" w:sz="0" w:space="0" w:color="auto"/>
            <w:right w:val="none" w:sz="0" w:space="0" w:color="auto"/>
          </w:divBdr>
        </w:div>
        <w:div w:id="1149326582">
          <w:marLeft w:val="0"/>
          <w:marRight w:val="0"/>
          <w:marTop w:val="0"/>
          <w:marBottom w:val="0"/>
          <w:divBdr>
            <w:top w:val="none" w:sz="0" w:space="0" w:color="auto"/>
            <w:left w:val="none" w:sz="0" w:space="0" w:color="auto"/>
            <w:bottom w:val="none" w:sz="0" w:space="0" w:color="auto"/>
            <w:right w:val="none" w:sz="0" w:space="0" w:color="auto"/>
          </w:divBdr>
        </w:div>
        <w:div w:id="1160271135">
          <w:marLeft w:val="0"/>
          <w:marRight w:val="0"/>
          <w:marTop w:val="0"/>
          <w:marBottom w:val="0"/>
          <w:divBdr>
            <w:top w:val="none" w:sz="0" w:space="0" w:color="auto"/>
            <w:left w:val="none" w:sz="0" w:space="0" w:color="auto"/>
            <w:bottom w:val="none" w:sz="0" w:space="0" w:color="auto"/>
            <w:right w:val="none" w:sz="0" w:space="0" w:color="auto"/>
          </w:divBdr>
        </w:div>
        <w:div w:id="1160583217">
          <w:marLeft w:val="0"/>
          <w:marRight w:val="0"/>
          <w:marTop w:val="0"/>
          <w:marBottom w:val="0"/>
          <w:divBdr>
            <w:top w:val="none" w:sz="0" w:space="0" w:color="auto"/>
            <w:left w:val="none" w:sz="0" w:space="0" w:color="auto"/>
            <w:bottom w:val="none" w:sz="0" w:space="0" w:color="auto"/>
            <w:right w:val="none" w:sz="0" w:space="0" w:color="auto"/>
          </w:divBdr>
        </w:div>
        <w:div w:id="1163663652">
          <w:marLeft w:val="0"/>
          <w:marRight w:val="0"/>
          <w:marTop w:val="0"/>
          <w:marBottom w:val="0"/>
          <w:divBdr>
            <w:top w:val="none" w:sz="0" w:space="0" w:color="auto"/>
            <w:left w:val="none" w:sz="0" w:space="0" w:color="auto"/>
            <w:bottom w:val="none" w:sz="0" w:space="0" w:color="auto"/>
            <w:right w:val="none" w:sz="0" w:space="0" w:color="auto"/>
          </w:divBdr>
        </w:div>
        <w:div w:id="1164472771">
          <w:marLeft w:val="0"/>
          <w:marRight w:val="0"/>
          <w:marTop w:val="0"/>
          <w:marBottom w:val="0"/>
          <w:divBdr>
            <w:top w:val="none" w:sz="0" w:space="0" w:color="auto"/>
            <w:left w:val="none" w:sz="0" w:space="0" w:color="auto"/>
            <w:bottom w:val="none" w:sz="0" w:space="0" w:color="auto"/>
            <w:right w:val="none" w:sz="0" w:space="0" w:color="auto"/>
          </w:divBdr>
        </w:div>
        <w:div w:id="1176194959">
          <w:marLeft w:val="0"/>
          <w:marRight w:val="0"/>
          <w:marTop w:val="0"/>
          <w:marBottom w:val="0"/>
          <w:divBdr>
            <w:top w:val="none" w:sz="0" w:space="0" w:color="auto"/>
            <w:left w:val="none" w:sz="0" w:space="0" w:color="auto"/>
            <w:bottom w:val="none" w:sz="0" w:space="0" w:color="auto"/>
            <w:right w:val="none" w:sz="0" w:space="0" w:color="auto"/>
          </w:divBdr>
        </w:div>
        <w:div w:id="1187600459">
          <w:marLeft w:val="0"/>
          <w:marRight w:val="0"/>
          <w:marTop w:val="0"/>
          <w:marBottom w:val="0"/>
          <w:divBdr>
            <w:top w:val="none" w:sz="0" w:space="0" w:color="auto"/>
            <w:left w:val="none" w:sz="0" w:space="0" w:color="auto"/>
            <w:bottom w:val="none" w:sz="0" w:space="0" w:color="auto"/>
            <w:right w:val="none" w:sz="0" w:space="0" w:color="auto"/>
          </w:divBdr>
        </w:div>
        <w:div w:id="1188328844">
          <w:marLeft w:val="0"/>
          <w:marRight w:val="0"/>
          <w:marTop w:val="0"/>
          <w:marBottom w:val="0"/>
          <w:divBdr>
            <w:top w:val="none" w:sz="0" w:space="0" w:color="auto"/>
            <w:left w:val="none" w:sz="0" w:space="0" w:color="auto"/>
            <w:bottom w:val="none" w:sz="0" w:space="0" w:color="auto"/>
            <w:right w:val="none" w:sz="0" w:space="0" w:color="auto"/>
          </w:divBdr>
        </w:div>
        <w:div w:id="1188568439">
          <w:marLeft w:val="0"/>
          <w:marRight w:val="0"/>
          <w:marTop w:val="0"/>
          <w:marBottom w:val="0"/>
          <w:divBdr>
            <w:top w:val="none" w:sz="0" w:space="0" w:color="auto"/>
            <w:left w:val="none" w:sz="0" w:space="0" w:color="auto"/>
            <w:bottom w:val="none" w:sz="0" w:space="0" w:color="auto"/>
            <w:right w:val="none" w:sz="0" w:space="0" w:color="auto"/>
          </w:divBdr>
        </w:div>
        <w:div w:id="1201820492">
          <w:marLeft w:val="0"/>
          <w:marRight w:val="0"/>
          <w:marTop w:val="0"/>
          <w:marBottom w:val="0"/>
          <w:divBdr>
            <w:top w:val="none" w:sz="0" w:space="0" w:color="auto"/>
            <w:left w:val="none" w:sz="0" w:space="0" w:color="auto"/>
            <w:bottom w:val="none" w:sz="0" w:space="0" w:color="auto"/>
            <w:right w:val="none" w:sz="0" w:space="0" w:color="auto"/>
          </w:divBdr>
        </w:div>
        <w:div w:id="1201865745">
          <w:marLeft w:val="0"/>
          <w:marRight w:val="0"/>
          <w:marTop w:val="0"/>
          <w:marBottom w:val="0"/>
          <w:divBdr>
            <w:top w:val="none" w:sz="0" w:space="0" w:color="auto"/>
            <w:left w:val="none" w:sz="0" w:space="0" w:color="auto"/>
            <w:bottom w:val="none" w:sz="0" w:space="0" w:color="auto"/>
            <w:right w:val="none" w:sz="0" w:space="0" w:color="auto"/>
          </w:divBdr>
        </w:div>
        <w:div w:id="1202933721">
          <w:marLeft w:val="0"/>
          <w:marRight w:val="0"/>
          <w:marTop w:val="0"/>
          <w:marBottom w:val="0"/>
          <w:divBdr>
            <w:top w:val="none" w:sz="0" w:space="0" w:color="auto"/>
            <w:left w:val="none" w:sz="0" w:space="0" w:color="auto"/>
            <w:bottom w:val="none" w:sz="0" w:space="0" w:color="auto"/>
            <w:right w:val="none" w:sz="0" w:space="0" w:color="auto"/>
          </w:divBdr>
        </w:div>
        <w:div w:id="1205630356">
          <w:marLeft w:val="0"/>
          <w:marRight w:val="0"/>
          <w:marTop w:val="0"/>
          <w:marBottom w:val="0"/>
          <w:divBdr>
            <w:top w:val="none" w:sz="0" w:space="0" w:color="auto"/>
            <w:left w:val="none" w:sz="0" w:space="0" w:color="auto"/>
            <w:bottom w:val="none" w:sz="0" w:space="0" w:color="auto"/>
            <w:right w:val="none" w:sz="0" w:space="0" w:color="auto"/>
          </w:divBdr>
        </w:div>
        <w:div w:id="1207329791">
          <w:marLeft w:val="0"/>
          <w:marRight w:val="0"/>
          <w:marTop w:val="0"/>
          <w:marBottom w:val="0"/>
          <w:divBdr>
            <w:top w:val="none" w:sz="0" w:space="0" w:color="auto"/>
            <w:left w:val="none" w:sz="0" w:space="0" w:color="auto"/>
            <w:bottom w:val="none" w:sz="0" w:space="0" w:color="auto"/>
            <w:right w:val="none" w:sz="0" w:space="0" w:color="auto"/>
          </w:divBdr>
        </w:div>
        <w:div w:id="1215390098">
          <w:marLeft w:val="0"/>
          <w:marRight w:val="0"/>
          <w:marTop w:val="0"/>
          <w:marBottom w:val="0"/>
          <w:divBdr>
            <w:top w:val="none" w:sz="0" w:space="0" w:color="auto"/>
            <w:left w:val="none" w:sz="0" w:space="0" w:color="auto"/>
            <w:bottom w:val="none" w:sz="0" w:space="0" w:color="auto"/>
            <w:right w:val="none" w:sz="0" w:space="0" w:color="auto"/>
          </w:divBdr>
        </w:div>
        <w:div w:id="1228762663">
          <w:marLeft w:val="0"/>
          <w:marRight w:val="0"/>
          <w:marTop w:val="0"/>
          <w:marBottom w:val="0"/>
          <w:divBdr>
            <w:top w:val="none" w:sz="0" w:space="0" w:color="auto"/>
            <w:left w:val="none" w:sz="0" w:space="0" w:color="auto"/>
            <w:bottom w:val="none" w:sz="0" w:space="0" w:color="auto"/>
            <w:right w:val="none" w:sz="0" w:space="0" w:color="auto"/>
          </w:divBdr>
        </w:div>
        <w:div w:id="1238899962">
          <w:marLeft w:val="0"/>
          <w:marRight w:val="0"/>
          <w:marTop w:val="0"/>
          <w:marBottom w:val="0"/>
          <w:divBdr>
            <w:top w:val="none" w:sz="0" w:space="0" w:color="auto"/>
            <w:left w:val="none" w:sz="0" w:space="0" w:color="auto"/>
            <w:bottom w:val="none" w:sz="0" w:space="0" w:color="auto"/>
            <w:right w:val="none" w:sz="0" w:space="0" w:color="auto"/>
          </w:divBdr>
        </w:div>
        <w:div w:id="1239634482">
          <w:marLeft w:val="0"/>
          <w:marRight w:val="0"/>
          <w:marTop w:val="0"/>
          <w:marBottom w:val="0"/>
          <w:divBdr>
            <w:top w:val="none" w:sz="0" w:space="0" w:color="auto"/>
            <w:left w:val="none" w:sz="0" w:space="0" w:color="auto"/>
            <w:bottom w:val="none" w:sz="0" w:space="0" w:color="auto"/>
            <w:right w:val="none" w:sz="0" w:space="0" w:color="auto"/>
          </w:divBdr>
        </w:div>
        <w:div w:id="1243954777">
          <w:marLeft w:val="0"/>
          <w:marRight w:val="0"/>
          <w:marTop w:val="0"/>
          <w:marBottom w:val="0"/>
          <w:divBdr>
            <w:top w:val="none" w:sz="0" w:space="0" w:color="auto"/>
            <w:left w:val="none" w:sz="0" w:space="0" w:color="auto"/>
            <w:bottom w:val="none" w:sz="0" w:space="0" w:color="auto"/>
            <w:right w:val="none" w:sz="0" w:space="0" w:color="auto"/>
          </w:divBdr>
        </w:div>
        <w:div w:id="1244798041">
          <w:marLeft w:val="0"/>
          <w:marRight w:val="0"/>
          <w:marTop w:val="0"/>
          <w:marBottom w:val="0"/>
          <w:divBdr>
            <w:top w:val="none" w:sz="0" w:space="0" w:color="auto"/>
            <w:left w:val="none" w:sz="0" w:space="0" w:color="auto"/>
            <w:bottom w:val="none" w:sz="0" w:space="0" w:color="auto"/>
            <w:right w:val="none" w:sz="0" w:space="0" w:color="auto"/>
          </w:divBdr>
        </w:div>
        <w:div w:id="1263759990">
          <w:marLeft w:val="0"/>
          <w:marRight w:val="0"/>
          <w:marTop w:val="0"/>
          <w:marBottom w:val="0"/>
          <w:divBdr>
            <w:top w:val="none" w:sz="0" w:space="0" w:color="auto"/>
            <w:left w:val="none" w:sz="0" w:space="0" w:color="auto"/>
            <w:bottom w:val="none" w:sz="0" w:space="0" w:color="auto"/>
            <w:right w:val="none" w:sz="0" w:space="0" w:color="auto"/>
          </w:divBdr>
        </w:div>
        <w:div w:id="1269433894">
          <w:marLeft w:val="0"/>
          <w:marRight w:val="0"/>
          <w:marTop w:val="0"/>
          <w:marBottom w:val="0"/>
          <w:divBdr>
            <w:top w:val="none" w:sz="0" w:space="0" w:color="auto"/>
            <w:left w:val="none" w:sz="0" w:space="0" w:color="auto"/>
            <w:bottom w:val="none" w:sz="0" w:space="0" w:color="auto"/>
            <w:right w:val="none" w:sz="0" w:space="0" w:color="auto"/>
          </w:divBdr>
        </w:div>
        <w:div w:id="1279677781">
          <w:marLeft w:val="0"/>
          <w:marRight w:val="0"/>
          <w:marTop w:val="0"/>
          <w:marBottom w:val="0"/>
          <w:divBdr>
            <w:top w:val="none" w:sz="0" w:space="0" w:color="auto"/>
            <w:left w:val="none" w:sz="0" w:space="0" w:color="auto"/>
            <w:bottom w:val="none" w:sz="0" w:space="0" w:color="auto"/>
            <w:right w:val="none" w:sz="0" w:space="0" w:color="auto"/>
          </w:divBdr>
        </w:div>
        <w:div w:id="1283879163">
          <w:marLeft w:val="0"/>
          <w:marRight w:val="0"/>
          <w:marTop w:val="0"/>
          <w:marBottom w:val="0"/>
          <w:divBdr>
            <w:top w:val="none" w:sz="0" w:space="0" w:color="auto"/>
            <w:left w:val="none" w:sz="0" w:space="0" w:color="auto"/>
            <w:bottom w:val="none" w:sz="0" w:space="0" w:color="auto"/>
            <w:right w:val="none" w:sz="0" w:space="0" w:color="auto"/>
          </w:divBdr>
        </w:div>
        <w:div w:id="1290361405">
          <w:marLeft w:val="0"/>
          <w:marRight w:val="0"/>
          <w:marTop w:val="0"/>
          <w:marBottom w:val="0"/>
          <w:divBdr>
            <w:top w:val="none" w:sz="0" w:space="0" w:color="auto"/>
            <w:left w:val="none" w:sz="0" w:space="0" w:color="auto"/>
            <w:bottom w:val="none" w:sz="0" w:space="0" w:color="auto"/>
            <w:right w:val="none" w:sz="0" w:space="0" w:color="auto"/>
          </w:divBdr>
        </w:div>
        <w:div w:id="1301496361">
          <w:marLeft w:val="0"/>
          <w:marRight w:val="0"/>
          <w:marTop w:val="0"/>
          <w:marBottom w:val="0"/>
          <w:divBdr>
            <w:top w:val="none" w:sz="0" w:space="0" w:color="auto"/>
            <w:left w:val="none" w:sz="0" w:space="0" w:color="auto"/>
            <w:bottom w:val="none" w:sz="0" w:space="0" w:color="auto"/>
            <w:right w:val="none" w:sz="0" w:space="0" w:color="auto"/>
          </w:divBdr>
        </w:div>
        <w:div w:id="1303075022">
          <w:marLeft w:val="0"/>
          <w:marRight w:val="0"/>
          <w:marTop w:val="0"/>
          <w:marBottom w:val="0"/>
          <w:divBdr>
            <w:top w:val="none" w:sz="0" w:space="0" w:color="auto"/>
            <w:left w:val="none" w:sz="0" w:space="0" w:color="auto"/>
            <w:bottom w:val="none" w:sz="0" w:space="0" w:color="auto"/>
            <w:right w:val="none" w:sz="0" w:space="0" w:color="auto"/>
          </w:divBdr>
        </w:div>
        <w:div w:id="1305543424">
          <w:marLeft w:val="0"/>
          <w:marRight w:val="0"/>
          <w:marTop w:val="0"/>
          <w:marBottom w:val="0"/>
          <w:divBdr>
            <w:top w:val="none" w:sz="0" w:space="0" w:color="auto"/>
            <w:left w:val="none" w:sz="0" w:space="0" w:color="auto"/>
            <w:bottom w:val="none" w:sz="0" w:space="0" w:color="auto"/>
            <w:right w:val="none" w:sz="0" w:space="0" w:color="auto"/>
          </w:divBdr>
        </w:div>
        <w:div w:id="1309365341">
          <w:marLeft w:val="0"/>
          <w:marRight w:val="0"/>
          <w:marTop w:val="0"/>
          <w:marBottom w:val="0"/>
          <w:divBdr>
            <w:top w:val="none" w:sz="0" w:space="0" w:color="auto"/>
            <w:left w:val="none" w:sz="0" w:space="0" w:color="auto"/>
            <w:bottom w:val="none" w:sz="0" w:space="0" w:color="auto"/>
            <w:right w:val="none" w:sz="0" w:space="0" w:color="auto"/>
          </w:divBdr>
        </w:div>
        <w:div w:id="1316761050">
          <w:marLeft w:val="0"/>
          <w:marRight w:val="0"/>
          <w:marTop w:val="0"/>
          <w:marBottom w:val="0"/>
          <w:divBdr>
            <w:top w:val="none" w:sz="0" w:space="0" w:color="auto"/>
            <w:left w:val="none" w:sz="0" w:space="0" w:color="auto"/>
            <w:bottom w:val="none" w:sz="0" w:space="0" w:color="auto"/>
            <w:right w:val="none" w:sz="0" w:space="0" w:color="auto"/>
          </w:divBdr>
        </w:div>
        <w:div w:id="1316907667">
          <w:marLeft w:val="0"/>
          <w:marRight w:val="0"/>
          <w:marTop w:val="0"/>
          <w:marBottom w:val="0"/>
          <w:divBdr>
            <w:top w:val="none" w:sz="0" w:space="0" w:color="auto"/>
            <w:left w:val="none" w:sz="0" w:space="0" w:color="auto"/>
            <w:bottom w:val="none" w:sz="0" w:space="0" w:color="auto"/>
            <w:right w:val="none" w:sz="0" w:space="0" w:color="auto"/>
          </w:divBdr>
        </w:div>
        <w:div w:id="1320186576">
          <w:marLeft w:val="0"/>
          <w:marRight w:val="0"/>
          <w:marTop w:val="0"/>
          <w:marBottom w:val="0"/>
          <w:divBdr>
            <w:top w:val="none" w:sz="0" w:space="0" w:color="auto"/>
            <w:left w:val="none" w:sz="0" w:space="0" w:color="auto"/>
            <w:bottom w:val="none" w:sz="0" w:space="0" w:color="auto"/>
            <w:right w:val="none" w:sz="0" w:space="0" w:color="auto"/>
          </w:divBdr>
        </w:div>
        <w:div w:id="1327326050">
          <w:marLeft w:val="0"/>
          <w:marRight w:val="0"/>
          <w:marTop w:val="0"/>
          <w:marBottom w:val="0"/>
          <w:divBdr>
            <w:top w:val="none" w:sz="0" w:space="0" w:color="auto"/>
            <w:left w:val="none" w:sz="0" w:space="0" w:color="auto"/>
            <w:bottom w:val="none" w:sz="0" w:space="0" w:color="auto"/>
            <w:right w:val="none" w:sz="0" w:space="0" w:color="auto"/>
          </w:divBdr>
        </w:div>
        <w:div w:id="1357580235">
          <w:marLeft w:val="0"/>
          <w:marRight w:val="0"/>
          <w:marTop w:val="0"/>
          <w:marBottom w:val="0"/>
          <w:divBdr>
            <w:top w:val="none" w:sz="0" w:space="0" w:color="auto"/>
            <w:left w:val="none" w:sz="0" w:space="0" w:color="auto"/>
            <w:bottom w:val="none" w:sz="0" w:space="0" w:color="auto"/>
            <w:right w:val="none" w:sz="0" w:space="0" w:color="auto"/>
          </w:divBdr>
        </w:div>
        <w:div w:id="1359156495">
          <w:marLeft w:val="0"/>
          <w:marRight w:val="0"/>
          <w:marTop w:val="0"/>
          <w:marBottom w:val="0"/>
          <w:divBdr>
            <w:top w:val="none" w:sz="0" w:space="0" w:color="auto"/>
            <w:left w:val="none" w:sz="0" w:space="0" w:color="auto"/>
            <w:bottom w:val="none" w:sz="0" w:space="0" w:color="auto"/>
            <w:right w:val="none" w:sz="0" w:space="0" w:color="auto"/>
          </w:divBdr>
        </w:div>
        <w:div w:id="1363943640">
          <w:marLeft w:val="0"/>
          <w:marRight w:val="0"/>
          <w:marTop w:val="0"/>
          <w:marBottom w:val="0"/>
          <w:divBdr>
            <w:top w:val="none" w:sz="0" w:space="0" w:color="auto"/>
            <w:left w:val="none" w:sz="0" w:space="0" w:color="auto"/>
            <w:bottom w:val="none" w:sz="0" w:space="0" w:color="auto"/>
            <w:right w:val="none" w:sz="0" w:space="0" w:color="auto"/>
          </w:divBdr>
        </w:div>
        <w:div w:id="1371683748">
          <w:marLeft w:val="0"/>
          <w:marRight w:val="0"/>
          <w:marTop w:val="0"/>
          <w:marBottom w:val="0"/>
          <w:divBdr>
            <w:top w:val="none" w:sz="0" w:space="0" w:color="auto"/>
            <w:left w:val="none" w:sz="0" w:space="0" w:color="auto"/>
            <w:bottom w:val="none" w:sz="0" w:space="0" w:color="auto"/>
            <w:right w:val="none" w:sz="0" w:space="0" w:color="auto"/>
          </w:divBdr>
        </w:div>
        <w:div w:id="1373648134">
          <w:marLeft w:val="0"/>
          <w:marRight w:val="0"/>
          <w:marTop w:val="0"/>
          <w:marBottom w:val="0"/>
          <w:divBdr>
            <w:top w:val="none" w:sz="0" w:space="0" w:color="auto"/>
            <w:left w:val="none" w:sz="0" w:space="0" w:color="auto"/>
            <w:bottom w:val="none" w:sz="0" w:space="0" w:color="auto"/>
            <w:right w:val="none" w:sz="0" w:space="0" w:color="auto"/>
          </w:divBdr>
        </w:div>
        <w:div w:id="1375807719">
          <w:marLeft w:val="0"/>
          <w:marRight w:val="0"/>
          <w:marTop w:val="0"/>
          <w:marBottom w:val="0"/>
          <w:divBdr>
            <w:top w:val="none" w:sz="0" w:space="0" w:color="auto"/>
            <w:left w:val="none" w:sz="0" w:space="0" w:color="auto"/>
            <w:bottom w:val="none" w:sz="0" w:space="0" w:color="auto"/>
            <w:right w:val="none" w:sz="0" w:space="0" w:color="auto"/>
          </w:divBdr>
        </w:div>
        <w:div w:id="1378582340">
          <w:marLeft w:val="0"/>
          <w:marRight w:val="0"/>
          <w:marTop w:val="0"/>
          <w:marBottom w:val="0"/>
          <w:divBdr>
            <w:top w:val="none" w:sz="0" w:space="0" w:color="auto"/>
            <w:left w:val="none" w:sz="0" w:space="0" w:color="auto"/>
            <w:bottom w:val="none" w:sz="0" w:space="0" w:color="auto"/>
            <w:right w:val="none" w:sz="0" w:space="0" w:color="auto"/>
          </w:divBdr>
        </w:div>
        <w:div w:id="1381897740">
          <w:marLeft w:val="0"/>
          <w:marRight w:val="0"/>
          <w:marTop w:val="0"/>
          <w:marBottom w:val="0"/>
          <w:divBdr>
            <w:top w:val="none" w:sz="0" w:space="0" w:color="auto"/>
            <w:left w:val="none" w:sz="0" w:space="0" w:color="auto"/>
            <w:bottom w:val="none" w:sz="0" w:space="0" w:color="auto"/>
            <w:right w:val="none" w:sz="0" w:space="0" w:color="auto"/>
          </w:divBdr>
        </w:div>
        <w:div w:id="1390810440">
          <w:marLeft w:val="0"/>
          <w:marRight w:val="0"/>
          <w:marTop w:val="0"/>
          <w:marBottom w:val="0"/>
          <w:divBdr>
            <w:top w:val="none" w:sz="0" w:space="0" w:color="auto"/>
            <w:left w:val="none" w:sz="0" w:space="0" w:color="auto"/>
            <w:bottom w:val="none" w:sz="0" w:space="0" w:color="auto"/>
            <w:right w:val="none" w:sz="0" w:space="0" w:color="auto"/>
          </w:divBdr>
        </w:div>
        <w:div w:id="1393771943">
          <w:marLeft w:val="0"/>
          <w:marRight w:val="0"/>
          <w:marTop w:val="0"/>
          <w:marBottom w:val="0"/>
          <w:divBdr>
            <w:top w:val="none" w:sz="0" w:space="0" w:color="auto"/>
            <w:left w:val="none" w:sz="0" w:space="0" w:color="auto"/>
            <w:bottom w:val="none" w:sz="0" w:space="0" w:color="auto"/>
            <w:right w:val="none" w:sz="0" w:space="0" w:color="auto"/>
          </w:divBdr>
        </w:div>
        <w:div w:id="1399983945">
          <w:marLeft w:val="0"/>
          <w:marRight w:val="0"/>
          <w:marTop w:val="0"/>
          <w:marBottom w:val="0"/>
          <w:divBdr>
            <w:top w:val="none" w:sz="0" w:space="0" w:color="auto"/>
            <w:left w:val="none" w:sz="0" w:space="0" w:color="auto"/>
            <w:bottom w:val="none" w:sz="0" w:space="0" w:color="auto"/>
            <w:right w:val="none" w:sz="0" w:space="0" w:color="auto"/>
          </w:divBdr>
        </w:div>
        <w:div w:id="1401444761">
          <w:marLeft w:val="0"/>
          <w:marRight w:val="0"/>
          <w:marTop w:val="0"/>
          <w:marBottom w:val="0"/>
          <w:divBdr>
            <w:top w:val="none" w:sz="0" w:space="0" w:color="auto"/>
            <w:left w:val="none" w:sz="0" w:space="0" w:color="auto"/>
            <w:bottom w:val="none" w:sz="0" w:space="0" w:color="auto"/>
            <w:right w:val="none" w:sz="0" w:space="0" w:color="auto"/>
          </w:divBdr>
        </w:div>
        <w:div w:id="1402556499">
          <w:marLeft w:val="0"/>
          <w:marRight w:val="0"/>
          <w:marTop w:val="0"/>
          <w:marBottom w:val="0"/>
          <w:divBdr>
            <w:top w:val="none" w:sz="0" w:space="0" w:color="auto"/>
            <w:left w:val="none" w:sz="0" w:space="0" w:color="auto"/>
            <w:bottom w:val="none" w:sz="0" w:space="0" w:color="auto"/>
            <w:right w:val="none" w:sz="0" w:space="0" w:color="auto"/>
          </w:divBdr>
        </w:div>
        <w:div w:id="1414090416">
          <w:marLeft w:val="0"/>
          <w:marRight w:val="0"/>
          <w:marTop w:val="0"/>
          <w:marBottom w:val="0"/>
          <w:divBdr>
            <w:top w:val="none" w:sz="0" w:space="0" w:color="auto"/>
            <w:left w:val="none" w:sz="0" w:space="0" w:color="auto"/>
            <w:bottom w:val="none" w:sz="0" w:space="0" w:color="auto"/>
            <w:right w:val="none" w:sz="0" w:space="0" w:color="auto"/>
          </w:divBdr>
        </w:div>
        <w:div w:id="1421370218">
          <w:marLeft w:val="0"/>
          <w:marRight w:val="0"/>
          <w:marTop w:val="0"/>
          <w:marBottom w:val="0"/>
          <w:divBdr>
            <w:top w:val="none" w:sz="0" w:space="0" w:color="auto"/>
            <w:left w:val="none" w:sz="0" w:space="0" w:color="auto"/>
            <w:bottom w:val="none" w:sz="0" w:space="0" w:color="auto"/>
            <w:right w:val="none" w:sz="0" w:space="0" w:color="auto"/>
          </w:divBdr>
        </w:div>
        <w:div w:id="1421482265">
          <w:marLeft w:val="0"/>
          <w:marRight w:val="0"/>
          <w:marTop w:val="0"/>
          <w:marBottom w:val="0"/>
          <w:divBdr>
            <w:top w:val="none" w:sz="0" w:space="0" w:color="auto"/>
            <w:left w:val="none" w:sz="0" w:space="0" w:color="auto"/>
            <w:bottom w:val="none" w:sz="0" w:space="0" w:color="auto"/>
            <w:right w:val="none" w:sz="0" w:space="0" w:color="auto"/>
          </w:divBdr>
        </w:div>
        <w:div w:id="1421564612">
          <w:marLeft w:val="0"/>
          <w:marRight w:val="0"/>
          <w:marTop w:val="0"/>
          <w:marBottom w:val="0"/>
          <w:divBdr>
            <w:top w:val="none" w:sz="0" w:space="0" w:color="auto"/>
            <w:left w:val="none" w:sz="0" w:space="0" w:color="auto"/>
            <w:bottom w:val="none" w:sz="0" w:space="0" w:color="auto"/>
            <w:right w:val="none" w:sz="0" w:space="0" w:color="auto"/>
          </w:divBdr>
        </w:div>
        <w:div w:id="1426996770">
          <w:marLeft w:val="0"/>
          <w:marRight w:val="0"/>
          <w:marTop w:val="0"/>
          <w:marBottom w:val="0"/>
          <w:divBdr>
            <w:top w:val="none" w:sz="0" w:space="0" w:color="auto"/>
            <w:left w:val="none" w:sz="0" w:space="0" w:color="auto"/>
            <w:bottom w:val="none" w:sz="0" w:space="0" w:color="auto"/>
            <w:right w:val="none" w:sz="0" w:space="0" w:color="auto"/>
          </w:divBdr>
        </w:div>
        <w:div w:id="1430420310">
          <w:marLeft w:val="0"/>
          <w:marRight w:val="0"/>
          <w:marTop w:val="0"/>
          <w:marBottom w:val="0"/>
          <w:divBdr>
            <w:top w:val="none" w:sz="0" w:space="0" w:color="auto"/>
            <w:left w:val="none" w:sz="0" w:space="0" w:color="auto"/>
            <w:bottom w:val="none" w:sz="0" w:space="0" w:color="auto"/>
            <w:right w:val="none" w:sz="0" w:space="0" w:color="auto"/>
          </w:divBdr>
        </w:div>
        <w:div w:id="1431319023">
          <w:marLeft w:val="0"/>
          <w:marRight w:val="0"/>
          <w:marTop w:val="0"/>
          <w:marBottom w:val="0"/>
          <w:divBdr>
            <w:top w:val="none" w:sz="0" w:space="0" w:color="auto"/>
            <w:left w:val="none" w:sz="0" w:space="0" w:color="auto"/>
            <w:bottom w:val="none" w:sz="0" w:space="0" w:color="auto"/>
            <w:right w:val="none" w:sz="0" w:space="0" w:color="auto"/>
          </w:divBdr>
        </w:div>
        <w:div w:id="1440101335">
          <w:marLeft w:val="0"/>
          <w:marRight w:val="0"/>
          <w:marTop w:val="0"/>
          <w:marBottom w:val="0"/>
          <w:divBdr>
            <w:top w:val="none" w:sz="0" w:space="0" w:color="auto"/>
            <w:left w:val="none" w:sz="0" w:space="0" w:color="auto"/>
            <w:bottom w:val="none" w:sz="0" w:space="0" w:color="auto"/>
            <w:right w:val="none" w:sz="0" w:space="0" w:color="auto"/>
          </w:divBdr>
        </w:div>
        <w:div w:id="1445230912">
          <w:marLeft w:val="0"/>
          <w:marRight w:val="0"/>
          <w:marTop w:val="0"/>
          <w:marBottom w:val="0"/>
          <w:divBdr>
            <w:top w:val="none" w:sz="0" w:space="0" w:color="auto"/>
            <w:left w:val="none" w:sz="0" w:space="0" w:color="auto"/>
            <w:bottom w:val="none" w:sz="0" w:space="0" w:color="auto"/>
            <w:right w:val="none" w:sz="0" w:space="0" w:color="auto"/>
          </w:divBdr>
        </w:div>
        <w:div w:id="1448306798">
          <w:marLeft w:val="0"/>
          <w:marRight w:val="0"/>
          <w:marTop w:val="0"/>
          <w:marBottom w:val="0"/>
          <w:divBdr>
            <w:top w:val="none" w:sz="0" w:space="0" w:color="auto"/>
            <w:left w:val="none" w:sz="0" w:space="0" w:color="auto"/>
            <w:bottom w:val="none" w:sz="0" w:space="0" w:color="auto"/>
            <w:right w:val="none" w:sz="0" w:space="0" w:color="auto"/>
          </w:divBdr>
        </w:div>
        <w:div w:id="1450129290">
          <w:marLeft w:val="0"/>
          <w:marRight w:val="0"/>
          <w:marTop w:val="0"/>
          <w:marBottom w:val="0"/>
          <w:divBdr>
            <w:top w:val="none" w:sz="0" w:space="0" w:color="auto"/>
            <w:left w:val="none" w:sz="0" w:space="0" w:color="auto"/>
            <w:bottom w:val="none" w:sz="0" w:space="0" w:color="auto"/>
            <w:right w:val="none" w:sz="0" w:space="0" w:color="auto"/>
          </w:divBdr>
        </w:div>
        <w:div w:id="1459565405">
          <w:marLeft w:val="0"/>
          <w:marRight w:val="0"/>
          <w:marTop w:val="0"/>
          <w:marBottom w:val="0"/>
          <w:divBdr>
            <w:top w:val="none" w:sz="0" w:space="0" w:color="auto"/>
            <w:left w:val="none" w:sz="0" w:space="0" w:color="auto"/>
            <w:bottom w:val="none" w:sz="0" w:space="0" w:color="auto"/>
            <w:right w:val="none" w:sz="0" w:space="0" w:color="auto"/>
          </w:divBdr>
        </w:div>
        <w:div w:id="1465192101">
          <w:marLeft w:val="0"/>
          <w:marRight w:val="0"/>
          <w:marTop w:val="0"/>
          <w:marBottom w:val="0"/>
          <w:divBdr>
            <w:top w:val="none" w:sz="0" w:space="0" w:color="auto"/>
            <w:left w:val="none" w:sz="0" w:space="0" w:color="auto"/>
            <w:bottom w:val="none" w:sz="0" w:space="0" w:color="auto"/>
            <w:right w:val="none" w:sz="0" w:space="0" w:color="auto"/>
          </w:divBdr>
        </w:div>
        <w:div w:id="1465543186">
          <w:marLeft w:val="0"/>
          <w:marRight w:val="0"/>
          <w:marTop w:val="0"/>
          <w:marBottom w:val="0"/>
          <w:divBdr>
            <w:top w:val="none" w:sz="0" w:space="0" w:color="auto"/>
            <w:left w:val="none" w:sz="0" w:space="0" w:color="auto"/>
            <w:bottom w:val="none" w:sz="0" w:space="0" w:color="auto"/>
            <w:right w:val="none" w:sz="0" w:space="0" w:color="auto"/>
          </w:divBdr>
        </w:div>
        <w:div w:id="1472408444">
          <w:marLeft w:val="0"/>
          <w:marRight w:val="0"/>
          <w:marTop w:val="0"/>
          <w:marBottom w:val="0"/>
          <w:divBdr>
            <w:top w:val="none" w:sz="0" w:space="0" w:color="auto"/>
            <w:left w:val="none" w:sz="0" w:space="0" w:color="auto"/>
            <w:bottom w:val="none" w:sz="0" w:space="0" w:color="auto"/>
            <w:right w:val="none" w:sz="0" w:space="0" w:color="auto"/>
          </w:divBdr>
        </w:div>
        <w:div w:id="1473214046">
          <w:marLeft w:val="0"/>
          <w:marRight w:val="0"/>
          <w:marTop w:val="0"/>
          <w:marBottom w:val="0"/>
          <w:divBdr>
            <w:top w:val="none" w:sz="0" w:space="0" w:color="auto"/>
            <w:left w:val="none" w:sz="0" w:space="0" w:color="auto"/>
            <w:bottom w:val="none" w:sz="0" w:space="0" w:color="auto"/>
            <w:right w:val="none" w:sz="0" w:space="0" w:color="auto"/>
          </w:divBdr>
        </w:div>
        <w:div w:id="1478841604">
          <w:marLeft w:val="0"/>
          <w:marRight w:val="0"/>
          <w:marTop w:val="0"/>
          <w:marBottom w:val="0"/>
          <w:divBdr>
            <w:top w:val="none" w:sz="0" w:space="0" w:color="auto"/>
            <w:left w:val="none" w:sz="0" w:space="0" w:color="auto"/>
            <w:bottom w:val="none" w:sz="0" w:space="0" w:color="auto"/>
            <w:right w:val="none" w:sz="0" w:space="0" w:color="auto"/>
          </w:divBdr>
        </w:div>
        <w:div w:id="1479767821">
          <w:marLeft w:val="0"/>
          <w:marRight w:val="0"/>
          <w:marTop w:val="0"/>
          <w:marBottom w:val="0"/>
          <w:divBdr>
            <w:top w:val="none" w:sz="0" w:space="0" w:color="auto"/>
            <w:left w:val="none" w:sz="0" w:space="0" w:color="auto"/>
            <w:bottom w:val="none" w:sz="0" w:space="0" w:color="auto"/>
            <w:right w:val="none" w:sz="0" w:space="0" w:color="auto"/>
          </w:divBdr>
        </w:div>
        <w:div w:id="1488663830">
          <w:marLeft w:val="0"/>
          <w:marRight w:val="0"/>
          <w:marTop w:val="0"/>
          <w:marBottom w:val="0"/>
          <w:divBdr>
            <w:top w:val="none" w:sz="0" w:space="0" w:color="auto"/>
            <w:left w:val="none" w:sz="0" w:space="0" w:color="auto"/>
            <w:bottom w:val="none" w:sz="0" w:space="0" w:color="auto"/>
            <w:right w:val="none" w:sz="0" w:space="0" w:color="auto"/>
          </w:divBdr>
        </w:div>
        <w:div w:id="1501310187">
          <w:marLeft w:val="0"/>
          <w:marRight w:val="0"/>
          <w:marTop w:val="0"/>
          <w:marBottom w:val="0"/>
          <w:divBdr>
            <w:top w:val="none" w:sz="0" w:space="0" w:color="auto"/>
            <w:left w:val="none" w:sz="0" w:space="0" w:color="auto"/>
            <w:bottom w:val="none" w:sz="0" w:space="0" w:color="auto"/>
            <w:right w:val="none" w:sz="0" w:space="0" w:color="auto"/>
          </w:divBdr>
        </w:div>
        <w:div w:id="1507986259">
          <w:marLeft w:val="0"/>
          <w:marRight w:val="0"/>
          <w:marTop w:val="0"/>
          <w:marBottom w:val="0"/>
          <w:divBdr>
            <w:top w:val="none" w:sz="0" w:space="0" w:color="auto"/>
            <w:left w:val="none" w:sz="0" w:space="0" w:color="auto"/>
            <w:bottom w:val="none" w:sz="0" w:space="0" w:color="auto"/>
            <w:right w:val="none" w:sz="0" w:space="0" w:color="auto"/>
          </w:divBdr>
        </w:div>
        <w:div w:id="1508399409">
          <w:marLeft w:val="0"/>
          <w:marRight w:val="0"/>
          <w:marTop w:val="0"/>
          <w:marBottom w:val="0"/>
          <w:divBdr>
            <w:top w:val="none" w:sz="0" w:space="0" w:color="auto"/>
            <w:left w:val="none" w:sz="0" w:space="0" w:color="auto"/>
            <w:bottom w:val="none" w:sz="0" w:space="0" w:color="auto"/>
            <w:right w:val="none" w:sz="0" w:space="0" w:color="auto"/>
          </w:divBdr>
        </w:div>
        <w:div w:id="1509103522">
          <w:marLeft w:val="0"/>
          <w:marRight w:val="0"/>
          <w:marTop w:val="0"/>
          <w:marBottom w:val="0"/>
          <w:divBdr>
            <w:top w:val="none" w:sz="0" w:space="0" w:color="auto"/>
            <w:left w:val="none" w:sz="0" w:space="0" w:color="auto"/>
            <w:bottom w:val="none" w:sz="0" w:space="0" w:color="auto"/>
            <w:right w:val="none" w:sz="0" w:space="0" w:color="auto"/>
          </w:divBdr>
        </w:div>
        <w:div w:id="1519126284">
          <w:marLeft w:val="0"/>
          <w:marRight w:val="0"/>
          <w:marTop w:val="0"/>
          <w:marBottom w:val="0"/>
          <w:divBdr>
            <w:top w:val="none" w:sz="0" w:space="0" w:color="auto"/>
            <w:left w:val="none" w:sz="0" w:space="0" w:color="auto"/>
            <w:bottom w:val="none" w:sz="0" w:space="0" w:color="auto"/>
            <w:right w:val="none" w:sz="0" w:space="0" w:color="auto"/>
          </w:divBdr>
        </w:div>
        <w:div w:id="1520655066">
          <w:marLeft w:val="0"/>
          <w:marRight w:val="0"/>
          <w:marTop w:val="0"/>
          <w:marBottom w:val="0"/>
          <w:divBdr>
            <w:top w:val="none" w:sz="0" w:space="0" w:color="auto"/>
            <w:left w:val="none" w:sz="0" w:space="0" w:color="auto"/>
            <w:bottom w:val="none" w:sz="0" w:space="0" w:color="auto"/>
            <w:right w:val="none" w:sz="0" w:space="0" w:color="auto"/>
          </w:divBdr>
        </w:div>
        <w:div w:id="1529098969">
          <w:marLeft w:val="0"/>
          <w:marRight w:val="0"/>
          <w:marTop w:val="0"/>
          <w:marBottom w:val="0"/>
          <w:divBdr>
            <w:top w:val="none" w:sz="0" w:space="0" w:color="auto"/>
            <w:left w:val="none" w:sz="0" w:space="0" w:color="auto"/>
            <w:bottom w:val="none" w:sz="0" w:space="0" w:color="auto"/>
            <w:right w:val="none" w:sz="0" w:space="0" w:color="auto"/>
          </w:divBdr>
        </w:div>
        <w:div w:id="1529298871">
          <w:marLeft w:val="0"/>
          <w:marRight w:val="0"/>
          <w:marTop w:val="0"/>
          <w:marBottom w:val="0"/>
          <w:divBdr>
            <w:top w:val="none" w:sz="0" w:space="0" w:color="auto"/>
            <w:left w:val="none" w:sz="0" w:space="0" w:color="auto"/>
            <w:bottom w:val="none" w:sz="0" w:space="0" w:color="auto"/>
            <w:right w:val="none" w:sz="0" w:space="0" w:color="auto"/>
          </w:divBdr>
        </w:div>
        <w:div w:id="1531338002">
          <w:marLeft w:val="0"/>
          <w:marRight w:val="0"/>
          <w:marTop w:val="0"/>
          <w:marBottom w:val="0"/>
          <w:divBdr>
            <w:top w:val="none" w:sz="0" w:space="0" w:color="auto"/>
            <w:left w:val="none" w:sz="0" w:space="0" w:color="auto"/>
            <w:bottom w:val="none" w:sz="0" w:space="0" w:color="auto"/>
            <w:right w:val="none" w:sz="0" w:space="0" w:color="auto"/>
          </w:divBdr>
        </w:div>
        <w:div w:id="1533303443">
          <w:marLeft w:val="0"/>
          <w:marRight w:val="0"/>
          <w:marTop w:val="0"/>
          <w:marBottom w:val="0"/>
          <w:divBdr>
            <w:top w:val="none" w:sz="0" w:space="0" w:color="auto"/>
            <w:left w:val="none" w:sz="0" w:space="0" w:color="auto"/>
            <w:bottom w:val="none" w:sz="0" w:space="0" w:color="auto"/>
            <w:right w:val="none" w:sz="0" w:space="0" w:color="auto"/>
          </w:divBdr>
        </w:div>
        <w:div w:id="1539705295">
          <w:marLeft w:val="0"/>
          <w:marRight w:val="0"/>
          <w:marTop w:val="0"/>
          <w:marBottom w:val="0"/>
          <w:divBdr>
            <w:top w:val="none" w:sz="0" w:space="0" w:color="auto"/>
            <w:left w:val="none" w:sz="0" w:space="0" w:color="auto"/>
            <w:bottom w:val="none" w:sz="0" w:space="0" w:color="auto"/>
            <w:right w:val="none" w:sz="0" w:space="0" w:color="auto"/>
          </w:divBdr>
        </w:div>
        <w:div w:id="1553810860">
          <w:marLeft w:val="0"/>
          <w:marRight w:val="0"/>
          <w:marTop w:val="0"/>
          <w:marBottom w:val="0"/>
          <w:divBdr>
            <w:top w:val="none" w:sz="0" w:space="0" w:color="auto"/>
            <w:left w:val="none" w:sz="0" w:space="0" w:color="auto"/>
            <w:bottom w:val="none" w:sz="0" w:space="0" w:color="auto"/>
            <w:right w:val="none" w:sz="0" w:space="0" w:color="auto"/>
          </w:divBdr>
        </w:div>
        <w:div w:id="1557467983">
          <w:marLeft w:val="0"/>
          <w:marRight w:val="0"/>
          <w:marTop w:val="0"/>
          <w:marBottom w:val="0"/>
          <w:divBdr>
            <w:top w:val="none" w:sz="0" w:space="0" w:color="auto"/>
            <w:left w:val="none" w:sz="0" w:space="0" w:color="auto"/>
            <w:bottom w:val="none" w:sz="0" w:space="0" w:color="auto"/>
            <w:right w:val="none" w:sz="0" w:space="0" w:color="auto"/>
          </w:divBdr>
        </w:div>
        <w:div w:id="1557625561">
          <w:marLeft w:val="0"/>
          <w:marRight w:val="0"/>
          <w:marTop w:val="0"/>
          <w:marBottom w:val="0"/>
          <w:divBdr>
            <w:top w:val="none" w:sz="0" w:space="0" w:color="auto"/>
            <w:left w:val="none" w:sz="0" w:space="0" w:color="auto"/>
            <w:bottom w:val="none" w:sz="0" w:space="0" w:color="auto"/>
            <w:right w:val="none" w:sz="0" w:space="0" w:color="auto"/>
          </w:divBdr>
        </w:div>
        <w:div w:id="1561676277">
          <w:marLeft w:val="0"/>
          <w:marRight w:val="0"/>
          <w:marTop w:val="0"/>
          <w:marBottom w:val="0"/>
          <w:divBdr>
            <w:top w:val="none" w:sz="0" w:space="0" w:color="auto"/>
            <w:left w:val="none" w:sz="0" w:space="0" w:color="auto"/>
            <w:bottom w:val="none" w:sz="0" w:space="0" w:color="auto"/>
            <w:right w:val="none" w:sz="0" w:space="0" w:color="auto"/>
          </w:divBdr>
        </w:div>
        <w:div w:id="1590430980">
          <w:marLeft w:val="0"/>
          <w:marRight w:val="0"/>
          <w:marTop w:val="0"/>
          <w:marBottom w:val="0"/>
          <w:divBdr>
            <w:top w:val="none" w:sz="0" w:space="0" w:color="auto"/>
            <w:left w:val="none" w:sz="0" w:space="0" w:color="auto"/>
            <w:bottom w:val="none" w:sz="0" w:space="0" w:color="auto"/>
            <w:right w:val="none" w:sz="0" w:space="0" w:color="auto"/>
          </w:divBdr>
        </w:div>
        <w:div w:id="1595356701">
          <w:marLeft w:val="0"/>
          <w:marRight w:val="0"/>
          <w:marTop w:val="0"/>
          <w:marBottom w:val="0"/>
          <w:divBdr>
            <w:top w:val="none" w:sz="0" w:space="0" w:color="auto"/>
            <w:left w:val="none" w:sz="0" w:space="0" w:color="auto"/>
            <w:bottom w:val="none" w:sz="0" w:space="0" w:color="auto"/>
            <w:right w:val="none" w:sz="0" w:space="0" w:color="auto"/>
          </w:divBdr>
        </w:div>
        <w:div w:id="1613126880">
          <w:marLeft w:val="0"/>
          <w:marRight w:val="0"/>
          <w:marTop w:val="0"/>
          <w:marBottom w:val="0"/>
          <w:divBdr>
            <w:top w:val="none" w:sz="0" w:space="0" w:color="auto"/>
            <w:left w:val="none" w:sz="0" w:space="0" w:color="auto"/>
            <w:bottom w:val="none" w:sz="0" w:space="0" w:color="auto"/>
            <w:right w:val="none" w:sz="0" w:space="0" w:color="auto"/>
          </w:divBdr>
        </w:div>
        <w:div w:id="1620212243">
          <w:marLeft w:val="0"/>
          <w:marRight w:val="0"/>
          <w:marTop w:val="0"/>
          <w:marBottom w:val="0"/>
          <w:divBdr>
            <w:top w:val="none" w:sz="0" w:space="0" w:color="auto"/>
            <w:left w:val="none" w:sz="0" w:space="0" w:color="auto"/>
            <w:bottom w:val="none" w:sz="0" w:space="0" w:color="auto"/>
            <w:right w:val="none" w:sz="0" w:space="0" w:color="auto"/>
          </w:divBdr>
        </w:div>
        <w:div w:id="1624650398">
          <w:marLeft w:val="0"/>
          <w:marRight w:val="0"/>
          <w:marTop w:val="0"/>
          <w:marBottom w:val="0"/>
          <w:divBdr>
            <w:top w:val="none" w:sz="0" w:space="0" w:color="auto"/>
            <w:left w:val="none" w:sz="0" w:space="0" w:color="auto"/>
            <w:bottom w:val="none" w:sz="0" w:space="0" w:color="auto"/>
            <w:right w:val="none" w:sz="0" w:space="0" w:color="auto"/>
          </w:divBdr>
        </w:div>
        <w:div w:id="1627346312">
          <w:marLeft w:val="0"/>
          <w:marRight w:val="0"/>
          <w:marTop w:val="0"/>
          <w:marBottom w:val="0"/>
          <w:divBdr>
            <w:top w:val="none" w:sz="0" w:space="0" w:color="auto"/>
            <w:left w:val="none" w:sz="0" w:space="0" w:color="auto"/>
            <w:bottom w:val="none" w:sz="0" w:space="0" w:color="auto"/>
            <w:right w:val="none" w:sz="0" w:space="0" w:color="auto"/>
          </w:divBdr>
        </w:div>
        <w:div w:id="1629434195">
          <w:marLeft w:val="0"/>
          <w:marRight w:val="0"/>
          <w:marTop w:val="0"/>
          <w:marBottom w:val="0"/>
          <w:divBdr>
            <w:top w:val="none" w:sz="0" w:space="0" w:color="auto"/>
            <w:left w:val="none" w:sz="0" w:space="0" w:color="auto"/>
            <w:bottom w:val="none" w:sz="0" w:space="0" w:color="auto"/>
            <w:right w:val="none" w:sz="0" w:space="0" w:color="auto"/>
          </w:divBdr>
        </w:div>
        <w:div w:id="1629971684">
          <w:marLeft w:val="0"/>
          <w:marRight w:val="0"/>
          <w:marTop w:val="0"/>
          <w:marBottom w:val="0"/>
          <w:divBdr>
            <w:top w:val="none" w:sz="0" w:space="0" w:color="auto"/>
            <w:left w:val="none" w:sz="0" w:space="0" w:color="auto"/>
            <w:bottom w:val="none" w:sz="0" w:space="0" w:color="auto"/>
            <w:right w:val="none" w:sz="0" w:space="0" w:color="auto"/>
          </w:divBdr>
        </w:div>
        <w:div w:id="1630669747">
          <w:marLeft w:val="0"/>
          <w:marRight w:val="0"/>
          <w:marTop w:val="0"/>
          <w:marBottom w:val="0"/>
          <w:divBdr>
            <w:top w:val="none" w:sz="0" w:space="0" w:color="auto"/>
            <w:left w:val="none" w:sz="0" w:space="0" w:color="auto"/>
            <w:bottom w:val="none" w:sz="0" w:space="0" w:color="auto"/>
            <w:right w:val="none" w:sz="0" w:space="0" w:color="auto"/>
          </w:divBdr>
        </w:div>
        <w:div w:id="1632901066">
          <w:marLeft w:val="0"/>
          <w:marRight w:val="0"/>
          <w:marTop w:val="0"/>
          <w:marBottom w:val="0"/>
          <w:divBdr>
            <w:top w:val="none" w:sz="0" w:space="0" w:color="auto"/>
            <w:left w:val="none" w:sz="0" w:space="0" w:color="auto"/>
            <w:bottom w:val="none" w:sz="0" w:space="0" w:color="auto"/>
            <w:right w:val="none" w:sz="0" w:space="0" w:color="auto"/>
          </w:divBdr>
        </w:div>
        <w:div w:id="1639191344">
          <w:marLeft w:val="0"/>
          <w:marRight w:val="0"/>
          <w:marTop w:val="0"/>
          <w:marBottom w:val="0"/>
          <w:divBdr>
            <w:top w:val="none" w:sz="0" w:space="0" w:color="auto"/>
            <w:left w:val="none" w:sz="0" w:space="0" w:color="auto"/>
            <w:bottom w:val="none" w:sz="0" w:space="0" w:color="auto"/>
            <w:right w:val="none" w:sz="0" w:space="0" w:color="auto"/>
          </w:divBdr>
        </w:div>
        <w:div w:id="1652445132">
          <w:marLeft w:val="0"/>
          <w:marRight w:val="0"/>
          <w:marTop w:val="0"/>
          <w:marBottom w:val="0"/>
          <w:divBdr>
            <w:top w:val="none" w:sz="0" w:space="0" w:color="auto"/>
            <w:left w:val="none" w:sz="0" w:space="0" w:color="auto"/>
            <w:bottom w:val="none" w:sz="0" w:space="0" w:color="auto"/>
            <w:right w:val="none" w:sz="0" w:space="0" w:color="auto"/>
          </w:divBdr>
        </w:div>
        <w:div w:id="1653364833">
          <w:marLeft w:val="0"/>
          <w:marRight w:val="0"/>
          <w:marTop w:val="0"/>
          <w:marBottom w:val="0"/>
          <w:divBdr>
            <w:top w:val="none" w:sz="0" w:space="0" w:color="auto"/>
            <w:left w:val="none" w:sz="0" w:space="0" w:color="auto"/>
            <w:bottom w:val="none" w:sz="0" w:space="0" w:color="auto"/>
            <w:right w:val="none" w:sz="0" w:space="0" w:color="auto"/>
          </w:divBdr>
        </w:div>
        <w:div w:id="1655720107">
          <w:marLeft w:val="0"/>
          <w:marRight w:val="0"/>
          <w:marTop w:val="0"/>
          <w:marBottom w:val="0"/>
          <w:divBdr>
            <w:top w:val="none" w:sz="0" w:space="0" w:color="auto"/>
            <w:left w:val="none" w:sz="0" w:space="0" w:color="auto"/>
            <w:bottom w:val="none" w:sz="0" w:space="0" w:color="auto"/>
            <w:right w:val="none" w:sz="0" w:space="0" w:color="auto"/>
          </w:divBdr>
        </w:div>
        <w:div w:id="1660577226">
          <w:marLeft w:val="0"/>
          <w:marRight w:val="0"/>
          <w:marTop w:val="0"/>
          <w:marBottom w:val="0"/>
          <w:divBdr>
            <w:top w:val="none" w:sz="0" w:space="0" w:color="auto"/>
            <w:left w:val="none" w:sz="0" w:space="0" w:color="auto"/>
            <w:bottom w:val="none" w:sz="0" w:space="0" w:color="auto"/>
            <w:right w:val="none" w:sz="0" w:space="0" w:color="auto"/>
          </w:divBdr>
        </w:div>
        <w:div w:id="1664310711">
          <w:marLeft w:val="0"/>
          <w:marRight w:val="0"/>
          <w:marTop w:val="0"/>
          <w:marBottom w:val="0"/>
          <w:divBdr>
            <w:top w:val="none" w:sz="0" w:space="0" w:color="auto"/>
            <w:left w:val="none" w:sz="0" w:space="0" w:color="auto"/>
            <w:bottom w:val="none" w:sz="0" w:space="0" w:color="auto"/>
            <w:right w:val="none" w:sz="0" w:space="0" w:color="auto"/>
          </w:divBdr>
        </w:div>
        <w:div w:id="1669168376">
          <w:marLeft w:val="0"/>
          <w:marRight w:val="0"/>
          <w:marTop w:val="0"/>
          <w:marBottom w:val="0"/>
          <w:divBdr>
            <w:top w:val="none" w:sz="0" w:space="0" w:color="auto"/>
            <w:left w:val="none" w:sz="0" w:space="0" w:color="auto"/>
            <w:bottom w:val="none" w:sz="0" w:space="0" w:color="auto"/>
            <w:right w:val="none" w:sz="0" w:space="0" w:color="auto"/>
          </w:divBdr>
        </w:div>
        <w:div w:id="1692805227">
          <w:marLeft w:val="0"/>
          <w:marRight w:val="0"/>
          <w:marTop w:val="0"/>
          <w:marBottom w:val="0"/>
          <w:divBdr>
            <w:top w:val="none" w:sz="0" w:space="0" w:color="auto"/>
            <w:left w:val="none" w:sz="0" w:space="0" w:color="auto"/>
            <w:bottom w:val="none" w:sz="0" w:space="0" w:color="auto"/>
            <w:right w:val="none" w:sz="0" w:space="0" w:color="auto"/>
          </w:divBdr>
        </w:div>
        <w:div w:id="1698853746">
          <w:marLeft w:val="0"/>
          <w:marRight w:val="0"/>
          <w:marTop w:val="0"/>
          <w:marBottom w:val="0"/>
          <w:divBdr>
            <w:top w:val="none" w:sz="0" w:space="0" w:color="auto"/>
            <w:left w:val="none" w:sz="0" w:space="0" w:color="auto"/>
            <w:bottom w:val="none" w:sz="0" w:space="0" w:color="auto"/>
            <w:right w:val="none" w:sz="0" w:space="0" w:color="auto"/>
          </w:divBdr>
        </w:div>
        <w:div w:id="1700273294">
          <w:marLeft w:val="0"/>
          <w:marRight w:val="0"/>
          <w:marTop w:val="0"/>
          <w:marBottom w:val="0"/>
          <w:divBdr>
            <w:top w:val="none" w:sz="0" w:space="0" w:color="auto"/>
            <w:left w:val="none" w:sz="0" w:space="0" w:color="auto"/>
            <w:bottom w:val="none" w:sz="0" w:space="0" w:color="auto"/>
            <w:right w:val="none" w:sz="0" w:space="0" w:color="auto"/>
          </w:divBdr>
        </w:div>
        <w:div w:id="1701936891">
          <w:marLeft w:val="0"/>
          <w:marRight w:val="0"/>
          <w:marTop w:val="0"/>
          <w:marBottom w:val="0"/>
          <w:divBdr>
            <w:top w:val="none" w:sz="0" w:space="0" w:color="auto"/>
            <w:left w:val="none" w:sz="0" w:space="0" w:color="auto"/>
            <w:bottom w:val="none" w:sz="0" w:space="0" w:color="auto"/>
            <w:right w:val="none" w:sz="0" w:space="0" w:color="auto"/>
          </w:divBdr>
        </w:div>
        <w:div w:id="1706979512">
          <w:marLeft w:val="0"/>
          <w:marRight w:val="0"/>
          <w:marTop w:val="0"/>
          <w:marBottom w:val="0"/>
          <w:divBdr>
            <w:top w:val="none" w:sz="0" w:space="0" w:color="auto"/>
            <w:left w:val="none" w:sz="0" w:space="0" w:color="auto"/>
            <w:bottom w:val="none" w:sz="0" w:space="0" w:color="auto"/>
            <w:right w:val="none" w:sz="0" w:space="0" w:color="auto"/>
          </w:divBdr>
        </w:div>
        <w:div w:id="1723023152">
          <w:marLeft w:val="0"/>
          <w:marRight w:val="0"/>
          <w:marTop w:val="0"/>
          <w:marBottom w:val="0"/>
          <w:divBdr>
            <w:top w:val="none" w:sz="0" w:space="0" w:color="auto"/>
            <w:left w:val="none" w:sz="0" w:space="0" w:color="auto"/>
            <w:bottom w:val="none" w:sz="0" w:space="0" w:color="auto"/>
            <w:right w:val="none" w:sz="0" w:space="0" w:color="auto"/>
          </w:divBdr>
        </w:div>
        <w:div w:id="1733578985">
          <w:marLeft w:val="0"/>
          <w:marRight w:val="0"/>
          <w:marTop w:val="0"/>
          <w:marBottom w:val="0"/>
          <w:divBdr>
            <w:top w:val="none" w:sz="0" w:space="0" w:color="auto"/>
            <w:left w:val="none" w:sz="0" w:space="0" w:color="auto"/>
            <w:bottom w:val="none" w:sz="0" w:space="0" w:color="auto"/>
            <w:right w:val="none" w:sz="0" w:space="0" w:color="auto"/>
          </w:divBdr>
        </w:div>
        <w:div w:id="1734737936">
          <w:marLeft w:val="0"/>
          <w:marRight w:val="0"/>
          <w:marTop w:val="0"/>
          <w:marBottom w:val="0"/>
          <w:divBdr>
            <w:top w:val="none" w:sz="0" w:space="0" w:color="auto"/>
            <w:left w:val="none" w:sz="0" w:space="0" w:color="auto"/>
            <w:bottom w:val="none" w:sz="0" w:space="0" w:color="auto"/>
            <w:right w:val="none" w:sz="0" w:space="0" w:color="auto"/>
          </w:divBdr>
        </w:div>
        <w:div w:id="1741246920">
          <w:marLeft w:val="0"/>
          <w:marRight w:val="0"/>
          <w:marTop w:val="0"/>
          <w:marBottom w:val="0"/>
          <w:divBdr>
            <w:top w:val="none" w:sz="0" w:space="0" w:color="auto"/>
            <w:left w:val="none" w:sz="0" w:space="0" w:color="auto"/>
            <w:bottom w:val="none" w:sz="0" w:space="0" w:color="auto"/>
            <w:right w:val="none" w:sz="0" w:space="0" w:color="auto"/>
          </w:divBdr>
        </w:div>
        <w:div w:id="1746761256">
          <w:marLeft w:val="0"/>
          <w:marRight w:val="0"/>
          <w:marTop w:val="0"/>
          <w:marBottom w:val="0"/>
          <w:divBdr>
            <w:top w:val="none" w:sz="0" w:space="0" w:color="auto"/>
            <w:left w:val="none" w:sz="0" w:space="0" w:color="auto"/>
            <w:bottom w:val="none" w:sz="0" w:space="0" w:color="auto"/>
            <w:right w:val="none" w:sz="0" w:space="0" w:color="auto"/>
          </w:divBdr>
        </w:div>
        <w:div w:id="1749225626">
          <w:marLeft w:val="0"/>
          <w:marRight w:val="0"/>
          <w:marTop w:val="0"/>
          <w:marBottom w:val="0"/>
          <w:divBdr>
            <w:top w:val="none" w:sz="0" w:space="0" w:color="auto"/>
            <w:left w:val="none" w:sz="0" w:space="0" w:color="auto"/>
            <w:bottom w:val="none" w:sz="0" w:space="0" w:color="auto"/>
            <w:right w:val="none" w:sz="0" w:space="0" w:color="auto"/>
          </w:divBdr>
        </w:div>
        <w:div w:id="1760981724">
          <w:marLeft w:val="0"/>
          <w:marRight w:val="0"/>
          <w:marTop w:val="0"/>
          <w:marBottom w:val="0"/>
          <w:divBdr>
            <w:top w:val="none" w:sz="0" w:space="0" w:color="auto"/>
            <w:left w:val="none" w:sz="0" w:space="0" w:color="auto"/>
            <w:bottom w:val="none" w:sz="0" w:space="0" w:color="auto"/>
            <w:right w:val="none" w:sz="0" w:space="0" w:color="auto"/>
          </w:divBdr>
        </w:div>
        <w:div w:id="1763988025">
          <w:marLeft w:val="0"/>
          <w:marRight w:val="0"/>
          <w:marTop w:val="0"/>
          <w:marBottom w:val="0"/>
          <w:divBdr>
            <w:top w:val="none" w:sz="0" w:space="0" w:color="auto"/>
            <w:left w:val="none" w:sz="0" w:space="0" w:color="auto"/>
            <w:bottom w:val="none" w:sz="0" w:space="0" w:color="auto"/>
            <w:right w:val="none" w:sz="0" w:space="0" w:color="auto"/>
          </w:divBdr>
        </w:div>
        <w:div w:id="1769422121">
          <w:marLeft w:val="0"/>
          <w:marRight w:val="0"/>
          <w:marTop w:val="0"/>
          <w:marBottom w:val="0"/>
          <w:divBdr>
            <w:top w:val="none" w:sz="0" w:space="0" w:color="auto"/>
            <w:left w:val="none" w:sz="0" w:space="0" w:color="auto"/>
            <w:bottom w:val="none" w:sz="0" w:space="0" w:color="auto"/>
            <w:right w:val="none" w:sz="0" w:space="0" w:color="auto"/>
          </w:divBdr>
        </w:div>
        <w:div w:id="1769739963">
          <w:marLeft w:val="0"/>
          <w:marRight w:val="0"/>
          <w:marTop w:val="0"/>
          <w:marBottom w:val="0"/>
          <w:divBdr>
            <w:top w:val="none" w:sz="0" w:space="0" w:color="auto"/>
            <w:left w:val="none" w:sz="0" w:space="0" w:color="auto"/>
            <w:bottom w:val="none" w:sz="0" w:space="0" w:color="auto"/>
            <w:right w:val="none" w:sz="0" w:space="0" w:color="auto"/>
          </w:divBdr>
        </w:div>
        <w:div w:id="1770811409">
          <w:marLeft w:val="0"/>
          <w:marRight w:val="0"/>
          <w:marTop w:val="0"/>
          <w:marBottom w:val="0"/>
          <w:divBdr>
            <w:top w:val="none" w:sz="0" w:space="0" w:color="auto"/>
            <w:left w:val="none" w:sz="0" w:space="0" w:color="auto"/>
            <w:bottom w:val="none" w:sz="0" w:space="0" w:color="auto"/>
            <w:right w:val="none" w:sz="0" w:space="0" w:color="auto"/>
          </w:divBdr>
        </w:div>
        <w:div w:id="1791850838">
          <w:marLeft w:val="0"/>
          <w:marRight w:val="0"/>
          <w:marTop w:val="0"/>
          <w:marBottom w:val="0"/>
          <w:divBdr>
            <w:top w:val="none" w:sz="0" w:space="0" w:color="auto"/>
            <w:left w:val="none" w:sz="0" w:space="0" w:color="auto"/>
            <w:bottom w:val="none" w:sz="0" w:space="0" w:color="auto"/>
            <w:right w:val="none" w:sz="0" w:space="0" w:color="auto"/>
          </w:divBdr>
        </w:div>
        <w:div w:id="1801144436">
          <w:marLeft w:val="0"/>
          <w:marRight w:val="0"/>
          <w:marTop w:val="0"/>
          <w:marBottom w:val="0"/>
          <w:divBdr>
            <w:top w:val="none" w:sz="0" w:space="0" w:color="auto"/>
            <w:left w:val="none" w:sz="0" w:space="0" w:color="auto"/>
            <w:bottom w:val="none" w:sz="0" w:space="0" w:color="auto"/>
            <w:right w:val="none" w:sz="0" w:space="0" w:color="auto"/>
          </w:divBdr>
        </w:div>
        <w:div w:id="1808475884">
          <w:marLeft w:val="0"/>
          <w:marRight w:val="0"/>
          <w:marTop w:val="0"/>
          <w:marBottom w:val="0"/>
          <w:divBdr>
            <w:top w:val="none" w:sz="0" w:space="0" w:color="auto"/>
            <w:left w:val="none" w:sz="0" w:space="0" w:color="auto"/>
            <w:bottom w:val="none" w:sz="0" w:space="0" w:color="auto"/>
            <w:right w:val="none" w:sz="0" w:space="0" w:color="auto"/>
          </w:divBdr>
        </w:div>
        <w:div w:id="1815293619">
          <w:marLeft w:val="0"/>
          <w:marRight w:val="0"/>
          <w:marTop w:val="0"/>
          <w:marBottom w:val="0"/>
          <w:divBdr>
            <w:top w:val="none" w:sz="0" w:space="0" w:color="auto"/>
            <w:left w:val="none" w:sz="0" w:space="0" w:color="auto"/>
            <w:bottom w:val="none" w:sz="0" w:space="0" w:color="auto"/>
            <w:right w:val="none" w:sz="0" w:space="0" w:color="auto"/>
          </w:divBdr>
        </w:div>
        <w:div w:id="1820998665">
          <w:marLeft w:val="0"/>
          <w:marRight w:val="0"/>
          <w:marTop w:val="0"/>
          <w:marBottom w:val="0"/>
          <w:divBdr>
            <w:top w:val="none" w:sz="0" w:space="0" w:color="auto"/>
            <w:left w:val="none" w:sz="0" w:space="0" w:color="auto"/>
            <w:bottom w:val="none" w:sz="0" w:space="0" w:color="auto"/>
            <w:right w:val="none" w:sz="0" w:space="0" w:color="auto"/>
          </w:divBdr>
        </w:div>
        <w:div w:id="1826315927">
          <w:marLeft w:val="0"/>
          <w:marRight w:val="0"/>
          <w:marTop w:val="0"/>
          <w:marBottom w:val="0"/>
          <w:divBdr>
            <w:top w:val="none" w:sz="0" w:space="0" w:color="auto"/>
            <w:left w:val="none" w:sz="0" w:space="0" w:color="auto"/>
            <w:bottom w:val="none" w:sz="0" w:space="0" w:color="auto"/>
            <w:right w:val="none" w:sz="0" w:space="0" w:color="auto"/>
          </w:divBdr>
        </w:div>
        <w:div w:id="1832990168">
          <w:marLeft w:val="0"/>
          <w:marRight w:val="0"/>
          <w:marTop w:val="0"/>
          <w:marBottom w:val="0"/>
          <w:divBdr>
            <w:top w:val="none" w:sz="0" w:space="0" w:color="auto"/>
            <w:left w:val="none" w:sz="0" w:space="0" w:color="auto"/>
            <w:bottom w:val="none" w:sz="0" w:space="0" w:color="auto"/>
            <w:right w:val="none" w:sz="0" w:space="0" w:color="auto"/>
          </w:divBdr>
        </w:div>
        <w:div w:id="1863392674">
          <w:marLeft w:val="0"/>
          <w:marRight w:val="0"/>
          <w:marTop w:val="0"/>
          <w:marBottom w:val="0"/>
          <w:divBdr>
            <w:top w:val="none" w:sz="0" w:space="0" w:color="auto"/>
            <w:left w:val="none" w:sz="0" w:space="0" w:color="auto"/>
            <w:bottom w:val="none" w:sz="0" w:space="0" w:color="auto"/>
            <w:right w:val="none" w:sz="0" w:space="0" w:color="auto"/>
          </w:divBdr>
        </w:div>
        <w:div w:id="1873691127">
          <w:marLeft w:val="0"/>
          <w:marRight w:val="0"/>
          <w:marTop w:val="0"/>
          <w:marBottom w:val="0"/>
          <w:divBdr>
            <w:top w:val="none" w:sz="0" w:space="0" w:color="auto"/>
            <w:left w:val="none" w:sz="0" w:space="0" w:color="auto"/>
            <w:bottom w:val="none" w:sz="0" w:space="0" w:color="auto"/>
            <w:right w:val="none" w:sz="0" w:space="0" w:color="auto"/>
          </w:divBdr>
        </w:div>
        <w:div w:id="1873879125">
          <w:marLeft w:val="0"/>
          <w:marRight w:val="0"/>
          <w:marTop w:val="0"/>
          <w:marBottom w:val="0"/>
          <w:divBdr>
            <w:top w:val="none" w:sz="0" w:space="0" w:color="auto"/>
            <w:left w:val="none" w:sz="0" w:space="0" w:color="auto"/>
            <w:bottom w:val="none" w:sz="0" w:space="0" w:color="auto"/>
            <w:right w:val="none" w:sz="0" w:space="0" w:color="auto"/>
          </w:divBdr>
        </w:div>
        <w:div w:id="1876775179">
          <w:marLeft w:val="0"/>
          <w:marRight w:val="0"/>
          <w:marTop w:val="0"/>
          <w:marBottom w:val="0"/>
          <w:divBdr>
            <w:top w:val="none" w:sz="0" w:space="0" w:color="auto"/>
            <w:left w:val="none" w:sz="0" w:space="0" w:color="auto"/>
            <w:bottom w:val="none" w:sz="0" w:space="0" w:color="auto"/>
            <w:right w:val="none" w:sz="0" w:space="0" w:color="auto"/>
          </w:divBdr>
        </w:div>
        <w:div w:id="1877280428">
          <w:marLeft w:val="0"/>
          <w:marRight w:val="0"/>
          <w:marTop w:val="0"/>
          <w:marBottom w:val="0"/>
          <w:divBdr>
            <w:top w:val="none" w:sz="0" w:space="0" w:color="auto"/>
            <w:left w:val="none" w:sz="0" w:space="0" w:color="auto"/>
            <w:bottom w:val="none" w:sz="0" w:space="0" w:color="auto"/>
            <w:right w:val="none" w:sz="0" w:space="0" w:color="auto"/>
          </w:divBdr>
        </w:div>
        <w:div w:id="1886528495">
          <w:marLeft w:val="0"/>
          <w:marRight w:val="0"/>
          <w:marTop w:val="0"/>
          <w:marBottom w:val="0"/>
          <w:divBdr>
            <w:top w:val="none" w:sz="0" w:space="0" w:color="auto"/>
            <w:left w:val="none" w:sz="0" w:space="0" w:color="auto"/>
            <w:bottom w:val="none" w:sz="0" w:space="0" w:color="auto"/>
            <w:right w:val="none" w:sz="0" w:space="0" w:color="auto"/>
          </w:divBdr>
        </w:div>
        <w:div w:id="1891922423">
          <w:marLeft w:val="0"/>
          <w:marRight w:val="0"/>
          <w:marTop w:val="0"/>
          <w:marBottom w:val="0"/>
          <w:divBdr>
            <w:top w:val="none" w:sz="0" w:space="0" w:color="auto"/>
            <w:left w:val="none" w:sz="0" w:space="0" w:color="auto"/>
            <w:bottom w:val="none" w:sz="0" w:space="0" w:color="auto"/>
            <w:right w:val="none" w:sz="0" w:space="0" w:color="auto"/>
          </w:divBdr>
        </w:div>
        <w:div w:id="1895651962">
          <w:marLeft w:val="0"/>
          <w:marRight w:val="0"/>
          <w:marTop w:val="0"/>
          <w:marBottom w:val="0"/>
          <w:divBdr>
            <w:top w:val="none" w:sz="0" w:space="0" w:color="auto"/>
            <w:left w:val="none" w:sz="0" w:space="0" w:color="auto"/>
            <w:bottom w:val="none" w:sz="0" w:space="0" w:color="auto"/>
            <w:right w:val="none" w:sz="0" w:space="0" w:color="auto"/>
          </w:divBdr>
        </w:div>
        <w:div w:id="1895967767">
          <w:marLeft w:val="0"/>
          <w:marRight w:val="0"/>
          <w:marTop w:val="0"/>
          <w:marBottom w:val="0"/>
          <w:divBdr>
            <w:top w:val="none" w:sz="0" w:space="0" w:color="auto"/>
            <w:left w:val="none" w:sz="0" w:space="0" w:color="auto"/>
            <w:bottom w:val="none" w:sz="0" w:space="0" w:color="auto"/>
            <w:right w:val="none" w:sz="0" w:space="0" w:color="auto"/>
          </w:divBdr>
        </w:div>
        <w:div w:id="1919442710">
          <w:marLeft w:val="0"/>
          <w:marRight w:val="0"/>
          <w:marTop w:val="0"/>
          <w:marBottom w:val="0"/>
          <w:divBdr>
            <w:top w:val="none" w:sz="0" w:space="0" w:color="auto"/>
            <w:left w:val="none" w:sz="0" w:space="0" w:color="auto"/>
            <w:bottom w:val="none" w:sz="0" w:space="0" w:color="auto"/>
            <w:right w:val="none" w:sz="0" w:space="0" w:color="auto"/>
          </w:divBdr>
        </w:div>
        <w:div w:id="1930263931">
          <w:marLeft w:val="0"/>
          <w:marRight w:val="0"/>
          <w:marTop w:val="0"/>
          <w:marBottom w:val="0"/>
          <w:divBdr>
            <w:top w:val="none" w:sz="0" w:space="0" w:color="auto"/>
            <w:left w:val="none" w:sz="0" w:space="0" w:color="auto"/>
            <w:bottom w:val="none" w:sz="0" w:space="0" w:color="auto"/>
            <w:right w:val="none" w:sz="0" w:space="0" w:color="auto"/>
          </w:divBdr>
        </w:div>
        <w:div w:id="1956017550">
          <w:marLeft w:val="0"/>
          <w:marRight w:val="0"/>
          <w:marTop w:val="0"/>
          <w:marBottom w:val="0"/>
          <w:divBdr>
            <w:top w:val="none" w:sz="0" w:space="0" w:color="auto"/>
            <w:left w:val="none" w:sz="0" w:space="0" w:color="auto"/>
            <w:bottom w:val="none" w:sz="0" w:space="0" w:color="auto"/>
            <w:right w:val="none" w:sz="0" w:space="0" w:color="auto"/>
          </w:divBdr>
        </w:div>
        <w:div w:id="1959408889">
          <w:marLeft w:val="0"/>
          <w:marRight w:val="0"/>
          <w:marTop w:val="0"/>
          <w:marBottom w:val="0"/>
          <w:divBdr>
            <w:top w:val="none" w:sz="0" w:space="0" w:color="auto"/>
            <w:left w:val="none" w:sz="0" w:space="0" w:color="auto"/>
            <w:bottom w:val="none" w:sz="0" w:space="0" w:color="auto"/>
            <w:right w:val="none" w:sz="0" w:space="0" w:color="auto"/>
          </w:divBdr>
        </w:div>
        <w:div w:id="1973055169">
          <w:marLeft w:val="0"/>
          <w:marRight w:val="0"/>
          <w:marTop w:val="0"/>
          <w:marBottom w:val="0"/>
          <w:divBdr>
            <w:top w:val="none" w:sz="0" w:space="0" w:color="auto"/>
            <w:left w:val="none" w:sz="0" w:space="0" w:color="auto"/>
            <w:bottom w:val="none" w:sz="0" w:space="0" w:color="auto"/>
            <w:right w:val="none" w:sz="0" w:space="0" w:color="auto"/>
          </w:divBdr>
        </w:div>
        <w:div w:id="1978756261">
          <w:marLeft w:val="0"/>
          <w:marRight w:val="0"/>
          <w:marTop w:val="0"/>
          <w:marBottom w:val="0"/>
          <w:divBdr>
            <w:top w:val="none" w:sz="0" w:space="0" w:color="auto"/>
            <w:left w:val="none" w:sz="0" w:space="0" w:color="auto"/>
            <w:bottom w:val="none" w:sz="0" w:space="0" w:color="auto"/>
            <w:right w:val="none" w:sz="0" w:space="0" w:color="auto"/>
          </w:divBdr>
        </w:div>
        <w:div w:id="1982151652">
          <w:marLeft w:val="0"/>
          <w:marRight w:val="0"/>
          <w:marTop w:val="0"/>
          <w:marBottom w:val="0"/>
          <w:divBdr>
            <w:top w:val="none" w:sz="0" w:space="0" w:color="auto"/>
            <w:left w:val="none" w:sz="0" w:space="0" w:color="auto"/>
            <w:bottom w:val="none" w:sz="0" w:space="0" w:color="auto"/>
            <w:right w:val="none" w:sz="0" w:space="0" w:color="auto"/>
          </w:divBdr>
        </w:div>
        <w:div w:id="1984312482">
          <w:marLeft w:val="0"/>
          <w:marRight w:val="0"/>
          <w:marTop w:val="0"/>
          <w:marBottom w:val="0"/>
          <w:divBdr>
            <w:top w:val="none" w:sz="0" w:space="0" w:color="auto"/>
            <w:left w:val="none" w:sz="0" w:space="0" w:color="auto"/>
            <w:bottom w:val="none" w:sz="0" w:space="0" w:color="auto"/>
            <w:right w:val="none" w:sz="0" w:space="0" w:color="auto"/>
          </w:divBdr>
        </w:div>
        <w:div w:id="1986817609">
          <w:marLeft w:val="0"/>
          <w:marRight w:val="0"/>
          <w:marTop w:val="0"/>
          <w:marBottom w:val="0"/>
          <w:divBdr>
            <w:top w:val="none" w:sz="0" w:space="0" w:color="auto"/>
            <w:left w:val="none" w:sz="0" w:space="0" w:color="auto"/>
            <w:bottom w:val="none" w:sz="0" w:space="0" w:color="auto"/>
            <w:right w:val="none" w:sz="0" w:space="0" w:color="auto"/>
          </w:divBdr>
        </w:div>
        <w:div w:id="1998680108">
          <w:marLeft w:val="0"/>
          <w:marRight w:val="0"/>
          <w:marTop w:val="0"/>
          <w:marBottom w:val="0"/>
          <w:divBdr>
            <w:top w:val="none" w:sz="0" w:space="0" w:color="auto"/>
            <w:left w:val="none" w:sz="0" w:space="0" w:color="auto"/>
            <w:bottom w:val="none" w:sz="0" w:space="0" w:color="auto"/>
            <w:right w:val="none" w:sz="0" w:space="0" w:color="auto"/>
          </w:divBdr>
        </w:div>
        <w:div w:id="2003700837">
          <w:marLeft w:val="0"/>
          <w:marRight w:val="0"/>
          <w:marTop w:val="0"/>
          <w:marBottom w:val="0"/>
          <w:divBdr>
            <w:top w:val="none" w:sz="0" w:space="0" w:color="auto"/>
            <w:left w:val="none" w:sz="0" w:space="0" w:color="auto"/>
            <w:bottom w:val="none" w:sz="0" w:space="0" w:color="auto"/>
            <w:right w:val="none" w:sz="0" w:space="0" w:color="auto"/>
          </w:divBdr>
        </w:div>
        <w:div w:id="2003704681">
          <w:marLeft w:val="0"/>
          <w:marRight w:val="0"/>
          <w:marTop w:val="0"/>
          <w:marBottom w:val="0"/>
          <w:divBdr>
            <w:top w:val="none" w:sz="0" w:space="0" w:color="auto"/>
            <w:left w:val="none" w:sz="0" w:space="0" w:color="auto"/>
            <w:bottom w:val="none" w:sz="0" w:space="0" w:color="auto"/>
            <w:right w:val="none" w:sz="0" w:space="0" w:color="auto"/>
          </w:divBdr>
        </w:div>
        <w:div w:id="2003849779">
          <w:marLeft w:val="0"/>
          <w:marRight w:val="0"/>
          <w:marTop w:val="0"/>
          <w:marBottom w:val="0"/>
          <w:divBdr>
            <w:top w:val="none" w:sz="0" w:space="0" w:color="auto"/>
            <w:left w:val="none" w:sz="0" w:space="0" w:color="auto"/>
            <w:bottom w:val="none" w:sz="0" w:space="0" w:color="auto"/>
            <w:right w:val="none" w:sz="0" w:space="0" w:color="auto"/>
          </w:divBdr>
        </w:div>
        <w:div w:id="2008945284">
          <w:marLeft w:val="0"/>
          <w:marRight w:val="0"/>
          <w:marTop w:val="0"/>
          <w:marBottom w:val="0"/>
          <w:divBdr>
            <w:top w:val="none" w:sz="0" w:space="0" w:color="auto"/>
            <w:left w:val="none" w:sz="0" w:space="0" w:color="auto"/>
            <w:bottom w:val="none" w:sz="0" w:space="0" w:color="auto"/>
            <w:right w:val="none" w:sz="0" w:space="0" w:color="auto"/>
          </w:divBdr>
        </w:div>
        <w:div w:id="2013071439">
          <w:marLeft w:val="0"/>
          <w:marRight w:val="0"/>
          <w:marTop w:val="0"/>
          <w:marBottom w:val="0"/>
          <w:divBdr>
            <w:top w:val="none" w:sz="0" w:space="0" w:color="auto"/>
            <w:left w:val="none" w:sz="0" w:space="0" w:color="auto"/>
            <w:bottom w:val="none" w:sz="0" w:space="0" w:color="auto"/>
            <w:right w:val="none" w:sz="0" w:space="0" w:color="auto"/>
          </w:divBdr>
        </w:div>
        <w:div w:id="2014064519">
          <w:marLeft w:val="0"/>
          <w:marRight w:val="0"/>
          <w:marTop w:val="0"/>
          <w:marBottom w:val="0"/>
          <w:divBdr>
            <w:top w:val="none" w:sz="0" w:space="0" w:color="auto"/>
            <w:left w:val="none" w:sz="0" w:space="0" w:color="auto"/>
            <w:bottom w:val="none" w:sz="0" w:space="0" w:color="auto"/>
            <w:right w:val="none" w:sz="0" w:space="0" w:color="auto"/>
          </w:divBdr>
        </w:div>
        <w:div w:id="2019383476">
          <w:marLeft w:val="0"/>
          <w:marRight w:val="0"/>
          <w:marTop w:val="0"/>
          <w:marBottom w:val="0"/>
          <w:divBdr>
            <w:top w:val="none" w:sz="0" w:space="0" w:color="auto"/>
            <w:left w:val="none" w:sz="0" w:space="0" w:color="auto"/>
            <w:bottom w:val="none" w:sz="0" w:space="0" w:color="auto"/>
            <w:right w:val="none" w:sz="0" w:space="0" w:color="auto"/>
          </w:divBdr>
        </w:div>
        <w:div w:id="2023585278">
          <w:marLeft w:val="0"/>
          <w:marRight w:val="0"/>
          <w:marTop w:val="0"/>
          <w:marBottom w:val="0"/>
          <w:divBdr>
            <w:top w:val="none" w:sz="0" w:space="0" w:color="auto"/>
            <w:left w:val="none" w:sz="0" w:space="0" w:color="auto"/>
            <w:bottom w:val="none" w:sz="0" w:space="0" w:color="auto"/>
            <w:right w:val="none" w:sz="0" w:space="0" w:color="auto"/>
          </w:divBdr>
        </w:div>
        <w:div w:id="2030375275">
          <w:marLeft w:val="0"/>
          <w:marRight w:val="0"/>
          <w:marTop w:val="0"/>
          <w:marBottom w:val="0"/>
          <w:divBdr>
            <w:top w:val="none" w:sz="0" w:space="0" w:color="auto"/>
            <w:left w:val="none" w:sz="0" w:space="0" w:color="auto"/>
            <w:bottom w:val="none" w:sz="0" w:space="0" w:color="auto"/>
            <w:right w:val="none" w:sz="0" w:space="0" w:color="auto"/>
          </w:divBdr>
        </w:div>
        <w:div w:id="2043549275">
          <w:marLeft w:val="0"/>
          <w:marRight w:val="0"/>
          <w:marTop w:val="0"/>
          <w:marBottom w:val="0"/>
          <w:divBdr>
            <w:top w:val="none" w:sz="0" w:space="0" w:color="auto"/>
            <w:left w:val="none" w:sz="0" w:space="0" w:color="auto"/>
            <w:bottom w:val="none" w:sz="0" w:space="0" w:color="auto"/>
            <w:right w:val="none" w:sz="0" w:space="0" w:color="auto"/>
          </w:divBdr>
        </w:div>
        <w:div w:id="2046365692">
          <w:marLeft w:val="0"/>
          <w:marRight w:val="0"/>
          <w:marTop w:val="0"/>
          <w:marBottom w:val="0"/>
          <w:divBdr>
            <w:top w:val="none" w:sz="0" w:space="0" w:color="auto"/>
            <w:left w:val="none" w:sz="0" w:space="0" w:color="auto"/>
            <w:bottom w:val="none" w:sz="0" w:space="0" w:color="auto"/>
            <w:right w:val="none" w:sz="0" w:space="0" w:color="auto"/>
          </w:divBdr>
        </w:div>
        <w:div w:id="2074621450">
          <w:marLeft w:val="0"/>
          <w:marRight w:val="0"/>
          <w:marTop w:val="0"/>
          <w:marBottom w:val="0"/>
          <w:divBdr>
            <w:top w:val="none" w:sz="0" w:space="0" w:color="auto"/>
            <w:left w:val="none" w:sz="0" w:space="0" w:color="auto"/>
            <w:bottom w:val="none" w:sz="0" w:space="0" w:color="auto"/>
            <w:right w:val="none" w:sz="0" w:space="0" w:color="auto"/>
          </w:divBdr>
        </w:div>
        <w:div w:id="2075543386">
          <w:marLeft w:val="0"/>
          <w:marRight w:val="0"/>
          <w:marTop w:val="0"/>
          <w:marBottom w:val="0"/>
          <w:divBdr>
            <w:top w:val="none" w:sz="0" w:space="0" w:color="auto"/>
            <w:left w:val="none" w:sz="0" w:space="0" w:color="auto"/>
            <w:bottom w:val="none" w:sz="0" w:space="0" w:color="auto"/>
            <w:right w:val="none" w:sz="0" w:space="0" w:color="auto"/>
          </w:divBdr>
        </w:div>
        <w:div w:id="2091846891">
          <w:marLeft w:val="0"/>
          <w:marRight w:val="0"/>
          <w:marTop w:val="0"/>
          <w:marBottom w:val="0"/>
          <w:divBdr>
            <w:top w:val="none" w:sz="0" w:space="0" w:color="auto"/>
            <w:left w:val="none" w:sz="0" w:space="0" w:color="auto"/>
            <w:bottom w:val="none" w:sz="0" w:space="0" w:color="auto"/>
            <w:right w:val="none" w:sz="0" w:space="0" w:color="auto"/>
          </w:divBdr>
        </w:div>
        <w:div w:id="2100060659">
          <w:marLeft w:val="0"/>
          <w:marRight w:val="0"/>
          <w:marTop w:val="0"/>
          <w:marBottom w:val="0"/>
          <w:divBdr>
            <w:top w:val="none" w:sz="0" w:space="0" w:color="auto"/>
            <w:left w:val="none" w:sz="0" w:space="0" w:color="auto"/>
            <w:bottom w:val="none" w:sz="0" w:space="0" w:color="auto"/>
            <w:right w:val="none" w:sz="0" w:space="0" w:color="auto"/>
          </w:divBdr>
        </w:div>
        <w:div w:id="2108456019">
          <w:marLeft w:val="0"/>
          <w:marRight w:val="0"/>
          <w:marTop w:val="0"/>
          <w:marBottom w:val="0"/>
          <w:divBdr>
            <w:top w:val="none" w:sz="0" w:space="0" w:color="auto"/>
            <w:left w:val="none" w:sz="0" w:space="0" w:color="auto"/>
            <w:bottom w:val="none" w:sz="0" w:space="0" w:color="auto"/>
            <w:right w:val="none" w:sz="0" w:space="0" w:color="auto"/>
          </w:divBdr>
        </w:div>
        <w:div w:id="2112116387">
          <w:marLeft w:val="0"/>
          <w:marRight w:val="0"/>
          <w:marTop w:val="0"/>
          <w:marBottom w:val="0"/>
          <w:divBdr>
            <w:top w:val="none" w:sz="0" w:space="0" w:color="auto"/>
            <w:left w:val="none" w:sz="0" w:space="0" w:color="auto"/>
            <w:bottom w:val="none" w:sz="0" w:space="0" w:color="auto"/>
            <w:right w:val="none" w:sz="0" w:space="0" w:color="auto"/>
          </w:divBdr>
        </w:div>
        <w:div w:id="2115400666">
          <w:marLeft w:val="0"/>
          <w:marRight w:val="0"/>
          <w:marTop w:val="0"/>
          <w:marBottom w:val="0"/>
          <w:divBdr>
            <w:top w:val="none" w:sz="0" w:space="0" w:color="auto"/>
            <w:left w:val="none" w:sz="0" w:space="0" w:color="auto"/>
            <w:bottom w:val="none" w:sz="0" w:space="0" w:color="auto"/>
            <w:right w:val="none" w:sz="0" w:space="0" w:color="auto"/>
          </w:divBdr>
        </w:div>
        <w:div w:id="2120252675">
          <w:marLeft w:val="0"/>
          <w:marRight w:val="0"/>
          <w:marTop w:val="0"/>
          <w:marBottom w:val="0"/>
          <w:divBdr>
            <w:top w:val="none" w:sz="0" w:space="0" w:color="auto"/>
            <w:left w:val="none" w:sz="0" w:space="0" w:color="auto"/>
            <w:bottom w:val="none" w:sz="0" w:space="0" w:color="auto"/>
            <w:right w:val="none" w:sz="0" w:space="0" w:color="auto"/>
          </w:divBdr>
        </w:div>
        <w:div w:id="2130277063">
          <w:marLeft w:val="0"/>
          <w:marRight w:val="0"/>
          <w:marTop w:val="0"/>
          <w:marBottom w:val="0"/>
          <w:divBdr>
            <w:top w:val="none" w:sz="0" w:space="0" w:color="auto"/>
            <w:left w:val="none" w:sz="0" w:space="0" w:color="auto"/>
            <w:bottom w:val="none" w:sz="0" w:space="0" w:color="auto"/>
            <w:right w:val="none" w:sz="0" w:space="0" w:color="auto"/>
          </w:divBdr>
        </w:div>
        <w:div w:id="2133162310">
          <w:marLeft w:val="0"/>
          <w:marRight w:val="0"/>
          <w:marTop w:val="0"/>
          <w:marBottom w:val="0"/>
          <w:divBdr>
            <w:top w:val="none" w:sz="0" w:space="0" w:color="auto"/>
            <w:left w:val="none" w:sz="0" w:space="0" w:color="auto"/>
            <w:bottom w:val="none" w:sz="0" w:space="0" w:color="auto"/>
            <w:right w:val="none" w:sz="0" w:space="0" w:color="auto"/>
          </w:divBdr>
        </w:div>
        <w:div w:id="2141991348">
          <w:marLeft w:val="0"/>
          <w:marRight w:val="0"/>
          <w:marTop w:val="0"/>
          <w:marBottom w:val="0"/>
          <w:divBdr>
            <w:top w:val="none" w:sz="0" w:space="0" w:color="auto"/>
            <w:left w:val="none" w:sz="0" w:space="0" w:color="auto"/>
            <w:bottom w:val="none" w:sz="0" w:space="0" w:color="auto"/>
            <w:right w:val="none" w:sz="0" w:space="0" w:color="auto"/>
          </w:divBdr>
        </w:div>
        <w:div w:id="2143574731">
          <w:marLeft w:val="0"/>
          <w:marRight w:val="0"/>
          <w:marTop w:val="0"/>
          <w:marBottom w:val="0"/>
          <w:divBdr>
            <w:top w:val="none" w:sz="0" w:space="0" w:color="auto"/>
            <w:left w:val="none" w:sz="0" w:space="0" w:color="auto"/>
            <w:bottom w:val="none" w:sz="0" w:space="0" w:color="auto"/>
            <w:right w:val="none" w:sz="0" w:space="0" w:color="auto"/>
          </w:divBdr>
        </w:div>
        <w:div w:id="2143881585">
          <w:marLeft w:val="0"/>
          <w:marRight w:val="0"/>
          <w:marTop w:val="0"/>
          <w:marBottom w:val="0"/>
          <w:divBdr>
            <w:top w:val="none" w:sz="0" w:space="0" w:color="auto"/>
            <w:left w:val="none" w:sz="0" w:space="0" w:color="auto"/>
            <w:bottom w:val="none" w:sz="0" w:space="0" w:color="auto"/>
            <w:right w:val="none" w:sz="0" w:space="0" w:color="auto"/>
          </w:divBdr>
        </w:div>
      </w:divsChild>
    </w:div>
    <w:div w:id="310139820">
      <w:bodyDiv w:val="1"/>
      <w:marLeft w:val="0"/>
      <w:marRight w:val="0"/>
      <w:marTop w:val="0"/>
      <w:marBottom w:val="0"/>
      <w:divBdr>
        <w:top w:val="none" w:sz="0" w:space="0" w:color="auto"/>
        <w:left w:val="none" w:sz="0" w:space="0" w:color="auto"/>
        <w:bottom w:val="none" w:sz="0" w:space="0" w:color="auto"/>
        <w:right w:val="none" w:sz="0" w:space="0" w:color="auto"/>
      </w:divBdr>
      <w:divsChild>
        <w:div w:id="32003861">
          <w:marLeft w:val="0"/>
          <w:marRight w:val="0"/>
          <w:marTop w:val="0"/>
          <w:marBottom w:val="0"/>
          <w:divBdr>
            <w:top w:val="none" w:sz="0" w:space="0" w:color="auto"/>
            <w:left w:val="none" w:sz="0" w:space="0" w:color="auto"/>
            <w:bottom w:val="none" w:sz="0" w:space="0" w:color="auto"/>
            <w:right w:val="none" w:sz="0" w:space="0" w:color="auto"/>
          </w:divBdr>
        </w:div>
        <w:div w:id="32272147">
          <w:marLeft w:val="0"/>
          <w:marRight w:val="0"/>
          <w:marTop w:val="0"/>
          <w:marBottom w:val="0"/>
          <w:divBdr>
            <w:top w:val="none" w:sz="0" w:space="0" w:color="auto"/>
            <w:left w:val="none" w:sz="0" w:space="0" w:color="auto"/>
            <w:bottom w:val="none" w:sz="0" w:space="0" w:color="auto"/>
            <w:right w:val="none" w:sz="0" w:space="0" w:color="auto"/>
          </w:divBdr>
        </w:div>
        <w:div w:id="93981343">
          <w:marLeft w:val="0"/>
          <w:marRight w:val="0"/>
          <w:marTop w:val="0"/>
          <w:marBottom w:val="0"/>
          <w:divBdr>
            <w:top w:val="none" w:sz="0" w:space="0" w:color="auto"/>
            <w:left w:val="none" w:sz="0" w:space="0" w:color="auto"/>
            <w:bottom w:val="none" w:sz="0" w:space="0" w:color="auto"/>
            <w:right w:val="none" w:sz="0" w:space="0" w:color="auto"/>
          </w:divBdr>
        </w:div>
        <w:div w:id="106387063">
          <w:marLeft w:val="0"/>
          <w:marRight w:val="0"/>
          <w:marTop w:val="0"/>
          <w:marBottom w:val="0"/>
          <w:divBdr>
            <w:top w:val="none" w:sz="0" w:space="0" w:color="auto"/>
            <w:left w:val="none" w:sz="0" w:space="0" w:color="auto"/>
            <w:bottom w:val="none" w:sz="0" w:space="0" w:color="auto"/>
            <w:right w:val="none" w:sz="0" w:space="0" w:color="auto"/>
          </w:divBdr>
        </w:div>
        <w:div w:id="114104625">
          <w:marLeft w:val="0"/>
          <w:marRight w:val="0"/>
          <w:marTop w:val="0"/>
          <w:marBottom w:val="0"/>
          <w:divBdr>
            <w:top w:val="none" w:sz="0" w:space="0" w:color="auto"/>
            <w:left w:val="none" w:sz="0" w:space="0" w:color="auto"/>
            <w:bottom w:val="none" w:sz="0" w:space="0" w:color="auto"/>
            <w:right w:val="none" w:sz="0" w:space="0" w:color="auto"/>
          </w:divBdr>
        </w:div>
        <w:div w:id="123545785">
          <w:marLeft w:val="0"/>
          <w:marRight w:val="0"/>
          <w:marTop w:val="0"/>
          <w:marBottom w:val="0"/>
          <w:divBdr>
            <w:top w:val="none" w:sz="0" w:space="0" w:color="auto"/>
            <w:left w:val="none" w:sz="0" w:space="0" w:color="auto"/>
            <w:bottom w:val="none" w:sz="0" w:space="0" w:color="auto"/>
            <w:right w:val="none" w:sz="0" w:space="0" w:color="auto"/>
          </w:divBdr>
        </w:div>
        <w:div w:id="162207851">
          <w:marLeft w:val="0"/>
          <w:marRight w:val="0"/>
          <w:marTop w:val="0"/>
          <w:marBottom w:val="0"/>
          <w:divBdr>
            <w:top w:val="none" w:sz="0" w:space="0" w:color="auto"/>
            <w:left w:val="none" w:sz="0" w:space="0" w:color="auto"/>
            <w:bottom w:val="none" w:sz="0" w:space="0" w:color="auto"/>
            <w:right w:val="none" w:sz="0" w:space="0" w:color="auto"/>
          </w:divBdr>
        </w:div>
        <w:div w:id="183833554">
          <w:marLeft w:val="0"/>
          <w:marRight w:val="0"/>
          <w:marTop w:val="0"/>
          <w:marBottom w:val="0"/>
          <w:divBdr>
            <w:top w:val="none" w:sz="0" w:space="0" w:color="auto"/>
            <w:left w:val="none" w:sz="0" w:space="0" w:color="auto"/>
            <w:bottom w:val="none" w:sz="0" w:space="0" w:color="auto"/>
            <w:right w:val="none" w:sz="0" w:space="0" w:color="auto"/>
          </w:divBdr>
        </w:div>
        <w:div w:id="220944655">
          <w:marLeft w:val="0"/>
          <w:marRight w:val="0"/>
          <w:marTop w:val="0"/>
          <w:marBottom w:val="0"/>
          <w:divBdr>
            <w:top w:val="none" w:sz="0" w:space="0" w:color="auto"/>
            <w:left w:val="none" w:sz="0" w:space="0" w:color="auto"/>
            <w:bottom w:val="none" w:sz="0" w:space="0" w:color="auto"/>
            <w:right w:val="none" w:sz="0" w:space="0" w:color="auto"/>
          </w:divBdr>
        </w:div>
        <w:div w:id="280302013">
          <w:marLeft w:val="0"/>
          <w:marRight w:val="0"/>
          <w:marTop w:val="0"/>
          <w:marBottom w:val="0"/>
          <w:divBdr>
            <w:top w:val="none" w:sz="0" w:space="0" w:color="auto"/>
            <w:left w:val="none" w:sz="0" w:space="0" w:color="auto"/>
            <w:bottom w:val="none" w:sz="0" w:space="0" w:color="auto"/>
            <w:right w:val="none" w:sz="0" w:space="0" w:color="auto"/>
          </w:divBdr>
        </w:div>
        <w:div w:id="280841451">
          <w:marLeft w:val="0"/>
          <w:marRight w:val="0"/>
          <w:marTop w:val="0"/>
          <w:marBottom w:val="0"/>
          <w:divBdr>
            <w:top w:val="none" w:sz="0" w:space="0" w:color="auto"/>
            <w:left w:val="none" w:sz="0" w:space="0" w:color="auto"/>
            <w:bottom w:val="none" w:sz="0" w:space="0" w:color="auto"/>
            <w:right w:val="none" w:sz="0" w:space="0" w:color="auto"/>
          </w:divBdr>
        </w:div>
        <w:div w:id="313683621">
          <w:marLeft w:val="0"/>
          <w:marRight w:val="0"/>
          <w:marTop w:val="0"/>
          <w:marBottom w:val="0"/>
          <w:divBdr>
            <w:top w:val="none" w:sz="0" w:space="0" w:color="auto"/>
            <w:left w:val="none" w:sz="0" w:space="0" w:color="auto"/>
            <w:bottom w:val="none" w:sz="0" w:space="0" w:color="auto"/>
            <w:right w:val="none" w:sz="0" w:space="0" w:color="auto"/>
          </w:divBdr>
        </w:div>
        <w:div w:id="357121262">
          <w:marLeft w:val="0"/>
          <w:marRight w:val="0"/>
          <w:marTop w:val="0"/>
          <w:marBottom w:val="0"/>
          <w:divBdr>
            <w:top w:val="none" w:sz="0" w:space="0" w:color="auto"/>
            <w:left w:val="none" w:sz="0" w:space="0" w:color="auto"/>
            <w:bottom w:val="none" w:sz="0" w:space="0" w:color="auto"/>
            <w:right w:val="none" w:sz="0" w:space="0" w:color="auto"/>
          </w:divBdr>
        </w:div>
        <w:div w:id="367607639">
          <w:marLeft w:val="0"/>
          <w:marRight w:val="0"/>
          <w:marTop w:val="0"/>
          <w:marBottom w:val="0"/>
          <w:divBdr>
            <w:top w:val="none" w:sz="0" w:space="0" w:color="auto"/>
            <w:left w:val="none" w:sz="0" w:space="0" w:color="auto"/>
            <w:bottom w:val="none" w:sz="0" w:space="0" w:color="auto"/>
            <w:right w:val="none" w:sz="0" w:space="0" w:color="auto"/>
          </w:divBdr>
        </w:div>
        <w:div w:id="387386928">
          <w:marLeft w:val="0"/>
          <w:marRight w:val="0"/>
          <w:marTop w:val="0"/>
          <w:marBottom w:val="0"/>
          <w:divBdr>
            <w:top w:val="none" w:sz="0" w:space="0" w:color="auto"/>
            <w:left w:val="none" w:sz="0" w:space="0" w:color="auto"/>
            <w:bottom w:val="none" w:sz="0" w:space="0" w:color="auto"/>
            <w:right w:val="none" w:sz="0" w:space="0" w:color="auto"/>
          </w:divBdr>
        </w:div>
        <w:div w:id="399909539">
          <w:marLeft w:val="0"/>
          <w:marRight w:val="0"/>
          <w:marTop w:val="0"/>
          <w:marBottom w:val="0"/>
          <w:divBdr>
            <w:top w:val="none" w:sz="0" w:space="0" w:color="auto"/>
            <w:left w:val="none" w:sz="0" w:space="0" w:color="auto"/>
            <w:bottom w:val="none" w:sz="0" w:space="0" w:color="auto"/>
            <w:right w:val="none" w:sz="0" w:space="0" w:color="auto"/>
          </w:divBdr>
        </w:div>
        <w:div w:id="421028245">
          <w:marLeft w:val="0"/>
          <w:marRight w:val="0"/>
          <w:marTop w:val="0"/>
          <w:marBottom w:val="0"/>
          <w:divBdr>
            <w:top w:val="none" w:sz="0" w:space="0" w:color="auto"/>
            <w:left w:val="none" w:sz="0" w:space="0" w:color="auto"/>
            <w:bottom w:val="none" w:sz="0" w:space="0" w:color="auto"/>
            <w:right w:val="none" w:sz="0" w:space="0" w:color="auto"/>
          </w:divBdr>
        </w:div>
        <w:div w:id="423382726">
          <w:marLeft w:val="0"/>
          <w:marRight w:val="0"/>
          <w:marTop w:val="0"/>
          <w:marBottom w:val="0"/>
          <w:divBdr>
            <w:top w:val="none" w:sz="0" w:space="0" w:color="auto"/>
            <w:left w:val="none" w:sz="0" w:space="0" w:color="auto"/>
            <w:bottom w:val="none" w:sz="0" w:space="0" w:color="auto"/>
            <w:right w:val="none" w:sz="0" w:space="0" w:color="auto"/>
          </w:divBdr>
        </w:div>
        <w:div w:id="439878666">
          <w:marLeft w:val="0"/>
          <w:marRight w:val="0"/>
          <w:marTop w:val="0"/>
          <w:marBottom w:val="0"/>
          <w:divBdr>
            <w:top w:val="none" w:sz="0" w:space="0" w:color="auto"/>
            <w:left w:val="none" w:sz="0" w:space="0" w:color="auto"/>
            <w:bottom w:val="none" w:sz="0" w:space="0" w:color="auto"/>
            <w:right w:val="none" w:sz="0" w:space="0" w:color="auto"/>
          </w:divBdr>
        </w:div>
        <w:div w:id="458455407">
          <w:marLeft w:val="0"/>
          <w:marRight w:val="0"/>
          <w:marTop w:val="0"/>
          <w:marBottom w:val="0"/>
          <w:divBdr>
            <w:top w:val="none" w:sz="0" w:space="0" w:color="auto"/>
            <w:left w:val="none" w:sz="0" w:space="0" w:color="auto"/>
            <w:bottom w:val="none" w:sz="0" w:space="0" w:color="auto"/>
            <w:right w:val="none" w:sz="0" w:space="0" w:color="auto"/>
          </w:divBdr>
        </w:div>
        <w:div w:id="465971424">
          <w:marLeft w:val="0"/>
          <w:marRight w:val="0"/>
          <w:marTop w:val="0"/>
          <w:marBottom w:val="0"/>
          <w:divBdr>
            <w:top w:val="none" w:sz="0" w:space="0" w:color="auto"/>
            <w:left w:val="none" w:sz="0" w:space="0" w:color="auto"/>
            <w:bottom w:val="none" w:sz="0" w:space="0" w:color="auto"/>
            <w:right w:val="none" w:sz="0" w:space="0" w:color="auto"/>
          </w:divBdr>
        </w:div>
        <w:div w:id="503058971">
          <w:marLeft w:val="0"/>
          <w:marRight w:val="0"/>
          <w:marTop w:val="0"/>
          <w:marBottom w:val="0"/>
          <w:divBdr>
            <w:top w:val="none" w:sz="0" w:space="0" w:color="auto"/>
            <w:left w:val="none" w:sz="0" w:space="0" w:color="auto"/>
            <w:bottom w:val="none" w:sz="0" w:space="0" w:color="auto"/>
            <w:right w:val="none" w:sz="0" w:space="0" w:color="auto"/>
          </w:divBdr>
        </w:div>
        <w:div w:id="508719927">
          <w:marLeft w:val="0"/>
          <w:marRight w:val="0"/>
          <w:marTop w:val="0"/>
          <w:marBottom w:val="0"/>
          <w:divBdr>
            <w:top w:val="none" w:sz="0" w:space="0" w:color="auto"/>
            <w:left w:val="none" w:sz="0" w:space="0" w:color="auto"/>
            <w:bottom w:val="none" w:sz="0" w:space="0" w:color="auto"/>
            <w:right w:val="none" w:sz="0" w:space="0" w:color="auto"/>
          </w:divBdr>
        </w:div>
        <w:div w:id="515845516">
          <w:marLeft w:val="0"/>
          <w:marRight w:val="0"/>
          <w:marTop w:val="0"/>
          <w:marBottom w:val="0"/>
          <w:divBdr>
            <w:top w:val="none" w:sz="0" w:space="0" w:color="auto"/>
            <w:left w:val="none" w:sz="0" w:space="0" w:color="auto"/>
            <w:bottom w:val="none" w:sz="0" w:space="0" w:color="auto"/>
            <w:right w:val="none" w:sz="0" w:space="0" w:color="auto"/>
          </w:divBdr>
        </w:div>
        <w:div w:id="520124549">
          <w:marLeft w:val="0"/>
          <w:marRight w:val="0"/>
          <w:marTop w:val="0"/>
          <w:marBottom w:val="0"/>
          <w:divBdr>
            <w:top w:val="none" w:sz="0" w:space="0" w:color="auto"/>
            <w:left w:val="none" w:sz="0" w:space="0" w:color="auto"/>
            <w:bottom w:val="none" w:sz="0" w:space="0" w:color="auto"/>
            <w:right w:val="none" w:sz="0" w:space="0" w:color="auto"/>
          </w:divBdr>
        </w:div>
        <w:div w:id="540745603">
          <w:marLeft w:val="0"/>
          <w:marRight w:val="0"/>
          <w:marTop w:val="0"/>
          <w:marBottom w:val="0"/>
          <w:divBdr>
            <w:top w:val="none" w:sz="0" w:space="0" w:color="auto"/>
            <w:left w:val="none" w:sz="0" w:space="0" w:color="auto"/>
            <w:bottom w:val="none" w:sz="0" w:space="0" w:color="auto"/>
            <w:right w:val="none" w:sz="0" w:space="0" w:color="auto"/>
          </w:divBdr>
        </w:div>
        <w:div w:id="541484724">
          <w:marLeft w:val="0"/>
          <w:marRight w:val="0"/>
          <w:marTop w:val="0"/>
          <w:marBottom w:val="0"/>
          <w:divBdr>
            <w:top w:val="none" w:sz="0" w:space="0" w:color="auto"/>
            <w:left w:val="none" w:sz="0" w:space="0" w:color="auto"/>
            <w:bottom w:val="none" w:sz="0" w:space="0" w:color="auto"/>
            <w:right w:val="none" w:sz="0" w:space="0" w:color="auto"/>
          </w:divBdr>
        </w:div>
        <w:div w:id="544948843">
          <w:marLeft w:val="0"/>
          <w:marRight w:val="0"/>
          <w:marTop w:val="0"/>
          <w:marBottom w:val="0"/>
          <w:divBdr>
            <w:top w:val="none" w:sz="0" w:space="0" w:color="auto"/>
            <w:left w:val="none" w:sz="0" w:space="0" w:color="auto"/>
            <w:bottom w:val="none" w:sz="0" w:space="0" w:color="auto"/>
            <w:right w:val="none" w:sz="0" w:space="0" w:color="auto"/>
          </w:divBdr>
        </w:div>
        <w:div w:id="570388025">
          <w:marLeft w:val="0"/>
          <w:marRight w:val="0"/>
          <w:marTop w:val="0"/>
          <w:marBottom w:val="0"/>
          <w:divBdr>
            <w:top w:val="none" w:sz="0" w:space="0" w:color="auto"/>
            <w:left w:val="none" w:sz="0" w:space="0" w:color="auto"/>
            <w:bottom w:val="none" w:sz="0" w:space="0" w:color="auto"/>
            <w:right w:val="none" w:sz="0" w:space="0" w:color="auto"/>
          </w:divBdr>
        </w:div>
        <w:div w:id="602539978">
          <w:marLeft w:val="0"/>
          <w:marRight w:val="0"/>
          <w:marTop w:val="0"/>
          <w:marBottom w:val="0"/>
          <w:divBdr>
            <w:top w:val="none" w:sz="0" w:space="0" w:color="auto"/>
            <w:left w:val="none" w:sz="0" w:space="0" w:color="auto"/>
            <w:bottom w:val="none" w:sz="0" w:space="0" w:color="auto"/>
            <w:right w:val="none" w:sz="0" w:space="0" w:color="auto"/>
          </w:divBdr>
        </w:div>
        <w:div w:id="612639938">
          <w:marLeft w:val="0"/>
          <w:marRight w:val="0"/>
          <w:marTop w:val="0"/>
          <w:marBottom w:val="0"/>
          <w:divBdr>
            <w:top w:val="none" w:sz="0" w:space="0" w:color="auto"/>
            <w:left w:val="none" w:sz="0" w:space="0" w:color="auto"/>
            <w:bottom w:val="none" w:sz="0" w:space="0" w:color="auto"/>
            <w:right w:val="none" w:sz="0" w:space="0" w:color="auto"/>
          </w:divBdr>
        </w:div>
        <w:div w:id="618075858">
          <w:marLeft w:val="0"/>
          <w:marRight w:val="0"/>
          <w:marTop w:val="0"/>
          <w:marBottom w:val="0"/>
          <w:divBdr>
            <w:top w:val="none" w:sz="0" w:space="0" w:color="auto"/>
            <w:left w:val="none" w:sz="0" w:space="0" w:color="auto"/>
            <w:bottom w:val="none" w:sz="0" w:space="0" w:color="auto"/>
            <w:right w:val="none" w:sz="0" w:space="0" w:color="auto"/>
          </w:divBdr>
        </w:div>
        <w:div w:id="646973732">
          <w:marLeft w:val="0"/>
          <w:marRight w:val="0"/>
          <w:marTop w:val="0"/>
          <w:marBottom w:val="0"/>
          <w:divBdr>
            <w:top w:val="none" w:sz="0" w:space="0" w:color="auto"/>
            <w:left w:val="none" w:sz="0" w:space="0" w:color="auto"/>
            <w:bottom w:val="none" w:sz="0" w:space="0" w:color="auto"/>
            <w:right w:val="none" w:sz="0" w:space="0" w:color="auto"/>
          </w:divBdr>
        </w:div>
        <w:div w:id="651954282">
          <w:marLeft w:val="0"/>
          <w:marRight w:val="0"/>
          <w:marTop w:val="0"/>
          <w:marBottom w:val="0"/>
          <w:divBdr>
            <w:top w:val="none" w:sz="0" w:space="0" w:color="auto"/>
            <w:left w:val="none" w:sz="0" w:space="0" w:color="auto"/>
            <w:bottom w:val="none" w:sz="0" w:space="0" w:color="auto"/>
            <w:right w:val="none" w:sz="0" w:space="0" w:color="auto"/>
          </w:divBdr>
        </w:div>
        <w:div w:id="657459482">
          <w:marLeft w:val="0"/>
          <w:marRight w:val="0"/>
          <w:marTop w:val="0"/>
          <w:marBottom w:val="0"/>
          <w:divBdr>
            <w:top w:val="none" w:sz="0" w:space="0" w:color="auto"/>
            <w:left w:val="none" w:sz="0" w:space="0" w:color="auto"/>
            <w:bottom w:val="none" w:sz="0" w:space="0" w:color="auto"/>
            <w:right w:val="none" w:sz="0" w:space="0" w:color="auto"/>
          </w:divBdr>
        </w:div>
        <w:div w:id="668750150">
          <w:marLeft w:val="0"/>
          <w:marRight w:val="0"/>
          <w:marTop w:val="0"/>
          <w:marBottom w:val="0"/>
          <w:divBdr>
            <w:top w:val="none" w:sz="0" w:space="0" w:color="auto"/>
            <w:left w:val="none" w:sz="0" w:space="0" w:color="auto"/>
            <w:bottom w:val="none" w:sz="0" w:space="0" w:color="auto"/>
            <w:right w:val="none" w:sz="0" w:space="0" w:color="auto"/>
          </w:divBdr>
        </w:div>
        <w:div w:id="683551544">
          <w:marLeft w:val="0"/>
          <w:marRight w:val="0"/>
          <w:marTop w:val="0"/>
          <w:marBottom w:val="0"/>
          <w:divBdr>
            <w:top w:val="none" w:sz="0" w:space="0" w:color="auto"/>
            <w:left w:val="none" w:sz="0" w:space="0" w:color="auto"/>
            <w:bottom w:val="none" w:sz="0" w:space="0" w:color="auto"/>
            <w:right w:val="none" w:sz="0" w:space="0" w:color="auto"/>
          </w:divBdr>
        </w:div>
        <w:div w:id="686829528">
          <w:marLeft w:val="0"/>
          <w:marRight w:val="0"/>
          <w:marTop w:val="0"/>
          <w:marBottom w:val="0"/>
          <w:divBdr>
            <w:top w:val="none" w:sz="0" w:space="0" w:color="auto"/>
            <w:left w:val="none" w:sz="0" w:space="0" w:color="auto"/>
            <w:bottom w:val="none" w:sz="0" w:space="0" w:color="auto"/>
            <w:right w:val="none" w:sz="0" w:space="0" w:color="auto"/>
          </w:divBdr>
        </w:div>
        <w:div w:id="725762657">
          <w:marLeft w:val="0"/>
          <w:marRight w:val="0"/>
          <w:marTop w:val="0"/>
          <w:marBottom w:val="0"/>
          <w:divBdr>
            <w:top w:val="none" w:sz="0" w:space="0" w:color="auto"/>
            <w:left w:val="none" w:sz="0" w:space="0" w:color="auto"/>
            <w:bottom w:val="none" w:sz="0" w:space="0" w:color="auto"/>
            <w:right w:val="none" w:sz="0" w:space="0" w:color="auto"/>
          </w:divBdr>
        </w:div>
        <w:div w:id="748962949">
          <w:marLeft w:val="0"/>
          <w:marRight w:val="0"/>
          <w:marTop w:val="0"/>
          <w:marBottom w:val="0"/>
          <w:divBdr>
            <w:top w:val="none" w:sz="0" w:space="0" w:color="auto"/>
            <w:left w:val="none" w:sz="0" w:space="0" w:color="auto"/>
            <w:bottom w:val="none" w:sz="0" w:space="0" w:color="auto"/>
            <w:right w:val="none" w:sz="0" w:space="0" w:color="auto"/>
          </w:divBdr>
        </w:div>
        <w:div w:id="773020381">
          <w:marLeft w:val="0"/>
          <w:marRight w:val="0"/>
          <w:marTop w:val="0"/>
          <w:marBottom w:val="0"/>
          <w:divBdr>
            <w:top w:val="none" w:sz="0" w:space="0" w:color="auto"/>
            <w:left w:val="none" w:sz="0" w:space="0" w:color="auto"/>
            <w:bottom w:val="none" w:sz="0" w:space="0" w:color="auto"/>
            <w:right w:val="none" w:sz="0" w:space="0" w:color="auto"/>
          </w:divBdr>
        </w:div>
        <w:div w:id="804390273">
          <w:marLeft w:val="0"/>
          <w:marRight w:val="0"/>
          <w:marTop w:val="0"/>
          <w:marBottom w:val="0"/>
          <w:divBdr>
            <w:top w:val="none" w:sz="0" w:space="0" w:color="auto"/>
            <w:left w:val="none" w:sz="0" w:space="0" w:color="auto"/>
            <w:bottom w:val="none" w:sz="0" w:space="0" w:color="auto"/>
            <w:right w:val="none" w:sz="0" w:space="0" w:color="auto"/>
          </w:divBdr>
        </w:div>
        <w:div w:id="808985259">
          <w:marLeft w:val="0"/>
          <w:marRight w:val="0"/>
          <w:marTop w:val="0"/>
          <w:marBottom w:val="0"/>
          <w:divBdr>
            <w:top w:val="none" w:sz="0" w:space="0" w:color="auto"/>
            <w:left w:val="none" w:sz="0" w:space="0" w:color="auto"/>
            <w:bottom w:val="none" w:sz="0" w:space="0" w:color="auto"/>
            <w:right w:val="none" w:sz="0" w:space="0" w:color="auto"/>
          </w:divBdr>
        </w:div>
        <w:div w:id="815799285">
          <w:marLeft w:val="0"/>
          <w:marRight w:val="0"/>
          <w:marTop w:val="0"/>
          <w:marBottom w:val="0"/>
          <w:divBdr>
            <w:top w:val="none" w:sz="0" w:space="0" w:color="auto"/>
            <w:left w:val="none" w:sz="0" w:space="0" w:color="auto"/>
            <w:bottom w:val="none" w:sz="0" w:space="0" w:color="auto"/>
            <w:right w:val="none" w:sz="0" w:space="0" w:color="auto"/>
          </w:divBdr>
        </w:div>
        <w:div w:id="830220684">
          <w:marLeft w:val="0"/>
          <w:marRight w:val="0"/>
          <w:marTop w:val="0"/>
          <w:marBottom w:val="0"/>
          <w:divBdr>
            <w:top w:val="none" w:sz="0" w:space="0" w:color="auto"/>
            <w:left w:val="none" w:sz="0" w:space="0" w:color="auto"/>
            <w:bottom w:val="none" w:sz="0" w:space="0" w:color="auto"/>
            <w:right w:val="none" w:sz="0" w:space="0" w:color="auto"/>
          </w:divBdr>
        </w:div>
        <w:div w:id="871116234">
          <w:marLeft w:val="0"/>
          <w:marRight w:val="0"/>
          <w:marTop w:val="0"/>
          <w:marBottom w:val="0"/>
          <w:divBdr>
            <w:top w:val="none" w:sz="0" w:space="0" w:color="auto"/>
            <w:left w:val="none" w:sz="0" w:space="0" w:color="auto"/>
            <w:bottom w:val="none" w:sz="0" w:space="0" w:color="auto"/>
            <w:right w:val="none" w:sz="0" w:space="0" w:color="auto"/>
          </w:divBdr>
        </w:div>
        <w:div w:id="873427859">
          <w:marLeft w:val="0"/>
          <w:marRight w:val="0"/>
          <w:marTop w:val="0"/>
          <w:marBottom w:val="0"/>
          <w:divBdr>
            <w:top w:val="none" w:sz="0" w:space="0" w:color="auto"/>
            <w:left w:val="none" w:sz="0" w:space="0" w:color="auto"/>
            <w:bottom w:val="none" w:sz="0" w:space="0" w:color="auto"/>
            <w:right w:val="none" w:sz="0" w:space="0" w:color="auto"/>
          </w:divBdr>
        </w:div>
        <w:div w:id="923222825">
          <w:marLeft w:val="0"/>
          <w:marRight w:val="0"/>
          <w:marTop w:val="0"/>
          <w:marBottom w:val="0"/>
          <w:divBdr>
            <w:top w:val="none" w:sz="0" w:space="0" w:color="auto"/>
            <w:left w:val="none" w:sz="0" w:space="0" w:color="auto"/>
            <w:bottom w:val="none" w:sz="0" w:space="0" w:color="auto"/>
            <w:right w:val="none" w:sz="0" w:space="0" w:color="auto"/>
          </w:divBdr>
        </w:div>
        <w:div w:id="945695241">
          <w:marLeft w:val="0"/>
          <w:marRight w:val="0"/>
          <w:marTop w:val="0"/>
          <w:marBottom w:val="0"/>
          <w:divBdr>
            <w:top w:val="none" w:sz="0" w:space="0" w:color="auto"/>
            <w:left w:val="none" w:sz="0" w:space="0" w:color="auto"/>
            <w:bottom w:val="none" w:sz="0" w:space="0" w:color="auto"/>
            <w:right w:val="none" w:sz="0" w:space="0" w:color="auto"/>
          </w:divBdr>
        </w:div>
        <w:div w:id="960645017">
          <w:marLeft w:val="0"/>
          <w:marRight w:val="0"/>
          <w:marTop w:val="0"/>
          <w:marBottom w:val="0"/>
          <w:divBdr>
            <w:top w:val="none" w:sz="0" w:space="0" w:color="auto"/>
            <w:left w:val="none" w:sz="0" w:space="0" w:color="auto"/>
            <w:bottom w:val="none" w:sz="0" w:space="0" w:color="auto"/>
            <w:right w:val="none" w:sz="0" w:space="0" w:color="auto"/>
          </w:divBdr>
        </w:div>
        <w:div w:id="964655468">
          <w:marLeft w:val="0"/>
          <w:marRight w:val="0"/>
          <w:marTop w:val="0"/>
          <w:marBottom w:val="0"/>
          <w:divBdr>
            <w:top w:val="none" w:sz="0" w:space="0" w:color="auto"/>
            <w:left w:val="none" w:sz="0" w:space="0" w:color="auto"/>
            <w:bottom w:val="none" w:sz="0" w:space="0" w:color="auto"/>
            <w:right w:val="none" w:sz="0" w:space="0" w:color="auto"/>
          </w:divBdr>
        </w:div>
        <w:div w:id="983892550">
          <w:marLeft w:val="0"/>
          <w:marRight w:val="0"/>
          <w:marTop w:val="0"/>
          <w:marBottom w:val="0"/>
          <w:divBdr>
            <w:top w:val="none" w:sz="0" w:space="0" w:color="auto"/>
            <w:left w:val="none" w:sz="0" w:space="0" w:color="auto"/>
            <w:bottom w:val="none" w:sz="0" w:space="0" w:color="auto"/>
            <w:right w:val="none" w:sz="0" w:space="0" w:color="auto"/>
          </w:divBdr>
        </w:div>
        <w:div w:id="1029374544">
          <w:marLeft w:val="0"/>
          <w:marRight w:val="0"/>
          <w:marTop w:val="0"/>
          <w:marBottom w:val="0"/>
          <w:divBdr>
            <w:top w:val="none" w:sz="0" w:space="0" w:color="auto"/>
            <w:left w:val="none" w:sz="0" w:space="0" w:color="auto"/>
            <w:bottom w:val="none" w:sz="0" w:space="0" w:color="auto"/>
            <w:right w:val="none" w:sz="0" w:space="0" w:color="auto"/>
          </w:divBdr>
        </w:div>
        <w:div w:id="1078863356">
          <w:marLeft w:val="0"/>
          <w:marRight w:val="0"/>
          <w:marTop w:val="0"/>
          <w:marBottom w:val="0"/>
          <w:divBdr>
            <w:top w:val="none" w:sz="0" w:space="0" w:color="auto"/>
            <w:left w:val="none" w:sz="0" w:space="0" w:color="auto"/>
            <w:bottom w:val="none" w:sz="0" w:space="0" w:color="auto"/>
            <w:right w:val="none" w:sz="0" w:space="0" w:color="auto"/>
          </w:divBdr>
        </w:div>
        <w:div w:id="1173453632">
          <w:marLeft w:val="0"/>
          <w:marRight w:val="0"/>
          <w:marTop w:val="0"/>
          <w:marBottom w:val="0"/>
          <w:divBdr>
            <w:top w:val="none" w:sz="0" w:space="0" w:color="auto"/>
            <w:left w:val="none" w:sz="0" w:space="0" w:color="auto"/>
            <w:bottom w:val="none" w:sz="0" w:space="0" w:color="auto"/>
            <w:right w:val="none" w:sz="0" w:space="0" w:color="auto"/>
          </w:divBdr>
        </w:div>
        <w:div w:id="1187525812">
          <w:marLeft w:val="0"/>
          <w:marRight w:val="0"/>
          <w:marTop w:val="0"/>
          <w:marBottom w:val="0"/>
          <w:divBdr>
            <w:top w:val="none" w:sz="0" w:space="0" w:color="auto"/>
            <w:left w:val="none" w:sz="0" w:space="0" w:color="auto"/>
            <w:bottom w:val="none" w:sz="0" w:space="0" w:color="auto"/>
            <w:right w:val="none" w:sz="0" w:space="0" w:color="auto"/>
          </w:divBdr>
        </w:div>
        <w:div w:id="1194003362">
          <w:marLeft w:val="0"/>
          <w:marRight w:val="0"/>
          <w:marTop w:val="0"/>
          <w:marBottom w:val="0"/>
          <w:divBdr>
            <w:top w:val="none" w:sz="0" w:space="0" w:color="auto"/>
            <w:left w:val="none" w:sz="0" w:space="0" w:color="auto"/>
            <w:bottom w:val="none" w:sz="0" w:space="0" w:color="auto"/>
            <w:right w:val="none" w:sz="0" w:space="0" w:color="auto"/>
          </w:divBdr>
        </w:div>
        <w:div w:id="1213421658">
          <w:marLeft w:val="0"/>
          <w:marRight w:val="0"/>
          <w:marTop w:val="0"/>
          <w:marBottom w:val="0"/>
          <w:divBdr>
            <w:top w:val="none" w:sz="0" w:space="0" w:color="auto"/>
            <w:left w:val="none" w:sz="0" w:space="0" w:color="auto"/>
            <w:bottom w:val="none" w:sz="0" w:space="0" w:color="auto"/>
            <w:right w:val="none" w:sz="0" w:space="0" w:color="auto"/>
          </w:divBdr>
        </w:div>
        <w:div w:id="1243874165">
          <w:marLeft w:val="0"/>
          <w:marRight w:val="0"/>
          <w:marTop w:val="0"/>
          <w:marBottom w:val="0"/>
          <w:divBdr>
            <w:top w:val="none" w:sz="0" w:space="0" w:color="auto"/>
            <w:left w:val="none" w:sz="0" w:space="0" w:color="auto"/>
            <w:bottom w:val="none" w:sz="0" w:space="0" w:color="auto"/>
            <w:right w:val="none" w:sz="0" w:space="0" w:color="auto"/>
          </w:divBdr>
        </w:div>
        <w:div w:id="1272006171">
          <w:marLeft w:val="0"/>
          <w:marRight w:val="0"/>
          <w:marTop w:val="0"/>
          <w:marBottom w:val="0"/>
          <w:divBdr>
            <w:top w:val="none" w:sz="0" w:space="0" w:color="auto"/>
            <w:left w:val="none" w:sz="0" w:space="0" w:color="auto"/>
            <w:bottom w:val="none" w:sz="0" w:space="0" w:color="auto"/>
            <w:right w:val="none" w:sz="0" w:space="0" w:color="auto"/>
          </w:divBdr>
        </w:div>
        <w:div w:id="1334182775">
          <w:marLeft w:val="0"/>
          <w:marRight w:val="0"/>
          <w:marTop w:val="0"/>
          <w:marBottom w:val="0"/>
          <w:divBdr>
            <w:top w:val="none" w:sz="0" w:space="0" w:color="auto"/>
            <w:left w:val="none" w:sz="0" w:space="0" w:color="auto"/>
            <w:bottom w:val="none" w:sz="0" w:space="0" w:color="auto"/>
            <w:right w:val="none" w:sz="0" w:space="0" w:color="auto"/>
          </w:divBdr>
        </w:div>
        <w:div w:id="1343051786">
          <w:marLeft w:val="0"/>
          <w:marRight w:val="0"/>
          <w:marTop w:val="0"/>
          <w:marBottom w:val="0"/>
          <w:divBdr>
            <w:top w:val="none" w:sz="0" w:space="0" w:color="auto"/>
            <w:left w:val="none" w:sz="0" w:space="0" w:color="auto"/>
            <w:bottom w:val="none" w:sz="0" w:space="0" w:color="auto"/>
            <w:right w:val="none" w:sz="0" w:space="0" w:color="auto"/>
          </w:divBdr>
        </w:div>
        <w:div w:id="1343514239">
          <w:marLeft w:val="0"/>
          <w:marRight w:val="0"/>
          <w:marTop w:val="0"/>
          <w:marBottom w:val="0"/>
          <w:divBdr>
            <w:top w:val="none" w:sz="0" w:space="0" w:color="auto"/>
            <w:left w:val="none" w:sz="0" w:space="0" w:color="auto"/>
            <w:bottom w:val="none" w:sz="0" w:space="0" w:color="auto"/>
            <w:right w:val="none" w:sz="0" w:space="0" w:color="auto"/>
          </w:divBdr>
        </w:div>
        <w:div w:id="1348364486">
          <w:marLeft w:val="0"/>
          <w:marRight w:val="0"/>
          <w:marTop w:val="0"/>
          <w:marBottom w:val="0"/>
          <w:divBdr>
            <w:top w:val="none" w:sz="0" w:space="0" w:color="auto"/>
            <w:left w:val="none" w:sz="0" w:space="0" w:color="auto"/>
            <w:bottom w:val="none" w:sz="0" w:space="0" w:color="auto"/>
            <w:right w:val="none" w:sz="0" w:space="0" w:color="auto"/>
          </w:divBdr>
        </w:div>
        <w:div w:id="1383671267">
          <w:marLeft w:val="0"/>
          <w:marRight w:val="0"/>
          <w:marTop w:val="0"/>
          <w:marBottom w:val="0"/>
          <w:divBdr>
            <w:top w:val="none" w:sz="0" w:space="0" w:color="auto"/>
            <w:left w:val="none" w:sz="0" w:space="0" w:color="auto"/>
            <w:bottom w:val="none" w:sz="0" w:space="0" w:color="auto"/>
            <w:right w:val="none" w:sz="0" w:space="0" w:color="auto"/>
          </w:divBdr>
        </w:div>
        <w:div w:id="1390688783">
          <w:marLeft w:val="0"/>
          <w:marRight w:val="0"/>
          <w:marTop w:val="0"/>
          <w:marBottom w:val="0"/>
          <w:divBdr>
            <w:top w:val="none" w:sz="0" w:space="0" w:color="auto"/>
            <w:left w:val="none" w:sz="0" w:space="0" w:color="auto"/>
            <w:bottom w:val="none" w:sz="0" w:space="0" w:color="auto"/>
            <w:right w:val="none" w:sz="0" w:space="0" w:color="auto"/>
          </w:divBdr>
        </w:div>
        <w:div w:id="1420641625">
          <w:marLeft w:val="0"/>
          <w:marRight w:val="0"/>
          <w:marTop w:val="0"/>
          <w:marBottom w:val="0"/>
          <w:divBdr>
            <w:top w:val="none" w:sz="0" w:space="0" w:color="auto"/>
            <w:left w:val="none" w:sz="0" w:space="0" w:color="auto"/>
            <w:bottom w:val="none" w:sz="0" w:space="0" w:color="auto"/>
            <w:right w:val="none" w:sz="0" w:space="0" w:color="auto"/>
          </w:divBdr>
        </w:div>
        <w:div w:id="1448232331">
          <w:marLeft w:val="0"/>
          <w:marRight w:val="0"/>
          <w:marTop w:val="0"/>
          <w:marBottom w:val="0"/>
          <w:divBdr>
            <w:top w:val="none" w:sz="0" w:space="0" w:color="auto"/>
            <w:left w:val="none" w:sz="0" w:space="0" w:color="auto"/>
            <w:bottom w:val="none" w:sz="0" w:space="0" w:color="auto"/>
            <w:right w:val="none" w:sz="0" w:space="0" w:color="auto"/>
          </w:divBdr>
        </w:div>
        <w:div w:id="1456098788">
          <w:marLeft w:val="0"/>
          <w:marRight w:val="0"/>
          <w:marTop w:val="0"/>
          <w:marBottom w:val="0"/>
          <w:divBdr>
            <w:top w:val="none" w:sz="0" w:space="0" w:color="auto"/>
            <w:left w:val="none" w:sz="0" w:space="0" w:color="auto"/>
            <w:bottom w:val="none" w:sz="0" w:space="0" w:color="auto"/>
            <w:right w:val="none" w:sz="0" w:space="0" w:color="auto"/>
          </w:divBdr>
        </w:div>
        <w:div w:id="1457599746">
          <w:marLeft w:val="0"/>
          <w:marRight w:val="0"/>
          <w:marTop w:val="0"/>
          <w:marBottom w:val="0"/>
          <w:divBdr>
            <w:top w:val="none" w:sz="0" w:space="0" w:color="auto"/>
            <w:left w:val="none" w:sz="0" w:space="0" w:color="auto"/>
            <w:bottom w:val="none" w:sz="0" w:space="0" w:color="auto"/>
            <w:right w:val="none" w:sz="0" w:space="0" w:color="auto"/>
          </w:divBdr>
        </w:div>
        <w:div w:id="1475949485">
          <w:marLeft w:val="0"/>
          <w:marRight w:val="0"/>
          <w:marTop w:val="0"/>
          <w:marBottom w:val="0"/>
          <w:divBdr>
            <w:top w:val="none" w:sz="0" w:space="0" w:color="auto"/>
            <w:left w:val="none" w:sz="0" w:space="0" w:color="auto"/>
            <w:bottom w:val="none" w:sz="0" w:space="0" w:color="auto"/>
            <w:right w:val="none" w:sz="0" w:space="0" w:color="auto"/>
          </w:divBdr>
        </w:div>
        <w:div w:id="1482385150">
          <w:marLeft w:val="0"/>
          <w:marRight w:val="0"/>
          <w:marTop w:val="0"/>
          <w:marBottom w:val="0"/>
          <w:divBdr>
            <w:top w:val="none" w:sz="0" w:space="0" w:color="auto"/>
            <w:left w:val="none" w:sz="0" w:space="0" w:color="auto"/>
            <w:bottom w:val="none" w:sz="0" w:space="0" w:color="auto"/>
            <w:right w:val="none" w:sz="0" w:space="0" w:color="auto"/>
          </w:divBdr>
        </w:div>
        <w:div w:id="1484859219">
          <w:marLeft w:val="0"/>
          <w:marRight w:val="0"/>
          <w:marTop w:val="0"/>
          <w:marBottom w:val="0"/>
          <w:divBdr>
            <w:top w:val="none" w:sz="0" w:space="0" w:color="auto"/>
            <w:left w:val="none" w:sz="0" w:space="0" w:color="auto"/>
            <w:bottom w:val="none" w:sz="0" w:space="0" w:color="auto"/>
            <w:right w:val="none" w:sz="0" w:space="0" w:color="auto"/>
          </w:divBdr>
        </w:div>
        <w:div w:id="1511942450">
          <w:marLeft w:val="0"/>
          <w:marRight w:val="0"/>
          <w:marTop w:val="0"/>
          <w:marBottom w:val="0"/>
          <w:divBdr>
            <w:top w:val="none" w:sz="0" w:space="0" w:color="auto"/>
            <w:left w:val="none" w:sz="0" w:space="0" w:color="auto"/>
            <w:bottom w:val="none" w:sz="0" w:space="0" w:color="auto"/>
            <w:right w:val="none" w:sz="0" w:space="0" w:color="auto"/>
          </w:divBdr>
        </w:div>
        <w:div w:id="1576403259">
          <w:marLeft w:val="0"/>
          <w:marRight w:val="0"/>
          <w:marTop w:val="0"/>
          <w:marBottom w:val="0"/>
          <w:divBdr>
            <w:top w:val="none" w:sz="0" w:space="0" w:color="auto"/>
            <w:left w:val="none" w:sz="0" w:space="0" w:color="auto"/>
            <w:bottom w:val="none" w:sz="0" w:space="0" w:color="auto"/>
            <w:right w:val="none" w:sz="0" w:space="0" w:color="auto"/>
          </w:divBdr>
        </w:div>
        <w:div w:id="1605501094">
          <w:marLeft w:val="0"/>
          <w:marRight w:val="0"/>
          <w:marTop w:val="0"/>
          <w:marBottom w:val="0"/>
          <w:divBdr>
            <w:top w:val="none" w:sz="0" w:space="0" w:color="auto"/>
            <w:left w:val="none" w:sz="0" w:space="0" w:color="auto"/>
            <w:bottom w:val="none" w:sz="0" w:space="0" w:color="auto"/>
            <w:right w:val="none" w:sz="0" w:space="0" w:color="auto"/>
          </w:divBdr>
        </w:div>
        <w:div w:id="1622494843">
          <w:marLeft w:val="0"/>
          <w:marRight w:val="0"/>
          <w:marTop w:val="0"/>
          <w:marBottom w:val="0"/>
          <w:divBdr>
            <w:top w:val="none" w:sz="0" w:space="0" w:color="auto"/>
            <w:left w:val="none" w:sz="0" w:space="0" w:color="auto"/>
            <w:bottom w:val="none" w:sz="0" w:space="0" w:color="auto"/>
            <w:right w:val="none" w:sz="0" w:space="0" w:color="auto"/>
          </w:divBdr>
        </w:div>
        <w:div w:id="1659844052">
          <w:marLeft w:val="0"/>
          <w:marRight w:val="0"/>
          <w:marTop w:val="0"/>
          <w:marBottom w:val="0"/>
          <w:divBdr>
            <w:top w:val="none" w:sz="0" w:space="0" w:color="auto"/>
            <w:left w:val="none" w:sz="0" w:space="0" w:color="auto"/>
            <w:bottom w:val="none" w:sz="0" w:space="0" w:color="auto"/>
            <w:right w:val="none" w:sz="0" w:space="0" w:color="auto"/>
          </w:divBdr>
        </w:div>
        <w:div w:id="1667705384">
          <w:marLeft w:val="0"/>
          <w:marRight w:val="0"/>
          <w:marTop w:val="0"/>
          <w:marBottom w:val="0"/>
          <w:divBdr>
            <w:top w:val="none" w:sz="0" w:space="0" w:color="auto"/>
            <w:left w:val="none" w:sz="0" w:space="0" w:color="auto"/>
            <w:bottom w:val="none" w:sz="0" w:space="0" w:color="auto"/>
            <w:right w:val="none" w:sz="0" w:space="0" w:color="auto"/>
          </w:divBdr>
        </w:div>
        <w:div w:id="1675570823">
          <w:marLeft w:val="0"/>
          <w:marRight w:val="0"/>
          <w:marTop w:val="0"/>
          <w:marBottom w:val="0"/>
          <w:divBdr>
            <w:top w:val="none" w:sz="0" w:space="0" w:color="auto"/>
            <w:left w:val="none" w:sz="0" w:space="0" w:color="auto"/>
            <w:bottom w:val="none" w:sz="0" w:space="0" w:color="auto"/>
            <w:right w:val="none" w:sz="0" w:space="0" w:color="auto"/>
          </w:divBdr>
        </w:div>
        <w:div w:id="1684550313">
          <w:marLeft w:val="0"/>
          <w:marRight w:val="0"/>
          <w:marTop w:val="0"/>
          <w:marBottom w:val="0"/>
          <w:divBdr>
            <w:top w:val="none" w:sz="0" w:space="0" w:color="auto"/>
            <w:left w:val="none" w:sz="0" w:space="0" w:color="auto"/>
            <w:bottom w:val="none" w:sz="0" w:space="0" w:color="auto"/>
            <w:right w:val="none" w:sz="0" w:space="0" w:color="auto"/>
          </w:divBdr>
        </w:div>
        <w:div w:id="1709917968">
          <w:marLeft w:val="0"/>
          <w:marRight w:val="0"/>
          <w:marTop w:val="0"/>
          <w:marBottom w:val="0"/>
          <w:divBdr>
            <w:top w:val="none" w:sz="0" w:space="0" w:color="auto"/>
            <w:left w:val="none" w:sz="0" w:space="0" w:color="auto"/>
            <w:bottom w:val="none" w:sz="0" w:space="0" w:color="auto"/>
            <w:right w:val="none" w:sz="0" w:space="0" w:color="auto"/>
          </w:divBdr>
        </w:div>
        <w:div w:id="1713766708">
          <w:marLeft w:val="0"/>
          <w:marRight w:val="0"/>
          <w:marTop w:val="0"/>
          <w:marBottom w:val="0"/>
          <w:divBdr>
            <w:top w:val="none" w:sz="0" w:space="0" w:color="auto"/>
            <w:left w:val="none" w:sz="0" w:space="0" w:color="auto"/>
            <w:bottom w:val="none" w:sz="0" w:space="0" w:color="auto"/>
            <w:right w:val="none" w:sz="0" w:space="0" w:color="auto"/>
          </w:divBdr>
        </w:div>
        <w:div w:id="1716126672">
          <w:marLeft w:val="0"/>
          <w:marRight w:val="0"/>
          <w:marTop w:val="0"/>
          <w:marBottom w:val="0"/>
          <w:divBdr>
            <w:top w:val="none" w:sz="0" w:space="0" w:color="auto"/>
            <w:left w:val="none" w:sz="0" w:space="0" w:color="auto"/>
            <w:bottom w:val="none" w:sz="0" w:space="0" w:color="auto"/>
            <w:right w:val="none" w:sz="0" w:space="0" w:color="auto"/>
          </w:divBdr>
        </w:div>
        <w:div w:id="1730416877">
          <w:marLeft w:val="0"/>
          <w:marRight w:val="0"/>
          <w:marTop w:val="0"/>
          <w:marBottom w:val="0"/>
          <w:divBdr>
            <w:top w:val="none" w:sz="0" w:space="0" w:color="auto"/>
            <w:left w:val="none" w:sz="0" w:space="0" w:color="auto"/>
            <w:bottom w:val="none" w:sz="0" w:space="0" w:color="auto"/>
            <w:right w:val="none" w:sz="0" w:space="0" w:color="auto"/>
          </w:divBdr>
        </w:div>
        <w:div w:id="1801915643">
          <w:marLeft w:val="0"/>
          <w:marRight w:val="0"/>
          <w:marTop w:val="0"/>
          <w:marBottom w:val="0"/>
          <w:divBdr>
            <w:top w:val="none" w:sz="0" w:space="0" w:color="auto"/>
            <w:left w:val="none" w:sz="0" w:space="0" w:color="auto"/>
            <w:bottom w:val="none" w:sz="0" w:space="0" w:color="auto"/>
            <w:right w:val="none" w:sz="0" w:space="0" w:color="auto"/>
          </w:divBdr>
        </w:div>
        <w:div w:id="1828859383">
          <w:marLeft w:val="0"/>
          <w:marRight w:val="0"/>
          <w:marTop w:val="0"/>
          <w:marBottom w:val="0"/>
          <w:divBdr>
            <w:top w:val="none" w:sz="0" w:space="0" w:color="auto"/>
            <w:left w:val="none" w:sz="0" w:space="0" w:color="auto"/>
            <w:bottom w:val="none" w:sz="0" w:space="0" w:color="auto"/>
            <w:right w:val="none" w:sz="0" w:space="0" w:color="auto"/>
          </w:divBdr>
        </w:div>
        <w:div w:id="1842311674">
          <w:marLeft w:val="0"/>
          <w:marRight w:val="0"/>
          <w:marTop w:val="0"/>
          <w:marBottom w:val="0"/>
          <w:divBdr>
            <w:top w:val="none" w:sz="0" w:space="0" w:color="auto"/>
            <w:left w:val="none" w:sz="0" w:space="0" w:color="auto"/>
            <w:bottom w:val="none" w:sz="0" w:space="0" w:color="auto"/>
            <w:right w:val="none" w:sz="0" w:space="0" w:color="auto"/>
          </w:divBdr>
        </w:div>
        <w:div w:id="1851748241">
          <w:marLeft w:val="0"/>
          <w:marRight w:val="0"/>
          <w:marTop w:val="0"/>
          <w:marBottom w:val="0"/>
          <w:divBdr>
            <w:top w:val="none" w:sz="0" w:space="0" w:color="auto"/>
            <w:left w:val="none" w:sz="0" w:space="0" w:color="auto"/>
            <w:bottom w:val="none" w:sz="0" w:space="0" w:color="auto"/>
            <w:right w:val="none" w:sz="0" w:space="0" w:color="auto"/>
          </w:divBdr>
        </w:div>
        <w:div w:id="1855999628">
          <w:marLeft w:val="0"/>
          <w:marRight w:val="0"/>
          <w:marTop w:val="0"/>
          <w:marBottom w:val="0"/>
          <w:divBdr>
            <w:top w:val="none" w:sz="0" w:space="0" w:color="auto"/>
            <w:left w:val="none" w:sz="0" w:space="0" w:color="auto"/>
            <w:bottom w:val="none" w:sz="0" w:space="0" w:color="auto"/>
            <w:right w:val="none" w:sz="0" w:space="0" w:color="auto"/>
          </w:divBdr>
        </w:div>
        <w:div w:id="1866015339">
          <w:marLeft w:val="0"/>
          <w:marRight w:val="0"/>
          <w:marTop w:val="0"/>
          <w:marBottom w:val="0"/>
          <w:divBdr>
            <w:top w:val="none" w:sz="0" w:space="0" w:color="auto"/>
            <w:left w:val="none" w:sz="0" w:space="0" w:color="auto"/>
            <w:bottom w:val="none" w:sz="0" w:space="0" w:color="auto"/>
            <w:right w:val="none" w:sz="0" w:space="0" w:color="auto"/>
          </w:divBdr>
        </w:div>
        <w:div w:id="1866357603">
          <w:marLeft w:val="0"/>
          <w:marRight w:val="0"/>
          <w:marTop w:val="0"/>
          <w:marBottom w:val="0"/>
          <w:divBdr>
            <w:top w:val="none" w:sz="0" w:space="0" w:color="auto"/>
            <w:left w:val="none" w:sz="0" w:space="0" w:color="auto"/>
            <w:bottom w:val="none" w:sz="0" w:space="0" w:color="auto"/>
            <w:right w:val="none" w:sz="0" w:space="0" w:color="auto"/>
          </w:divBdr>
        </w:div>
        <w:div w:id="1915316970">
          <w:marLeft w:val="0"/>
          <w:marRight w:val="0"/>
          <w:marTop w:val="0"/>
          <w:marBottom w:val="0"/>
          <w:divBdr>
            <w:top w:val="none" w:sz="0" w:space="0" w:color="auto"/>
            <w:left w:val="none" w:sz="0" w:space="0" w:color="auto"/>
            <w:bottom w:val="none" w:sz="0" w:space="0" w:color="auto"/>
            <w:right w:val="none" w:sz="0" w:space="0" w:color="auto"/>
          </w:divBdr>
        </w:div>
        <w:div w:id="1924559617">
          <w:marLeft w:val="0"/>
          <w:marRight w:val="0"/>
          <w:marTop w:val="0"/>
          <w:marBottom w:val="0"/>
          <w:divBdr>
            <w:top w:val="none" w:sz="0" w:space="0" w:color="auto"/>
            <w:left w:val="none" w:sz="0" w:space="0" w:color="auto"/>
            <w:bottom w:val="none" w:sz="0" w:space="0" w:color="auto"/>
            <w:right w:val="none" w:sz="0" w:space="0" w:color="auto"/>
          </w:divBdr>
        </w:div>
        <w:div w:id="1981885918">
          <w:marLeft w:val="0"/>
          <w:marRight w:val="0"/>
          <w:marTop w:val="0"/>
          <w:marBottom w:val="0"/>
          <w:divBdr>
            <w:top w:val="none" w:sz="0" w:space="0" w:color="auto"/>
            <w:left w:val="none" w:sz="0" w:space="0" w:color="auto"/>
            <w:bottom w:val="none" w:sz="0" w:space="0" w:color="auto"/>
            <w:right w:val="none" w:sz="0" w:space="0" w:color="auto"/>
          </w:divBdr>
        </w:div>
        <w:div w:id="2000428381">
          <w:marLeft w:val="0"/>
          <w:marRight w:val="0"/>
          <w:marTop w:val="0"/>
          <w:marBottom w:val="0"/>
          <w:divBdr>
            <w:top w:val="none" w:sz="0" w:space="0" w:color="auto"/>
            <w:left w:val="none" w:sz="0" w:space="0" w:color="auto"/>
            <w:bottom w:val="none" w:sz="0" w:space="0" w:color="auto"/>
            <w:right w:val="none" w:sz="0" w:space="0" w:color="auto"/>
          </w:divBdr>
        </w:div>
        <w:div w:id="2000843848">
          <w:marLeft w:val="0"/>
          <w:marRight w:val="0"/>
          <w:marTop w:val="0"/>
          <w:marBottom w:val="0"/>
          <w:divBdr>
            <w:top w:val="none" w:sz="0" w:space="0" w:color="auto"/>
            <w:left w:val="none" w:sz="0" w:space="0" w:color="auto"/>
            <w:bottom w:val="none" w:sz="0" w:space="0" w:color="auto"/>
            <w:right w:val="none" w:sz="0" w:space="0" w:color="auto"/>
          </w:divBdr>
        </w:div>
        <w:div w:id="2027705980">
          <w:marLeft w:val="0"/>
          <w:marRight w:val="0"/>
          <w:marTop w:val="0"/>
          <w:marBottom w:val="0"/>
          <w:divBdr>
            <w:top w:val="none" w:sz="0" w:space="0" w:color="auto"/>
            <w:left w:val="none" w:sz="0" w:space="0" w:color="auto"/>
            <w:bottom w:val="none" w:sz="0" w:space="0" w:color="auto"/>
            <w:right w:val="none" w:sz="0" w:space="0" w:color="auto"/>
          </w:divBdr>
        </w:div>
        <w:div w:id="2079471467">
          <w:marLeft w:val="0"/>
          <w:marRight w:val="0"/>
          <w:marTop w:val="0"/>
          <w:marBottom w:val="0"/>
          <w:divBdr>
            <w:top w:val="none" w:sz="0" w:space="0" w:color="auto"/>
            <w:left w:val="none" w:sz="0" w:space="0" w:color="auto"/>
            <w:bottom w:val="none" w:sz="0" w:space="0" w:color="auto"/>
            <w:right w:val="none" w:sz="0" w:space="0" w:color="auto"/>
          </w:divBdr>
        </w:div>
        <w:div w:id="2111971523">
          <w:marLeft w:val="0"/>
          <w:marRight w:val="0"/>
          <w:marTop w:val="0"/>
          <w:marBottom w:val="0"/>
          <w:divBdr>
            <w:top w:val="none" w:sz="0" w:space="0" w:color="auto"/>
            <w:left w:val="none" w:sz="0" w:space="0" w:color="auto"/>
            <w:bottom w:val="none" w:sz="0" w:space="0" w:color="auto"/>
            <w:right w:val="none" w:sz="0" w:space="0" w:color="auto"/>
          </w:divBdr>
        </w:div>
        <w:div w:id="2123838735">
          <w:marLeft w:val="0"/>
          <w:marRight w:val="0"/>
          <w:marTop w:val="0"/>
          <w:marBottom w:val="0"/>
          <w:divBdr>
            <w:top w:val="none" w:sz="0" w:space="0" w:color="auto"/>
            <w:left w:val="none" w:sz="0" w:space="0" w:color="auto"/>
            <w:bottom w:val="none" w:sz="0" w:space="0" w:color="auto"/>
            <w:right w:val="none" w:sz="0" w:space="0" w:color="auto"/>
          </w:divBdr>
        </w:div>
        <w:div w:id="2126195857">
          <w:marLeft w:val="0"/>
          <w:marRight w:val="0"/>
          <w:marTop w:val="0"/>
          <w:marBottom w:val="0"/>
          <w:divBdr>
            <w:top w:val="none" w:sz="0" w:space="0" w:color="auto"/>
            <w:left w:val="none" w:sz="0" w:space="0" w:color="auto"/>
            <w:bottom w:val="none" w:sz="0" w:space="0" w:color="auto"/>
            <w:right w:val="none" w:sz="0" w:space="0" w:color="auto"/>
          </w:divBdr>
        </w:div>
      </w:divsChild>
    </w:div>
    <w:div w:id="357507896">
      <w:bodyDiv w:val="1"/>
      <w:marLeft w:val="0"/>
      <w:marRight w:val="0"/>
      <w:marTop w:val="0"/>
      <w:marBottom w:val="0"/>
      <w:divBdr>
        <w:top w:val="none" w:sz="0" w:space="0" w:color="auto"/>
        <w:left w:val="none" w:sz="0" w:space="0" w:color="auto"/>
        <w:bottom w:val="none" w:sz="0" w:space="0" w:color="auto"/>
        <w:right w:val="none" w:sz="0" w:space="0" w:color="auto"/>
      </w:divBdr>
    </w:div>
    <w:div w:id="479230692">
      <w:bodyDiv w:val="1"/>
      <w:marLeft w:val="0"/>
      <w:marRight w:val="0"/>
      <w:marTop w:val="0"/>
      <w:marBottom w:val="0"/>
      <w:divBdr>
        <w:top w:val="none" w:sz="0" w:space="0" w:color="auto"/>
        <w:left w:val="none" w:sz="0" w:space="0" w:color="auto"/>
        <w:bottom w:val="none" w:sz="0" w:space="0" w:color="auto"/>
        <w:right w:val="none" w:sz="0" w:space="0" w:color="auto"/>
      </w:divBdr>
    </w:div>
    <w:div w:id="577060611">
      <w:bodyDiv w:val="1"/>
      <w:marLeft w:val="0"/>
      <w:marRight w:val="0"/>
      <w:marTop w:val="0"/>
      <w:marBottom w:val="0"/>
      <w:divBdr>
        <w:top w:val="none" w:sz="0" w:space="0" w:color="auto"/>
        <w:left w:val="none" w:sz="0" w:space="0" w:color="auto"/>
        <w:bottom w:val="none" w:sz="0" w:space="0" w:color="auto"/>
        <w:right w:val="none" w:sz="0" w:space="0" w:color="auto"/>
      </w:divBdr>
    </w:div>
    <w:div w:id="694574408">
      <w:bodyDiv w:val="1"/>
      <w:marLeft w:val="0"/>
      <w:marRight w:val="0"/>
      <w:marTop w:val="0"/>
      <w:marBottom w:val="0"/>
      <w:divBdr>
        <w:top w:val="none" w:sz="0" w:space="0" w:color="auto"/>
        <w:left w:val="none" w:sz="0" w:space="0" w:color="auto"/>
        <w:bottom w:val="none" w:sz="0" w:space="0" w:color="auto"/>
        <w:right w:val="none" w:sz="0" w:space="0" w:color="auto"/>
      </w:divBdr>
    </w:div>
    <w:div w:id="806431666">
      <w:bodyDiv w:val="1"/>
      <w:marLeft w:val="0"/>
      <w:marRight w:val="0"/>
      <w:marTop w:val="0"/>
      <w:marBottom w:val="0"/>
      <w:divBdr>
        <w:top w:val="none" w:sz="0" w:space="0" w:color="auto"/>
        <w:left w:val="none" w:sz="0" w:space="0" w:color="auto"/>
        <w:bottom w:val="none" w:sz="0" w:space="0" w:color="auto"/>
        <w:right w:val="none" w:sz="0" w:space="0" w:color="auto"/>
      </w:divBdr>
    </w:div>
    <w:div w:id="946471450">
      <w:bodyDiv w:val="1"/>
      <w:marLeft w:val="0"/>
      <w:marRight w:val="0"/>
      <w:marTop w:val="0"/>
      <w:marBottom w:val="0"/>
      <w:divBdr>
        <w:top w:val="none" w:sz="0" w:space="0" w:color="auto"/>
        <w:left w:val="none" w:sz="0" w:space="0" w:color="auto"/>
        <w:bottom w:val="none" w:sz="0" w:space="0" w:color="auto"/>
        <w:right w:val="none" w:sz="0" w:space="0" w:color="auto"/>
      </w:divBdr>
    </w:div>
    <w:div w:id="975529534">
      <w:bodyDiv w:val="1"/>
      <w:marLeft w:val="0"/>
      <w:marRight w:val="0"/>
      <w:marTop w:val="0"/>
      <w:marBottom w:val="0"/>
      <w:divBdr>
        <w:top w:val="none" w:sz="0" w:space="0" w:color="auto"/>
        <w:left w:val="none" w:sz="0" w:space="0" w:color="auto"/>
        <w:bottom w:val="none" w:sz="0" w:space="0" w:color="auto"/>
        <w:right w:val="none" w:sz="0" w:space="0" w:color="auto"/>
      </w:divBdr>
    </w:div>
    <w:div w:id="1041710706">
      <w:bodyDiv w:val="1"/>
      <w:marLeft w:val="0"/>
      <w:marRight w:val="0"/>
      <w:marTop w:val="0"/>
      <w:marBottom w:val="0"/>
      <w:divBdr>
        <w:top w:val="none" w:sz="0" w:space="0" w:color="auto"/>
        <w:left w:val="none" w:sz="0" w:space="0" w:color="auto"/>
        <w:bottom w:val="none" w:sz="0" w:space="0" w:color="auto"/>
        <w:right w:val="none" w:sz="0" w:space="0" w:color="auto"/>
      </w:divBdr>
    </w:div>
    <w:div w:id="1152402948">
      <w:bodyDiv w:val="1"/>
      <w:marLeft w:val="0"/>
      <w:marRight w:val="0"/>
      <w:marTop w:val="0"/>
      <w:marBottom w:val="0"/>
      <w:divBdr>
        <w:top w:val="none" w:sz="0" w:space="0" w:color="auto"/>
        <w:left w:val="none" w:sz="0" w:space="0" w:color="auto"/>
        <w:bottom w:val="none" w:sz="0" w:space="0" w:color="auto"/>
        <w:right w:val="none" w:sz="0" w:space="0" w:color="auto"/>
      </w:divBdr>
    </w:div>
    <w:div w:id="1428189745">
      <w:bodyDiv w:val="1"/>
      <w:marLeft w:val="0"/>
      <w:marRight w:val="0"/>
      <w:marTop w:val="0"/>
      <w:marBottom w:val="0"/>
      <w:divBdr>
        <w:top w:val="none" w:sz="0" w:space="0" w:color="auto"/>
        <w:left w:val="none" w:sz="0" w:space="0" w:color="auto"/>
        <w:bottom w:val="none" w:sz="0" w:space="0" w:color="auto"/>
        <w:right w:val="none" w:sz="0" w:space="0" w:color="auto"/>
      </w:divBdr>
    </w:div>
    <w:div w:id="1450128390">
      <w:bodyDiv w:val="1"/>
      <w:marLeft w:val="0"/>
      <w:marRight w:val="0"/>
      <w:marTop w:val="0"/>
      <w:marBottom w:val="0"/>
      <w:divBdr>
        <w:top w:val="none" w:sz="0" w:space="0" w:color="auto"/>
        <w:left w:val="none" w:sz="0" w:space="0" w:color="auto"/>
        <w:bottom w:val="none" w:sz="0" w:space="0" w:color="auto"/>
        <w:right w:val="none" w:sz="0" w:space="0" w:color="auto"/>
      </w:divBdr>
      <w:divsChild>
        <w:div w:id="2052648">
          <w:marLeft w:val="0"/>
          <w:marRight w:val="0"/>
          <w:marTop w:val="0"/>
          <w:marBottom w:val="0"/>
          <w:divBdr>
            <w:top w:val="none" w:sz="0" w:space="0" w:color="auto"/>
            <w:left w:val="none" w:sz="0" w:space="0" w:color="auto"/>
            <w:bottom w:val="none" w:sz="0" w:space="0" w:color="auto"/>
            <w:right w:val="none" w:sz="0" w:space="0" w:color="auto"/>
          </w:divBdr>
        </w:div>
        <w:div w:id="10036038">
          <w:marLeft w:val="0"/>
          <w:marRight w:val="0"/>
          <w:marTop w:val="0"/>
          <w:marBottom w:val="0"/>
          <w:divBdr>
            <w:top w:val="none" w:sz="0" w:space="0" w:color="auto"/>
            <w:left w:val="none" w:sz="0" w:space="0" w:color="auto"/>
            <w:bottom w:val="none" w:sz="0" w:space="0" w:color="auto"/>
            <w:right w:val="none" w:sz="0" w:space="0" w:color="auto"/>
          </w:divBdr>
        </w:div>
        <w:div w:id="25108979">
          <w:marLeft w:val="0"/>
          <w:marRight w:val="0"/>
          <w:marTop w:val="0"/>
          <w:marBottom w:val="0"/>
          <w:divBdr>
            <w:top w:val="none" w:sz="0" w:space="0" w:color="auto"/>
            <w:left w:val="none" w:sz="0" w:space="0" w:color="auto"/>
            <w:bottom w:val="none" w:sz="0" w:space="0" w:color="auto"/>
            <w:right w:val="none" w:sz="0" w:space="0" w:color="auto"/>
          </w:divBdr>
        </w:div>
        <w:div w:id="29650705">
          <w:marLeft w:val="0"/>
          <w:marRight w:val="0"/>
          <w:marTop w:val="0"/>
          <w:marBottom w:val="0"/>
          <w:divBdr>
            <w:top w:val="none" w:sz="0" w:space="0" w:color="auto"/>
            <w:left w:val="none" w:sz="0" w:space="0" w:color="auto"/>
            <w:bottom w:val="none" w:sz="0" w:space="0" w:color="auto"/>
            <w:right w:val="none" w:sz="0" w:space="0" w:color="auto"/>
          </w:divBdr>
        </w:div>
        <w:div w:id="38479456">
          <w:marLeft w:val="0"/>
          <w:marRight w:val="0"/>
          <w:marTop w:val="0"/>
          <w:marBottom w:val="0"/>
          <w:divBdr>
            <w:top w:val="none" w:sz="0" w:space="0" w:color="auto"/>
            <w:left w:val="none" w:sz="0" w:space="0" w:color="auto"/>
            <w:bottom w:val="none" w:sz="0" w:space="0" w:color="auto"/>
            <w:right w:val="none" w:sz="0" w:space="0" w:color="auto"/>
          </w:divBdr>
        </w:div>
        <w:div w:id="40524433">
          <w:marLeft w:val="0"/>
          <w:marRight w:val="0"/>
          <w:marTop w:val="0"/>
          <w:marBottom w:val="0"/>
          <w:divBdr>
            <w:top w:val="none" w:sz="0" w:space="0" w:color="auto"/>
            <w:left w:val="none" w:sz="0" w:space="0" w:color="auto"/>
            <w:bottom w:val="none" w:sz="0" w:space="0" w:color="auto"/>
            <w:right w:val="none" w:sz="0" w:space="0" w:color="auto"/>
          </w:divBdr>
        </w:div>
        <w:div w:id="42557278">
          <w:marLeft w:val="0"/>
          <w:marRight w:val="0"/>
          <w:marTop w:val="0"/>
          <w:marBottom w:val="0"/>
          <w:divBdr>
            <w:top w:val="none" w:sz="0" w:space="0" w:color="auto"/>
            <w:left w:val="none" w:sz="0" w:space="0" w:color="auto"/>
            <w:bottom w:val="none" w:sz="0" w:space="0" w:color="auto"/>
            <w:right w:val="none" w:sz="0" w:space="0" w:color="auto"/>
          </w:divBdr>
        </w:div>
        <w:div w:id="43141132">
          <w:marLeft w:val="0"/>
          <w:marRight w:val="0"/>
          <w:marTop w:val="0"/>
          <w:marBottom w:val="0"/>
          <w:divBdr>
            <w:top w:val="none" w:sz="0" w:space="0" w:color="auto"/>
            <w:left w:val="none" w:sz="0" w:space="0" w:color="auto"/>
            <w:bottom w:val="none" w:sz="0" w:space="0" w:color="auto"/>
            <w:right w:val="none" w:sz="0" w:space="0" w:color="auto"/>
          </w:divBdr>
        </w:div>
        <w:div w:id="43606000">
          <w:marLeft w:val="0"/>
          <w:marRight w:val="0"/>
          <w:marTop w:val="0"/>
          <w:marBottom w:val="0"/>
          <w:divBdr>
            <w:top w:val="none" w:sz="0" w:space="0" w:color="auto"/>
            <w:left w:val="none" w:sz="0" w:space="0" w:color="auto"/>
            <w:bottom w:val="none" w:sz="0" w:space="0" w:color="auto"/>
            <w:right w:val="none" w:sz="0" w:space="0" w:color="auto"/>
          </w:divBdr>
        </w:div>
        <w:div w:id="46690815">
          <w:marLeft w:val="0"/>
          <w:marRight w:val="0"/>
          <w:marTop w:val="0"/>
          <w:marBottom w:val="0"/>
          <w:divBdr>
            <w:top w:val="none" w:sz="0" w:space="0" w:color="auto"/>
            <w:left w:val="none" w:sz="0" w:space="0" w:color="auto"/>
            <w:bottom w:val="none" w:sz="0" w:space="0" w:color="auto"/>
            <w:right w:val="none" w:sz="0" w:space="0" w:color="auto"/>
          </w:divBdr>
        </w:div>
        <w:div w:id="47149912">
          <w:marLeft w:val="0"/>
          <w:marRight w:val="0"/>
          <w:marTop w:val="0"/>
          <w:marBottom w:val="0"/>
          <w:divBdr>
            <w:top w:val="none" w:sz="0" w:space="0" w:color="auto"/>
            <w:left w:val="none" w:sz="0" w:space="0" w:color="auto"/>
            <w:bottom w:val="none" w:sz="0" w:space="0" w:color="auto"/>
            <w:right w:val="none" w:sz="0" w:space="0" w:color="auto"/>
          </w:divBdr>
        </w:div>
        <w:div w:id="50538183">
          <w:marLeft w:val="0"/>
          <w:marRight w:val="0"/>
          <w:marTop w:val="0"/>
          <w:marBottom w:val="0"/>
          <w:divBdr>
            <w:top w:val="none" w:sz="0" w:space="0" w:color="auto"/>
            <w:left w:val="none" w:sz="0" w:space="0" w:color="auto"/>
            <w:bottom w:val="none" w:sz="0" w:space="0" w:color="auto"/>
            <w:right w:val="none" w:sz="0" w:space="0" w:color="auto"/>
          </w:divBdr>
        </w:div>
        <w:div w:id="52510132">
          <w:marLeft w:val="0"/>
          <w:marRight w:val="0"/>
          <w:marTop w:val="0"/>
          <w:marBottom w:val="0"/>
          <w:divBdr>
            <w:top w:val="none" w:sz="0" w:space="0" w:color="auto"/>
            <w:left w:val="none" w:sz="0" w:space="0" w:color="auto"/>
            <w:bottom w:val="none" w:sz="0" w:space="0" w:color="auto"/>
            <w:right w:val="none" w:sz="0" w:space="0" w:color="auto"/>
          </w:divBdr>
        </w:div>
        <w:div w:id="74519439">
          <w:marLeft w:val="0"/>
          <w:marRight w:val="0"/>
          <w:marTop w:val="0"/>
          <w:marBottom w:val="0"/>
          <w:divBdr>
            <w:top w:val="none" w:sz="0" w:space="0" w:color="auto"/>
            <w:left w:val="none" w:sz="0" w:space="0" w:color="auto"/>
            <w:bottom w:val="none" w:sz="0" w:space="0" w:color="auto"/>
            <w:right w:val="none" w:sz="0" w:space="0" w:color="auto"/>
          </w:divBdr>
        </w:div>
        <w:div w:id="75636784">
          <w:marLeft w:val="0"/>
          <w:marRight w:val="0"/>
          <w:marTop w:val="0"/>
          <w:marBottom w:val="0"/>
          <w:divBdr>
            <w:top w:val="none" w:sz="0" w:space="0" w:color="auto"/>
            <w:left w:val="none" w:sz="0" w:space="0" w:color="auto"/>
            <w:bottom w:val="none" w:sz="0" w:space="0" w:color="auto"/>
            <w:right w:val="none" w:sz="0" w:space="0" w:color="auto"/>
          </w:divBdr>
        </w:div>
        <w:div w:id="83115652">
          <w:marLeft w:val="0"/>
          <w:marRight w:val="0"/>
          <w:marTop w:val="0"/>
          <w:marBottom w:val="0"/>
          <w:divBdr>
            <w:top w:val="none" w:sz="0" w:space="0" w:color="auto"/>
            <w:left w:val="none" w:sz="0" w:space="0" w:color="auto"/>
            <w:bottom w:val="none" w:sz="0" w:space="0" w:color="auto"/>
            <w:right w:val="none" w:sz="0" w:space="0" w:color="auto"/>
          </w:divBdr>
        </w:div>
        <w:div w:id="87502222">
          <w:marLeft w:val="0"/>
          <w:marRight w:val="0"/>
          <w:marTop w:val="0"/>
          <w:marBottom w:val="0"/>
          <w:divBdr>
            <w:top w:val="none" w:sz="0" w:space="0" w:color="auto"/>
            <w:left w:val="none" w:sz="0" w:space="0" w:color="auto"/>
            <w:bottom w:val="none" w:sz="0" w:space="0" w:color="auto"/>
            <w:right w:val="none" w:sz="0" w:space="0" w:color="auto"/>
          </w:divBdr>
        </w:div>
        <w:div w:id="93979778">
          <w:marLeft w:val="0"/>
          <w:marRight w:val="0"/>
          <w:marTop w:val="0"/>
          <w:marBottom w:val="0"/>
          <w:divBdr>
            <w:top w:val="none" w:sz="0" w:space="0" w:color="auto"/>
            <w:left w:val="none" w:sz="0" w:space="0" w:color="auto"/>
            <w:bottom w:val="none" w:sz="0" w:space="0" w:color="auto"/>
            <w:right w:val="none" w:sz="0" w:space="0" w:color="auto"/>
          </w:divBdr>
        </w:div>
        <w:div w:id="96828867">
          <w:marLeft w:val="0"/>
          <w:marRight w:val="0"/>
          <w:marTop w:val="0"/>
          <w:marBottom w:val="0"/>
          <w:divBdr>
            <w:top w:val="none" w:sz="0" w:space="0" w:color="auto"/>
            <w:left w:val="none" w:sz="0" w:space="0" w:color="auto"/>
            <w:bottom w:val="none" w:sz="0" w:space="0" w:color="auto"/>
            <w:right w:val="none" w:sz="0" w:space="0" w:color="auto"/>
          </w:divBdr>
        </w:div>
        <w:div w:id="97797593">
          <w:marLeft w:val="0"/>
          <w:marRight w:val="0"/>
          <w:marTop w:val="0"/>
          <w:marBottom w:val="0"/>
          <w:divBdr>
            <w:top w:val="none" w:sz="0" w:space="0" w:color="auto"/>
            <w:left w:val="none" w:sz="0" w:space="0" w:color="auto"/>
            <w:bottom w:val="none" w:sz="0" w:space="0" w:color="auto"/>
            <w:right w:val="none" w:sz="0" w:space="0" w:color="auto"/>
          </w:divBdr>
        </w:div>
        <w:div w:id="97799321">
          <w:marLeft w:val="0"/>
          <w:marRight w:val="0"/>
          <w:marTop w:val="0"/>
          <w:marBottom w:val="0"/>
          <w:divBdr>
            <w:top w:val="none" w:sz="0" w:space="0" w:color="auto"/>
            <w:left w:val="none" w:sz="0" w:space="0" w:color="auto"/>
            <w:bottom w:val="none" w:sz="0" w:space="0" w:color="auto"/>
            <w:right w:val="none" w:sz="0" w:space="0" w:color="auto"/>
          </w:divBdr>
        </w:div>
        <w:div w:id="98793278">
          <w:marLeft w:val="0"/>
          <w:marRight w:val="0"/>
          <w:marTop w:val="0"/>
          <w:marBottom w:val="0"/>
          <w:divBdr>
            <w:top w:val="none" w:sz="0" w:space="0" w:color="auto"/>
            <w:left w:val="none" w:sz="0" w:space="0" w:color="auto"/>
            <w:bottom w:val="none" w:sz="0" w:space="0" w:color="auto"/>
            <w:right w:val="none" w:sz="0" w:space="0" w:color="auto"/>
          </w:divBdr>
        </w:div>
        <w:div w:id="103622395">
          <w:marLeft w:val="0"/>
          <w:marRight w:val="0"/>
          <w:marTop w:val="0"/>
          <w:marBottom w:val="0"/>
          <w:divBdr>
            <w:top w:val="none" w:sz="0" w:space="0" w:color="auto"/>
            <w:left w:val="none" w:sz="0" w:space="0" w:color="auto"/>
            <w:bottom w:val="none" w:sz="0" w:space="0" w:color="auto"/>
            <w:right w:val="none" w:sz="0" w:space="0" w:color="auto"/>
          </w:divBdr>
        </w:div>
        <w:div w:id="105277995">
          <w:marLeft w:val="0"/>
          <w:marRight w:val="0"/>
          <w:marTop w:val="0"/>
          <w:marBottom w:val="0"/>
          <w:divBdr>
            <w:top w:val="none" w:sz="0" w:space="0" w:color="auto"/>
            <w:left w:val="none" w:sz="0" w:space="0" w:color="auto"/>
            <w:bottom w:val="none" w:sz="0" w:space="0" w:color="auto"/>
            <w:right w:val="none" w:sz="0" w:space="0" w:color="auto"/>
          </w:divBdr>
        </w:div>
        <w:div w:id="107629974">
          <w:marLeft w:val="0"/>
          <w:marRight w:val="0"/>
          <w:marTop w:val="0"/>
          <w:marBottom w:val="0"/>
          <w:divBdr>
            <w:top w:val="none" w:sz="0" w:space="0" w:color="auto"/>
            <w:left w:val="none" w:sz="0" w:space="0" w:color="auto"/>
            <w:bottom w:val="none" w:sz="0" w:space="0" w:color="auto"/>
            <w:right w:val="none" w:sz="0" w:space="0" w:color="auto"/>
          </w:divBdr>
        </w:div>
        <w:div w:id="110172394">
          <w:marLeft w:val="0"/>
          <w:marRight w:val="0"/>
          <w:marTop w:val="0"/>
          <w:marBottom w:val="0"/>
          <w:divBdr>
            <w:top w:val="none" w:sz="0" w:space="0" w:color="auto"/>
            <w:left w:val="none" w:sz="0" w:space="0" w:color="auto"/>
            <w:bottom w:val="none" w:sz="0" w:space="0" w:color="auto"/>
            <w:right w:val="none" w:sz="0" w:space="0" w:color="auto"/>
          </w:divBdr>
        </w:div>
        <w:div w:id="112290832">
          <w:marLeft w:val="0"/>
          <w:marRight w:val="0"/>
          <w:marTop w:val="0"/>
          <w:marBottom w:val="0"/>
          <w:divBdr>
            <w:top w:val="none" w:sz="0" w:space="0" w:color="auto"/>
            <w:left w:val="none" w:sz="0" w:space="0" w:color="auto"/>
            <w:bottom w:val="none" w:sz="0" w:space="0" w:color="auto"/>
            <w:right w:val="none" w:sz="0" w:space="0" w:color="auto"/>
          </w:divBdr>
        </w:div>
        <w:div w:id="116798994">
          <w:marLeft w:val="0"/>
          <w:marRight w:val="0"/>
          <w:marTop w:val="0"/>
          <w:marBottom w:val="0"/>
          <w:divBdr>
            <w:top w:val="none" w:sz="0" w:space="0" w:color="auto"/>
            <w:left w:val="none" w:sz="0" w:space="0" w:color="auto"/>
            <w:bottom w:val="none" w:sz="0" w:space="0" w:color="auto"/>
            <w:right w:val="none" w:sz="0" w:space="0" w:color="auto"/>
          </w:divBdr>
        </w:div>
        <w:div w:id="126317788">
          <w:marLeft w:val="0"/>
          <w:marRight w:val="0"/>
          <w:marTop w:val="0"/>
          <w:marBottom w:val="0"/>
          <w:divBdr>
            <w:top w:val="none" w:sz="0" w:space="0" w:color="auto"/>
            <w:left w:val="none" w:sz="0" w:space="0" w:color="auto"/>
            <w:bottom w:val="none" w:sz="0" w:space="0" w:color="auto"/>
            <w:right w:val="none" w:sz="0" w:space="0" w:color="auto"/>
          </w:divBdr>
        </w:div>
        <w:div w:id="129834246">
          <w:marLeft w:val="0"/>
          <w:marRight w:val="0"/>
          <w:marTop w:val="0"/>
          <w:marBottom w:val="0"/>
          <w:divBdr>
            <w:top w:val="none" w:sz="0" w:space="0" w:color="auto"/>
            <w:left w:val="none" w:sz="0" w:space="0" w:color="auto"/>
            <w:bottom w:val="none" w:sz="0" w:space="0" w:color="auto"/>
            <w:right w:val="none" w:sz="0" w:space="0" w:color="auto"/>
          </w:divBdr>
        </w:div>
        <w:div w:id="131680392">
          <w:marLeft w:val="0"/>
          <w:marRight w:val="0"/>
          <w:marTop w:val="0"/>
          <w:marBottom w:val="0"/>
          <w:divBdr>
            <w:top w:val="none" w:sz="0" w:space="0" w:color="auto"/>
            <w:left w:val="none" w:sz="0" w:space="0" w:color="auto"/>
            <w:bottom w:val="none" w:sz="0" w:space="0" w:color="auto"/>
            <w:right w:val="none" w:sz="0" w:space="0" w:color="auto"/>
          </w:divBdr>
        </w:div>
        <w:div w:id="134416784">
          <w:marLeft w:val="0"/>
          <w:marRight w:val="0"/>
          <w:marTop w:val="0"/>
          <w:marBottom w:val="0"/>
          <w:divBdr>
            <w:top w:val="none" w:sz="0" w:space="0" w:color="auto"/>
            <w:left w:val="none" w:sz="0" w:space="0" w:color="auto"/>
            <w:bottom w:val="none" w:sz="0" w:space="0" w:color="auto"/>
            <w:right w:val="none" w:sz="0" w:space="0" w:color="auto"/>
          </w:divBdr>
        </w:div>
        <w:div w:id="136193461">
          <w:marLeft w:val="0"/>
          <w:marRight w:val="0"/>
          <w:marTop w:val="0"/>
          <w:marBottom w:val="0"/>
          <w:divBdr>
            <w:top w:val="none" w:sz="0" w:space="0" w:color="auto"/>
            <w:left w:val="none" w:sz="0" w:space="0" w:color="auto"/>
            <w:bottom w:val="none" w:sz="0" w:space="0" w:color="auto"/>
            <w:right w:val="none" w:sz="0" w:space="0" w:color="auto"/>
          </w:divBdr>
        </w:div>
        <w:div w:id="138886062">
          <w:marLeft w:val="0"/>
          <w:marRight w:val="0"/>
          <w:marTop w:val="0"/>
          <w:marBottom w:val="0"/>
          <w:divBdr>
            <w:top w:val="none" w:sz="0" w:space="0" w:color="auto"/>
            <w:left w:val="none" w:sz="0" w:space="0" w:color="auto"/>
            <w:bottom w:val="none" w:sz="0" w:space="0" w:color="auto"/>
            <w:right w:val="none" w:sz="0" w:space="0" w:color="auto"/>
          </w:divBdr>
        </w:div>
        <w:div w:id="141889542">
          <w:marLeft w:val="0"/>
          <w:marRight w:val="0"/>
          <w:marTop w:val="0"/>
          <w:marBottom w:val="0"/>
          <w:divBdr>
            <w:top w:val="none" w:sz="0" w:space="0" w:color="auto"/>
            <w:left w:val="none" w:sz="0" w:space="0" w:color="auto"/>
            <w:bottom w:val="none" w:sz="0" w:space="0" w:color="auto"/>
            <w:right w:val="none" w:sz="0" w:space="0" w:color="auto"/>
          </w:divBdr>
        </w:div>
        <w:div w:id="146824495">
          <w:marLeft w:val="0"/>
          <w:marRight w:val="0"/>
          <w:marTop w:val="0"/>
          <w:marBottom w:val="0"/>
          <w:divBdr>
            <w:top w:val="none" w:sz="0" w:space="0" w:color="auto"/>
            <w:left w:val="none" w:sz="0" w:space="0" w:color="auto"/>
            <w:bottom w:val="none" w:sz="0" w:space="0" w:color="auto"/>
            <w:right w:val="none" w:sz="0" w:space="0" w:color="auto"/>
          </w:divBdr>
        </w:div>
        <w:div w:id="150414412">
          <w:marLeft w:val="0"/>
          <w:marRight w:val="0"/>
          <w:marTop w:val="0"/>
          <w:marBottom w:val="0"/>
          <w:divBdr>
            <w:top w:val="none" w:sz="0" w:space="0" w:color="auto"/>
            <w:left w:val="none" w:sz="0" w:space="0" w:color="auto"/>
            <w:bottom w:val="none" w:sz="0" w:space="0" w:color="auto"/>
            <w:right w:val="none" w:sz="0" w:space="0" w:color="auto"/>
          </w:divBdr>
        </w:div>
        <w:div w:id="152911015">
          <w:marLeft w:val="0"/>
          <w:marRight w:val="0"/>
          <w:marTop w:val="0"/>
          <w:marBottom w:val="0"/>
          <w:divBdr>
            <w:top w:val="none" w:sz="0" w:space="0" w:color="auto"/>
            <w:left w:val="none" w:sz="0" w:space="0" w:color="auto"/>
            <w:bottom w:val="none" w:sz="0" w:space="0" w:color="auto"/>
            <w:right w:val="none" w:sz="0" w:space="0" w:color="auto"/>
          </w:divBdr>
        </w:div>
        <w:div w:id="156112387">
          <w:marLeft w:val="0"/>
          <w:marRight w:val="0"/>
          <w:marTop w:val="0"/>
          <w:marBottom w:val="0"/>
          <w:divBdr>
            <w:top w:val="none" w:sz="0" w:space="0" w:color="auto"/>
            <w:left w:val="none" w:sz="0" w:space="0" w:color="auto"/>
            <w:bottom w:val="none" w:sz="0" w:space="0" w:color="auto"/>
            <w:right w:val="none" w:sz="0" w:space="0" w:color="auto"/>
          </w:divBdr>
        </w:div>
        <w:div w:id="166407142">
          <w:marLeft w:val="0"/>
          <w:marRight w:val="0"/>
          <w:marTop w:val="0"/>
          <w:marBottom w:val="0"/>
          <w:divBdr>
            <w:top w:val="none" w:sz="0" w:space="0" w:color="auto"/>
            <w:left w:val="none" w:sz="0" w:space="0" w:color="auto"/>
            <w:bottom w:val="none" w:sz="0" w:space="0" w:color="auto"/>
            <w:right w:val="none" w:sz="0" w:space="0" w:color="auto"/>
          </w:divBdr>
        </w:div>
        <w:div w:id="172037008">
          <w:marLeft w:val="0"/>
          <w:marRight w:val="0"/>
          <w:marTop w:val="0"/>
          <w:marBottom w:val="0"/>
          <w:divBdr>
            <w:top w:val="none" w:sz="0" w:space="0" w:color="auto"/>
            <w:left w:val="none" w:sz="0" w:space="0" w:color="auto"/>
            <w:bottom w:val="none" w:sz="0" w:space="0" w:color="auto"/>
            <w:right w:val="none" w:sz="0" w:space="0" w:color="auto"/>
          </w:divBdr>
        </w:div>
        <w:div w:id="175316138">
          <w:marLeft w:val="0"/>
          <w:marRight w:val="0"/>
          <w:marTop w:val="0"/>
          <w:marBottom w:val="0"/>
          <w:divBdr>
            <w:top w:val="none" w:sz="0" w:space="0" w:color="auto"/>
            <w:left w:val="none" w:sz="0" w:space="0" w:color="auto"/>
            <w:bottom w:val="none" w:sz="0" w:space="0" w:color="auto"/>
            <w:right w:val="none" w:sz="0" w:space="0" w:color="auto"/>
          </w:divBdr>
        </w:div>
        <w:div w:id="180555887">
          <w:marLeft w:val="0"/>
          <w:marRight w:val="0"/>
          <w:marTop w:val="0"/>
          <w:marBottom w:val="0"/>
          <w:divBdr>
            <w:top w:val="none" w:sz="0" w:space="0" w:color="auto"/>
            <w:left w:val="none" w:sz="0" w:space="0" w:color="auto"/>
            <w:bottom w:val="none" w:sz="0" w:space="0" w:color="auto"/>
            <w:right w:val="none" w:sz="0" w:space="0" w:color="auto"/>
          </w:divBdr>
        </w:div>
        <w:div w:id="182789011">
          <w:marLeft w:val="0"/>
          <w:marRight w:val="0"/>
          <w:marTop w:val="0"/>
          <w:marBottom w:val="0"/>
          <w:divBdr>
            <w:top w:val="none" w:sz="0" w:space="0" w:color="auto"/>
            <w:left w:val="none" w:sz="0" w:space="0" w:color="auto"/>
            <w:bottom w:val="none" w:sz="0" w:space="0" w:color="auto"/>
            <w:right w:val="none" w:sz="0" w:space="0" w:color="auto"/>
          </w:divBdr>
        </w:div>
        <w:div w:id="183911404">
          <w:marLeft w:val="0"/>
          <w:marRight w:val="0"/>
          <w:marTop w:val="0"/>
          <w:marBottom w:val="0"/>
          <w:divBdr>
            <w:top w:val="none" w:sz="0" w:space="0" w:color="auto"/>
            <w:left w:val="none" w:sz="0" w:space="0" w:color="auto"/>
            <w:bottom w:val="none" w:sz="0" w:space="0" w:color="auto"/>
            <w:right w:val="none" w:sz="0" w:space="0" w:color="auto"/>
          </w:divBdr>
        </w:div>
        <w:div w:id="184171127">
          <w:marLeft w:val="0"/>
          <w:marRight w:val="0"/>
          <w:marTop w:val="0"/>
          <w:marBottom w:val="0"/>
          <w:divBdr>
            <w:top w:val="none" w:sz="0" w:space="0" w:color="auto"/>
            <w:left w:val="none" w:sz="0" w:space="0" w:color="auto"/>
            <w:bottom w:val="none" w:sz="0" w:space="0" w:color="auto"/>
            <w:right w:val="none" w:sz="0" w:space="0" w:color="auto"/>
          </w:divBdr>
        </w:div>
        <w:div w:id="185170635">
          <w:marLeft w:val="0"/>
          <w:marRight w:val="0"/>
          <w:marTop w:val="0"/>
          <w:marBottom w:val="0"/>
          <w:divBdr>
            <w:top w:val="none" w:sz="0" w:space="0" w:color="auto"/>
            <w:left w:val="none" w:sz="0" w:space="0" w:color="auto"/>
            <w:bottom w:val="none" w:sz="0" w:space="0" w:color="auto"/>
            <w:right w:val="none" w:sz="0" w:space="0" w:color="auto"/>
          </w:divBdr>
        </w:div>
        <w:div w:id="192958744">
          <w:marLeft w:val="0"/>
          <w:marRight w:val="0"/>
          <w:marTop w:val="0"/>
          <w:marBottom w:val="0"/>
          <w:divBdr>
            <w:top w:val="none" w:sz="0" w:space="0" w:color="auto"/>
            <w:left w:val="none" w:sz="0" w:space="0" w:color="auto"/>
            <w:bottom w:val="none" w:sz="0" w:space="0" w:color="auto"/>
            <w:right w:val="none" w:sz="0" w:space="0" w:color="auto"/>
          </w:divBdr>
        </w:div>
        <w:div w:id="197158742">
          <w:marLeft w:val="0"/>
          <w:marRight w:val="0"/>
          <w:marTop w:val="0"/>
          <w:marBottom w:val="0"/>
          <w:divBdr>
            <w:top w:val="none" w:sz="0" w:space="0" w:color="auto"/>
            <w:left w:val="none" w:sz="0" w:space="0" w:color="auto"/>
            <w:bottom w:val="none" w:sz="0" w:space="0" w:color="auto"/>
            <w:right w:val="none" w:sz="0" w:space="0" w:color="auto"/>
          </w:divBdr>
        </w:div>
        <w:div w:id="205483921">
          <w:marLeft w:val="0"/>
          <w:marRight w:val="0"/>
          <w:marTop w:val="0"/>
          <w:marBottom w:val="0"/>
          <w:divBdr>
            <w:top w:val="none" w:sz="0" w:space="0" w:color="auto"/>
            <w:left w:val="none" w:sz="0" w:space="0" w:color="auto"/>
            <w:bottom w:val="none" w:sz="0" w:space="0" w:color="auto"/>
            <w:right w:val="none" w:sz="0" w:space="0" w:color="auto"/>
          </w:divBdr>
        </w:div>
        <w:div w:id="215436359">
          <w:marLeft w:val="0"/>
          <w:marRight w:val="0"/>
          <w:marTop w:val="0"/>
          <w:marBottom w:val="0"/>
          <w:divBdr>
            <w:top w:val="none" w:sz="0" w:space="0" w:color="auto"/>
            <w:left w:val="none" w:sz="0" w:space="0" w:color="auto"/>
            <w:bottom w:val="none" w:sz="0" w:space="0" w:color="auto"/>
            <w:right w:val="none" w:sz="0" w:space="0" w:color="auto"/>
          </w:divBdr>
        </w:div>
        <w:div w:id="216089085">
          <w:marLeft w:val="0"/>
          <w:marRight w:val="0"/>
          <w:marTop w:val="0"/>
          <w:marBottom w:val="0"/>
          <w:divBdr>
            <w:top w:val="none" w:sz="0" w:space="0" w:color="auto"/>
            <w:left w:val="none" w:sz="0" w:space="0" w:color="auto"/>
            <w:bottom w:val="none" w:sz="0" w:space="0" w:color="auto"/>
            <w:right w:val="none" w:sz="0" w:space="0" w:color="auto"/>
          </w:divBdr>
        </w:div>
        <w:div w:id="218592529">
          <w:marLeft w:val="0"/>
          <w:marRight w:val="0"/>
          <w:marTop w:val="0"/>
          <w:marBottom w:val="0"/>
          <w:divBdr>
            <w:top w:val="none" w:sz="0" w:space="0" w:color="auto"/>
            <w:left w:val="none" w:sz="0" w:space="0" w:color="auto"/>
            <w:bottom w:val="none" w:sz="0" w:space="0" w:color="auto"/>
            <w:right w:val="none" w:sz="0" w:space="0" w:color="auto"/>
          </w:divBdr>
        </w:div>
        <w:div w:id="222377816">
          <w:marLeft w:val="0"/>
          <w:marRight w:val="0"/>
          <w:marTop w:val="0"/>
          <w:marBottom w:val="0"/>
          <w:divBdr>
            <w:top w:val="none" w:sz="0" w:space="0" w:color="auto"/>
            <w:left w:val="none" w:sz="0" w:space="0" w:color="auto"/>
            <w:bottom w:val="none" w:sz="0" w:space="0" w:color="auto"/>
            <w:right w:val="none" w:sz="0" w:space="0" w:color="auto"/>
          </w:divBdr>
        </w:div>
        <w:div w:id="233857487">
          <w:marLeft w:val="0"/>
          <w:marRight w:val="0"/>
          <w:marTop w:val="0"/>
          <w:marBottom w:val="0"/>
          <w:divBdr>
            <w:top w:val="none" w:sz="0" w:space="0" w:color="auto"/>
            <w:left w:val="none" w:sz="0" w:space="0" w:color="auto"/>
            <w:bottom w:val="none" w:sz="0" w:space="0" w:color="auto"/>
            <w:right w:val="none" w:sz="0" w:space="0" w:color="auto"/>
          </w:divBdr>
        </w:div>
        <w:div w:id="244462818">
          <w:marLeft w:val="0"/>
          <w:marRight w:val="0"/>
          <w:marTop w:val="0"/>
          <w:marBottom w:val="0"/>
          <w:divBdr>
            <w:top w:val="none" w:sz="0" w:space="0" w:color="auto"/>
            <w:left w:val="none" w:sz="0" w:space="0" w:color="auto"/>
            <w:bottom w:val="none" w:sz="0" w:space="0" w:color="auto"/>
            <w:right w:val="none" w:sz="0" w:space="0" w:color="auto"/>
          </w:divBdr>
        </w:div>
        <w:div w:id="251164460">
          <w:marLeft w:val="0"/>
          <w:marRight w:val="0"/>
          <w:marTop w:val="0"/>
          <w:marBottom w:val="0"/>
          <w:divBdr>
            <w:top w:val="none" w:sz="0" w:space="0" w:color="auto"/>
            <w:left w:val="none" w:sz="0" w:space="0" w:color="auto"/>
            <w:bottom w:val="none" w:sz="0" w:space="0" w:color="auto"/>
            <w:right w:val="none" w:sz="0" w:space="0" w:color="auto"/>
          </w:divBdr>
        </w:div>
        <w:div w:id="254092483">
          <w:marLeft w:val="0"/>
          <w:marRight w:val="0"/>
          <w:marTop w:val="0"/>
          <w:marBottom w:val="0"/>
          <w:divBdr>
            <w:top w:val="none" w:sz="0" w:space="0" w:color="auto"/>
            <w:left w:val="none" w:sz="0" w:space="0" w:color="auto"/>
            <w:bottom w:val="none" w:sz="0" w:space="0" w:color="auto"/>
            <w:right w:val="none" w:sz="0" w:space="0" w:color="auto"/>
          </w:divBdr>
        </w:div>
        <w:div w:id="255360787">
          <w:marLeft w:val="0"/>
          <w:marRight w:val="0"/>
          <w:marTop w:val="0"/>
          <w:marBottom w:val="0"/>
          <w:divBdr>
            <w:top w:val="none" w:sz="0" w:space="0" w:color="auto"/>
            <w:left w:val="none" w:sz="0" w:space="0" w:color="auto"/>
            <w:bottom w:val="none" w:sz="0" w:space="0" w:color="auto"/>
            <w:right w:val="none" w:sz="0" w:space="0" w:color="auto"/>
          </w:divBdr>
        </w:div>
        <w:div w:id="257711519">
          <w:marLeft w:val="0"/>
          <w:marRight w:val="0"/>
          <w:marTop w:val="0"/>
          <w:marBottom w:val="0"/>
          <w:divBdr>
            <w:top w:val="none" w:sz="0" w:space="0" w:color="auto"/>
            <w:left w:val="none" w:sz="0" w:space="0" w:color="auto"/>
            <w:bottom w:val="none" w:sz="0" w:space="0" w:color="auto"/>
            <w:right w:val="none" w:sz="0" w:space="0" w:color="auto"/>
          </w:divBdr>
        </w:div>
        <w:div w:id="259608665">
          <w:marLeft w:val="0"/>
          <w:marRight w:val="0"/>
          <w:marTop w:val="0"/>
          <w:marBottom w:val="0"/>
          <w:divBdr>
            <w:top w:val="none" w:sz="0" w:space="0" w:color="auto"/>
            <w:left w:val="none" w:sz="0" w:space="0" w:color="auto"/>
            <w:bottom w:val="none" w:sz="0" w:space="0" w:color="auto"/>
            <w:right w:val="none" w:sz="0" w:space="0" w:color="auto"/>
          </w:divBdr>
        </w:div>
        <w:div w:id="265619868">
          <w:marLeft w:val="0"/>
          <w:marRight w:val="0"/>
          <w:marTop w:val="0"/>
          <w:marBottom w:val="0"/>
          <w:divBdr>
            <w:top w:val="none" w:sz="0" w:space="0" w:color="auto"/>
            <w:left w:val="none" w:sz="0" w:space="0" w:color="auto"/>
            <w:bottom w:val="none" w:sz="0" w:space="0" w:color="auto"/>
            <w:right w:val="none" w:sz="0" w:space="0" w:color="auto"/>
          </w:divBdr>
        </w:div>
        <w:div w:id="267082951">
          <w:marLeft w:val="0"/>
          <w:marRight w:val="0"/>
          <w:marTop w:val="0"/>
          <w:marBottom w:val="0"/>
          <w:divBdr>
            <w:top w:val="none" w:sz="0" w:space="0" w:color="auto"/>
            <w:left w:val="none" w:sz="0" w:space="0" w:color="auto"/>
            <w:bottom w:val="none" w:sz="0" w:space="0" w:color="auto"/>
            <w:right w:val="none" w:sz="0" w:space="0" w:color="auto"/>
          </w:divBdr>
        </w:div>
        <w:div w:id="268316295">
          <w:marLeft w:val="0"/>
          <w:marRight w:val="0"/>
          <w:marTop w:val="0"/>
          <w:marBottom w:val="0"/>
          <w:divBdr>
            <w:top w:val="none" w:sz="0" w:space="0" w:color="auto"/>
            <w:left w:val="none" w:sz="0" w:space="0" w:color="auto"/>
            <w:bottom w:val="none" w:sz="0" w:space="0" w:color="auto"/>
            <w:right w:val="none" w:sz="0" w:space="0" w:color="auto"/>
          </w:divBdr>
        </w:div>
        <w:div w:id="269506438">
          <w:marLeft w:val="0"/>
          <w:marRight w:val="0"/>
          <w:marTop w:val="0"/>
          <w:marBottom w:val="0"/>
          <w:divBdr>
            <w:top w:val="none" w:sz="0" w:space="0" w:color="auto"/>
            <w:left w:val="none" w:sz="0" w:space="0" w:color="auto"/>
            <w:bottom w:val="none" w:sz="0" w:space="0" w:color="auto"/>
            <w:right w:val="none" w:sz="0" w:space="0" w:color="auto"/>
          </w:divBdr>
        </w:div>
        <w:div w:id="270477843">
          <w:marLeft w:val="0"/>
          <w:marRight w:val="0"/>
          <w:marTop w:val="0"/>
          <w:marBottom w:val="0"/>
          <w:divBdr>
            <w:top w:val="none" w:sz="0" w:space="0" w:color="auto"/>
            <w:left w:val="none" w:sz="0" w:space="0" w:color="auto"/>
            <w:bottom w:val="none" w:sz="0" w:space="0" w:color="auto"/>
            <w:right w:val="none" w:sz="0" w:space="0" w:color="auto"/>
          </w:divBdr>
        </w:div>
        <w:div w:id="271204748">
          <w:marLeft w:val="0"/>
          <w:marRight w:val="0"/>
          <w:marTop w:val="0"/>
          <w:marBottom w:val="0"/>
          <w:divBdr>
            <w:top w:val="none" w:sz="0" w:space="0" w:color="auto"/>
            <w:left w:val="none" w:sz="0" w:space="0" w:color="auto"/>
            <w:bottom w:val="none" w:sz="0" w:space="0" w:color="auto"/>
            <w:right w:val="none" w:sz="0" w:space="0" w:color="auto"/>
          </w:divBdr>
        </w:div>
        <w:div w:id="272517889">
          <w:marLeft w:val="0"/>
          <w:marRight w:val="0"/>
          <w:marTop w:val="0"/>
          <w:marBottom w:val="0"/>
          <w:divBdr>
            <w:top w:val="none" w:sz="0" w:space="0" w:color="auto"/>
            <w:left w:val="none" w:sz="0" w:space="0" w:color="auto"/>
            <w:bottom w:val="none" w:sz="0" w:space="0" w:color="auto"/>
            <w:right w:val="none" w:sz="0" w:space="0" w:color="auto"/>
          </w:divBdr>
        </w:div>
        <w:div w:id="273482237">
          <w:marLeft w:val="0"/>
          <w:marRight w:val="0"/>
          <w:marTop w:val="0"/>
          <w:marBottom w:val="0"/>
          <w:divBdr>
            <w:top w:val="none" w:sz="0" w:space="0" w:color="auto"/>
            <w:left w:val="none" w:sz="0" w:space="0" w:color="auto"/>
            <w:bottom w:val="none" w:sz="0" w:space="0" w:color="auto"/>
            <w:right w:val="none" w:sz="0" w:space="0" w:color="auto"/>
          </w:divBdr>
        </w:div>
        <w:div w:id="280769524">
          <w:marLeft w:val="0"/>
          <w:marRight w:val="0"/>
          <w:marTop w:val="0"/>
          <w:marBottom w:val="0"/>
          <w:divBdr>
            <w:top w:val="none" w:sz="0" w:space="0" w:color="auto"/>
            <w:left w:val="none" w:sz="0" w:space="0" w:color="auto"/>
            <w:bottom w:val="none" w:sz="0" w:space="0" w:color="auto"/>
            <w:right w:val="none" w:sz="0" w:space="0" w:color="auto"/>
          </w:divBdr>
        </w:div>
        <w:div w:id="282853490">
          <w:marLeft w:val="0"/>
          <w:marRight w:val="0"/>
          <w:marTop w:val="0"/>
          <w:marBottom w:val="0"/>
          <w:divBdr>
            <w:top w:val="none" w:sz="0" w:space="0" w:color="auto"/>
            <w:left w:val="none" w:sz="0" w:space="0" w:color="auto"/>
            <w:bottom w:val="none" w:sz="0" w:space="0" w:color="auto"/>
            <w:right w:val="none" w:sz="0" w:space="0" w:color="auto"/>
          </w:divBdr>
        </w:div>
        <w:div w:id="283930432">
          <w:marLeft w:val="0"/>
          <w:marRight w:val="0"/>
          <w:marTop w:val="0"/>
          <w:marBottom w:val="0"/>
          <w:divBdr>
            <w:top w:val="none" w:sz="0" w:space="0" w:color="auto"/>
            <w:left w:val="none" w:sz="0" w:space="0" w:color="auto"/>
            <w:bottom w:val="none" w:sz="0" w:space="0" w:color="auto"/>
            <w:right w:val="none" w:sz="0" w:space="0" w:color="auto"/>
          </w:divBdr>
        </w:div>
        <w:div w:id="287664668">
          <w:marLeft w:val="0"/>
          <w:marRight w:val="0"/>
          <w:marTop w:val="0"/>
          <w:marBottom w:val="0"/>
          <w:divBdr>
            <w:top w:val="none" w:sz="0" w:space="0" w:color="auto"/>
            <w:left w:val="none" w:sz="0" w:space="0" w:color="auto"/>
            <w:bottom w:val="none" w:sz="0" w:space="0" w:color="auto"/>
            <w:right w:val="none" w:sz="0" w:space="0" w:color="auto"/>
          </w:divBdr>
        </w:div>
        <w:div w:id="288978717">
          <w:marLeft w:val="0"/>
          <w:marRight w:val="0"/>
          <w:marTop w:val="0"/>
          <w:marBottom w:val="0"/>
          <w:divBdr>
            <w:top w:val="none" w:sz="0" w:space="0" w:color="auto"/>
            <w:left w:val="none" w:sz="0" w:space="0" w:color="auto"/>
            <w:bottom w:val="none" w:sz="0" w:space="0" w:color="auto"/>
            <w:right w:val="none" w:sz="0" w:space="0" w:color="auto"/>
          </w:divBdr>
        </w:div>
        <w:div w:id="293876729">
          <w:marLeft w:val="0"/>
          <w:marRight w:val="0"/>
          <w:marTop w:val="0"/>
          <w:marBottom w:val="0"/>
          <w:divBdr>
            <w:top w:val="none" w:sz="0" w:space="0" w:color="auto"/>
            <w:left w:val="none" w:sz="0" w:space="0" w:color="auto"/>
            <w:bottom w:val="none" w:sz="0" w:space="0" w:color="auto"/>
            <w:right w:val="none" w:sz="0" w:space="0" w:color="auto"/>
          </w:divBdr>
        </w:div>
        <w:div w:id="294142280">
          <w:marLeft w:val="0"/>
          <w:marRight w:val="0"/>
          <w:marTop w:val="0"/>
          <w:marBottom w:val="0"/>
          <w:divBdr>
            <w:top w:val="none" w:sz="0" w:space="0" w:color="auto"/>
            <w:left w:val="none" w:sz="0" w:space="0" w:color="auto"/>
            <w:bottom w:val="none" w:sz="0" w:space="0" w:color="auto"/>
            <w:right w:val="none" w:sz="0" w:space="0" w:color="auto"/>
          </w:divBdr>
        </w:div>
        <w:div w:id="317999434">
          <w:marLeft w:val="0"/>
          <w:marRight w:val="0"/>
          <w:marTop w:val="0"/>
          <w:marBottom w:val="0"/>
          <w:divBdr>
            <w:top w:val="none" w:sz="0" w:space="0" w:color="auto"/>
            <w:left w:val="none" w:sz="0" w:space="0" w:color="auto"/>
            <w:bottom w:val="none" w:sz="0" w:space="0" w:color="auto"/>
            <w:right w:val="none" w:sz="0" w:space="0" w:color="auto"/>
          </w:divBdr>
        </w:div>
        <w:div w:id="322128130">
          <w:marLeft w:val="0"/>
          <w:marRight w:val="0"/>
          <w:marTop w:val="0"/>
          <w:marBottom w:val="0"/>
          <w:divBdr>
            <w:top w:val="none" w:sz="0" w:space="0" w:color="auto"/>
            <w:left w:val="none" w:sz="0" w:space="0" w:color="auto"/>
            <w:bottom w:val="none" w:sz="0" w:space="0" w:color="auto"/>
            <w:right w:val="none" w:sz="0" w:space="0" w:color="auto"/>
          </w:divBdr>
        </w:div>
        <w:div w:id="329984421">
          <w:marLeft w:val="0"/>
          <w:marRight w:val="0"/>
          <w:marTop w:val="0"/>
          <w:marBottom w:val="0"/>
          <w:divBdr>
            <w:top w:val="none" w:sz="0" w:space="0" w:color="auto"/>
            <w:left w:val="none" w:sz="0" w:space="0" w:color="auto"/>
            <w:bottom w:val="none" w:sz="0" w:space="0" w:color="auto"/>
            <w:right w:val="none" w:sz="0" w:space="0" w:color="auto"/>
          </w:divBdr>
        </w:div>
        <w:div w:id="333149992">
          <w:marLeft w:val="0"/>
          <w:marRight w:val="0"/>
          <w:marTop w:val="0"/>
          <w:marBottom w:val="0"/>
          <w:divBdr>
            <w:top w:val="none" w:sz="0" w:space="0" w:color="auto"/>
            <w:left w:val="none" w:sz="0" w:space="0" w:color="auto"/>
            <w:bottom w:val="none" w:sz="0" w:space="0" w:color="auto"/>
            <w:right w:val="none" w:sz="0" w:space="0" w:color="auto"/>
          </w:divBdr>
        </w:div>
        <w:div w:id="333453809">
          <w:marLeft w:val="0"/>
          <w:marRight w:val="0"/>
          <w:marTop w:val="0"/>
          <w:marBottom w:val="0"/>
          <w:divBdr>
            <w:top w:val="none" w:sz="0" w:space="0" w:color="auto"/>
            <w:left w:val="none" w:sz="0" w:space="0" w:color="auto"/>
            <w:bottom w:val="none" w:sz="0" w:space="0" w:color="auto"/>
            <w:right w:val="none" w:sz="0" w:space="0" w:color="auto"/>
          </w:divBdr>
        </w:div>
        <w:div w:id="334310946">
          <w:marLeft w:val="0"/>
          <w:marRight w:val="0"/>
          <w:marTop w:val="0"/>
          <w:marBottom w:val="0"/>
          <w:divBdr>
            <w:top w:val="none" w:sz="0" w:space="0" w:color="auto"/>
            <w:left w:val="none" w:sz="0" w:space="0" w:color="auto"/>
            <w:bottom w:val="none" w:sz="0" w:space="0" w:color="auto"/>
            <w:right w:val="none" w:sz="0" w:space="0" w:color="auto"/>
          </w:divBdr>
        </w:div>
        <w:div w:id="340817760">
          <w:marLeft w:val="0"/>
          <w:marRight w:val="0"/>
          <w:marTop w:val="0"/>
          <w:marBottom w:val="0"/>
          <w:divBdr>
            <w:top w:val="none" w:sz="0" w:space="0" w:color="auto"/>
            <w:left w:val="none" w:sz="0" w:space="0" w:color="auto"/>
            <w:bottom w:val="none" w:sz="0" w:space="0" w:color="auto"/>
            <w:right w:val="none" w:sz="0" w:space="0" w:color="auto"/>
          </w:divBdr>
        </w:div>
        <w:div w:id="343093470">
          <w:marLeft w:val="0"/>
          <w:marRight w:val="0"/>
          <w:marTop w:val="0"/>
          <w:marBottom w:val="0"/>
          <w:divBdr>
            <w:top w:val="none" w:sz="0" w:space="0" w:color="auto"/>
            <w:left w:val="none" w:sz="0" w:space="0" w:color="auto"/>
            <w:bottom w:val="none" w:sz="0" w:space="0" w:color="auto"/>
            <w:right w:val="none" w:sz="0" w:space="0" w:color="auto"/>
          </w:divBdr>
        </w:div>
        <w:div w:id="343409813">
          <w:marLeft w:val="0"/>
          <w:marRight w:val="0"/>
          <w:marTop w:val="0"/>
          <w:marBottom w:val="0"/>
          <w:divBdr>
            <w:top w:val="none" w:sz="0" w:space="0" w:color="auto"/>
            <w:left w:val="none" w:sz="0" w:space="0" w:color="auto"/>
            <w:bottom w:val="none" w:sz="0" w:space="0" w:color="auto"/>
            <w:right w:val="none" w:sz="0" w:space="0" w:color="auto"/>
          </w:divBdr>
        </w:div>
        <w:div w:id="348525678">
          <w:marLeft w:val="0"/>
          <w:marRight w:val="0"/>
          <w:marTop w:val="0"/>
          <w:marBottom w:val="0"/>
          <w:divBdr>
            <w:top w:val="none" w:sz="0" w:space="0" w:color="auto"/>
            <w:left w:val="none" w:sz="0" w:space="0" w:color="auto"/>
            <w:bottom w:val="none" w:sz="0" w:space="0" w:color="auto"/>
            <w:right w:val="none" w:sz="0" w:space="0" w:color="auto"/>
          </w:divBdr>
        </w:div>
        <w:div w:id="355084539">
          <w:marLeft w:val="0"/>
          <w:marRight w:val="0"/>
          <w:marTop w:val="0"/>
          <w:marBottom w:val="0"/>
          <w:divBdr>
            <w:top w:val="none" w:sz="0" w:space="0" w:color="auto"/>
            <w:left w:val="none" w:sz="0" w:space="0" w:color="auto"/>
            <w:bottom w:val="none" w:sz="0" w:space="0" w:color="auto"/>
            <w:right w:val="none" w:sz="0" w:space="0" w:color="auto"/>
          </w:divBdr>
        </w:div>
        <w:div w:id="358090008">
          <w:marLeft w:val="0"/>
          <w:marRight w:val="0"/>
          <w:marTop w:val="0"/>
          <w:marBottom w:val="0"/>
          <w:divBdr>
            <w:top w:val="none" w:sz="0" w:space="0" w:color="auto"/>
            <w:left w:val="none" w:sz="0" w:space="0" w:color="auto"/>
            <w:bottom w:val="none" w:sz="0" w:space="0" w:color="auto"/>
            <w:right w:val="none" w:sz="0" w:space="0" w:color="auto"/>
          </w:divBdr>
        </w:div>
        <w:div w:id="359936018">
          <w:marLeft w:val="0"/>
          <w:marRight w:val="0"/>
          <w:marTop w:val="0"/>
          <w:marBottom w:val="0"/>
          <w:divBdr>
            <w:top w:val="none" w:sz="0" w:space="0" w:color="auto"/>
            <w:left w:val="none" w:sz="0" w:space="0" w:color="auto"/>
            <w:bottom w:val="none" w:sz="0" w:space="0" w:color="auto"/>
            <w:right w:val="none" w:sz="0" w:space="0" w:color="auto"/>
          </w:divBdr>
        </w:div>
        <w:div w:id="379867227">
          <w:marLeft w:val="0"/>
          <w:marRight w:val="0"/>
          <w:marTop w:val="0"/>
          <w:marBottom w:val="0"/>
          <w:divBdr>
            <w:top w:val="none" w:sz="0" w:space="0" w:color="auto"/>
            <w:left w:val="none" w:sz="0" w:space="0" w:color="auto"/>
            <w:bottom w:val="none" w:sz="0" w:space="0" w:color="auto"/>
            <w:right w:val="none" w:sz="0" w:space="0" w:color="auto"/>
          </w:divBdr>
        </w:div>
        <w:div w:id="380134646">
          <w:marLeft w:val="0"/>
          <w:marRight w:val="0"/>
          <w:marTop w:val="0"/>
          <w:marBottom w:val="0"/>
          <w:divBdr>
            <w:top w:val="none" w:sz="0" w:space="0" w:color="auto"/>
            <w:left w:val="none" w:sz="0" w:space="0" w:color="auto"/>
            <w:bottom w:val="none" w:sz="0" w:space="0" w:color="auto"/>
            <w:right w:val="none" w:sz="0" w:space="0" w:color="auto"/>
          </w:divBdr>
        </w:div>
        <w:div w:id="381245919">
          <w:marLeft w:val="0"/>
          <w:marRight w:val="0"/>
          <w:marTop w:val="0"/>
          <w:marBottom w:val="0"/>
          <w:divBdr>
            <w:top w:val="none" w:sz="0" w:space="0" w:color="auto"/>
            <w:left w:val="none" w:sz="0" w:space="0" w:color="auto"/>
            <w:bottom w:val="none" w:sz="0" w:space="0" w:color="auto"/>
            <w:right w:val="none" w:sz="0" w:space="0" w:color="auto"/>
          </w:divBdr>
        </w:div>
        <w:div w:id="381758108">
          <w:marLeft w:val="0"/>
          <w:marRight w:val="0"/>
          <w:marTop w:val="0"/>
          <w:marBottom w:val="0"/>
          <w:divBdr>
            <w:top w:val="none" w:sz="0" w:space="0" w:color="auto"/>
            <w:left w:val="none" w:sz="0" w:space="0" w:color="auto"/>
            <w:bottom w:val="none" w:sz="0" w:space="0" w:color="auto"/>
            <w:right w:val="none" w:sz="0" w:space="0" w:color="auto"/>
          </w:divBdr>
        </w:div>
        <w:div w:id="382483703">
          <w:marLeft w:val="0"/>
          <w:marRight w:val="0"/>
          <w:marTop w:val="0"/>
          <w:marBottom w:val="0"/>
          <w:divBdr>
            <w:top w:val="none" w:sz="0" w:space="0" w:color="auto"/>
            <w:left w:val="none" w:sz="0" w:space="0" w:color="auto"/>
            <w:bottom w:val="none" w:sz="0" w:space="0" w:color="auto"/>
            <w:right w:val="none" w:sz="0" w:space="0" w:color="auto"/>
          </w:divBdr>
        </w:div>
        <w:div w:id="384185616">
          <w:marLeft w:val="0"/>
          <w:marRight w:val="0"/>
          <w:marTop w:val="0"/>
          <w:marBottom w:val="0"/>
          <w:divBdr>
            <w:top w:val="none" w:sz="0" w:space="0" w:color="auto"/>
            <w:left w:val="none" w:sz="0" w:space="0" w:color="auto"/>
            <w:bottom w:val="none" w:sz="0" w:space="0" w:color="auto"/>
            <w:right w:val="none" w:sz="0" w:space="0" w:color="auto"/>
          </w:divBdr>
        </w:div>
        <w:div w:id="393625932">
          <w:marLeft w:val="0"/>
          <w:marRight w:val="0"/>
          <w:marTop w:val="0"/>
          <w:marBottom w:val="0"/>
          <w:divBdr>
            <w:top w:val="none" w:sz="0" w:space="0" w:color="auto"/>
            <w:left w:val="none" w:sz="0" w:space="0" w:color="auto"/>
            <w:bottom w:val="none" w:sz="0" w:space="0" w:color="auto"/>
            <w:right w:val="none" w:sz="0" w:space="0" w:color="auto"/>
          </w:divBdr>
        </w:div>
        <w:div w:id="394165260">
          <w:marLeft w:val="0"/>
          <w:marRight w:val="0"/>
          <w:marTop w:val="0"/>
          <w:marBottom w:val="0"/>
          <w:divBdr>
            <w:top w:val="none" w:sz="0" w:space="0" w:color="auto"/>
            <w:left w:val="none" w:sz="0" w:space="0" w:color="auto"/>
            <w:bottom w:val="none" w:sz="0" w:space="0" w:color="auto"/>
            <w:right w:val="none" w:sz="0" w:space="0" w:color="auto"/>
          </w:divBdr>
        </w:div>
        <w:div w:id="395321822">
          <w:marLeft w:val="0"/>
          <w:marRight w:val="0"/>
          <w:marTop w:val="0"/>
          <w:marBottom w:val="0"/>
          <w:divBdr>
            <w:top w:val="none" w:sz="0" w:space="0" w:color="auto"/>
            <w:left w:val="none" w:sz="0" w:space="0" w:color="auto"/>
            <w:bottom w:val="none" w:sz="0" w:space="0" w:color="auto"/>
            <w:right w:val="none" w:sz="0" w:space="0" w:color="auto"/>
          </w:divBdr>
        </w:div>
        <w:div w:id="397097827">
          <w:marLeft w:val="0"/>
          <w:marRight w:val="0"/>
          <w:marTop w:val="0"/>
          <w:marBottom w:val="0"/>
          <w:divBdr>
            <w:top w:val="none" w:sz="0" w:space="0" w:color="auto"/>
            <w:left w:val="none" w:sz="0" w:space="0" w:color="auto"/>
            <w:bottom w:val="none" w:sz="0" w:space="0" w:color="auto"/>
            <w:right w:val="none" w:sz="0" w:space="0" w:color="auto"/>
          </w:divBdr>
        </w:div>
        <w:div w:id="397948042">
          <w:marLeft w:val="0"/>
          <w:marRight w:val="0"/>
          <w:marTop w:val="0"/>
          <w:marBottom w:val="0"/>
          <w:divBdr>
            <w:top w:val="none" w:sz="0" w:space="0" w:color="auto"/>
            <w:left w:val="none" w:sz="0" w:space="0" w:color="auto"/>
            <w:bottom w:val="none" w:sz="0" w:space="0" w:color="auto"/>
            <w:right w:val="none" w:sz="0" w:space="0" w:color="auto"/>
          </w:divBdr>
        </w:div>
        <w:div w:id="408843422">
          <w:marLeft w:val="0"/>
          <w:marRight w:val="0"/>
          <w:marTop w:val="0"/>
          <w:marBottom w:val="0"/>
          <w:divBdr>
            <w:top w:val="none" w:sz="0" w:space="0" w:color="auto"/>
            <w:left w:val="none" w:sz="0" w:space="0" w:color="auto"/>
            <w:bottom w:val="none" w:sz="0" w:space="0" w:color="auto"/>
            <w:right w:val="none" w:sz="0" w:space="0" w:color="auto"/>
          </w:divBdr>
        </w:div>
        <w:div w:id="431779638">
          <w:marLeft w:val="0"/>
          <w:marRight w:val="0"/>
          <w:marTop w:val="0"/>
          <w:marBottom w:val="0"/>
          <w:divBdr>
            <w:top w:val="none" w:sz="0" w:space="0" w:color="auto"/>
            <w:left w:val="none" w:sz="0" w:space="0" w:color="auto"/>
            <w:bottom w:val="none" w:sz="0" w:space="0" w:color="auto"/>
            <w:right w:val="none" w:sz="0" w:space="0" w:color="auto"/>
          </w:divBdr>
        </w:div>
        <w:div w:id="434399217">
          <w:marLeft w:val="0"/>
          <w:marRight w:val="0"/>
          <w:marTop w:val="0"/>
          <w:marBottom w:val="0"/>
          <w:divBdr>
            <w:top w:val="none" w:sz="0" w:space="0" w:color="auto"/>
            <w:left w:val="none" w:sz="0" w:space="0" w:color="auto"/>
            <w:bottom w:val="none" w:sz="0" w:space="0" w:color="auto"/>
            <w:right w:val="none" w:sz="0" w:space="0" w:color="auto"/>
          </w:divBdr>
        </w:div>
        <w:div w:id="435293304">
          <w:marLeft w:val="0"/>
          <w:marRight w:val="0"/>
          <w:marTop w:val="0"/>
          <w:marBottom w:val="0"/>
          <w:divBdr>
            <w:top w:val="none" w:sz="0" w:space="0" w:color="auto"/>
            <w:left w:val="none" w:sz="0" w:space="0" w:color="auto"/>
            <w:bottom w:val="none" w:sz="0" w:space="0" w:color="auto"/>
            <w:right w:val="none" w:sz="0" w:space="0" w:color="auto"/>
          </w:divBdr>
        </w:div>
        <w:div w:id="437680708">
          <w:marLeft w:val="0"/>
          <w:marRight w:val="0"/>
          <w:marTop w:val="0"/>
          <w:marBottom w:val="0"/>
          <w:divBdr>
            <w:top w:val="none" w:sz="0" w:space="0" w:color="auto"/>
            <w:left w:val="none" w:sz="0" w:space="0" w:color="auto"/>
            <w:bottom w:val="none" w:sz="0" w:space="0" w:color="auto"/>
            <w:right w:val="none" w:sz="0" w:space="0" w:color="auto"/>
          </w:divBdr>
        </w:div>
        <w:div w:id="438992308">
          <w:marLeft w:val="0"/>
          <w:marRight w:val="0"/>
          <w:marTop w:val="0"/>
          <w:marBottom w:val="0"/>
          <w:divBdr>
            <w:top w:val="none" w:sz="0" w:space="0" w:color="auto"/>
            <w:left w:val="none" w:sz="0" w:space="0" w:color="auto"/>
            <w:bottom w:val="none" w:sz="0" w:space="0" w:color="auto"/>
            <w:right w:val="none" w:sz="0" w:space="0" w:color="auto"/>
          </w:divBdr>
        </w:div>
        <w:div w:id="439955155">
          <w:marLeft w:val="0"/>
          <w:marRight w:val="0"/>
          <w:marTop w:val="0"/>
          <w:marBottom w:val="0"/>
          <w:divBdr>
            <w:top w:val="none" w:sz="0" w:space="0" w:color="auto"/>
            <w:left w:val="none" w:sz="0" w:space="0" w:color="auto"/>
            <w:bottom w:val="none" w:sz="0" w:space="0" w:color="auto"/>
            <w:right w:val="none" w:sz="0" w:space="0" w:color="auto"/>
          </w:divBdr>
        </w:div>
        <w:div w:id="444663279">
          <w:marLeft w:val="0"/>
          <w:marRight w:val="0"/>
          <w:marTop w:val="0"/>
          <w:marBottom w:val="0"/>
          <w:divBdr>
            <w:top w:val="none" w:sz="0" w:space="0" w:color="auto"/>
            <w:left w:val="none" w:sz="0" w:space="0" w:color="auto"/>
            <w:bottom w:val="none" w:sz="0" w:space="0" w:color="auto"/>
            <w:right w:val="none" w:sz="0" w:space="0" w:color="auto"/>
          </w:divBdr>
        </w:div>
        <w:div w:id="448744741">
          <w:marLeft w:val="0"/>
          <w:marRight w:val="0"/>
          <w:marTop w:val="0"/>
          <w:marBottom w:val="0"/>
          <w:divBdr>
            <w:top w:val="none" w:sz="0" w:space="0" w:color="auto"/>
            <w:left w:val="none" w:sz="0" w:space="0" w:color="auto"/>
            <w:bottom w:val="none" w:sz="0" w:space="0" w:color="auto"/>
            <w:right w:val="none" w:sz="0" w:space="0" w:color="auto"/>
          </w:divBdr>
        </w:div>
        <w:div w:id="449476704">
          <w:marLeft w:val="0"/>
          <w:marRight w:val="0"/>
          <w:marTop w:val="0"/>
          <w:marBottom w:val="0"/>
          <w:divBdr>
            <w:top w:val="none" w:sz="0" w:space="0" w:color="auto"/>
            <w:left w:val="none" w:sz="0" w:space="0" w:color="auto"/>
            <w:bottom w:val="none" w:sz="0" w:space="0" w:color="auto"/>
            <w:right w:val="none" w:sz="0" w:space="0" w:color="auto"/>
          </w:divBdr>
        </w:div>
        <w:div w:id="453721441">
          <w:marLeft w:val="0"/>
          <w:marRight w:val="0"/>
          <w:marTop w:val="0"/>
          <w:marBottom w:val="0"/>
          <w:divBdr>
            <w:top w:val="none" w:sz="0" w:space="0" w:color="auto"/>
            <w:left w:val="none" w:sz="0" w:space="0" w:color="auto"/>
            <w:bottom w:val="none" w:sz="0" w:space="0" w:color="auto"/>
            <w:right w:val="none" w:sz="0" w:space="0" w:color="auto"/>
          </w:divBdr>
        </w:div>
        <w:div w:id="453913016">
          <w:marLeft w:val="0"/>
          <w:marRight w:val="0"/>
          <w:marTop w:val="0"/>
          <w:marBottom w:val="0"/>
          <w:divBdr>
            <w:top w:val="none" w:sz="0" w:space="0" w:color="auto"/>
            <w:left w:val="none" w:sz="0" w:space="0" w:color="auto"/>
            <w:bottom w:val="none" w:sz="0" w:space="0" w:color="auto"/>
            <w:right w:val="none" w:sz="0" w:space="0" w:color="auto"/>
          </w:divBdr>
        </w:div>
        <w:div w:id="455031056">
          <w:marLeft w:val="0"/>
          <w:marRight w:val="0"/>
          <w:marTop w:val="0"/>
          <w:marBottom w:val="0"/>
          <w:divBdr>
            <w:top w:val="none" w:sz="0" w:space="0" w:color="auto"/>
            <w:left w:val="none" w:sz="0" w:space="0" w:color="auto"/>
            <w:bottom w:val="none" w:sz="0" w:space="0" w:color="auto"/>
            <w:right w:val="none" w:sz="0" w:space="0" w:color="auto"/>
          </w:divBdr>
        </w:div>
        <w:div w:id="455609031">
          <w:marLeft w:val="0"/>
          <w:marRight w:val="0"/>
          <w:marTop w:val="0"/>
          <w:marBottom w:val="0"/>
          <w:divBdr>
            <w:top w:val="none" w:sz="0" w:space="0" w:color="auto"/>
            <w:left w:val="none" w:sz="0" w:space="0" w:color="auto"/>
            <w:bottom w:val="none" w:sz="0" w:space="0" w:color="auto"/>
            <w:right w:val="none" w:sz="0" w:space="0" w:color="auto"/>
          </w:divBdr>
        </w:div>
        <w:div w:id="460224427">
          <w:marLeft w:val="0"/>
          <w:marRight w:val="0"/>
          <w:marTop w:val="0"/>
          <w:marBottom w:val="0"/>
          <w:divBdr>
            <w:top w:val="none" w:sz="0" w:space="0" w:color="auto"/>
            <w:left w:val="none" w:sz="0" w:space="0" w:color="auto"/>
            <w:bottom w:val="none" w:sz="0" w:space="0" w:color="auto"/>
            <w:right w:val="none" w:sz="0" w:space="0" w:color="auto"/>
          </w:divBdr>
        </w:div>
        <w:div w:id="461849777">
          <w:marLeft w:val="0"/>
          <w:marRight w:val="0"/>
          <w:marTop w:val="0"/>
          <w:marBottom w:val="0"/>
          <w:divBdr>
            <w:top w:val="none" w:sz="0" w:space="0" w:color="auto"/>
            <w:left w:val="none" w:sz="0" w:space="0" w:color="auto"/>
            <w:bottom w:val="none" w:sz="0" w:space="0" w:color="auto"/>
            <w:right w:val="none" w:sz="0" w:space="0" w:color="auto"/>
          </w:divBdr>
        </w:div>
        <w:div w:id="462235232">
          <w:marLeft w:val="0"/>
          <w:marRight w:val="0"/>
          <w:marTop w:val="0"/>
          <w:marBottom w:val="0"/>
          <w:divBdr>
            <w:top w:val="none" w:sz="0" w:space="0" w:color="auto"/>
            <w:left w:val="none" w:sz="0" w:space="0" w:color="auto"/>
            <w:bottom w:val="none" w:sz="0" w:space="0" w:color="auto"/>
            <w:right w:val="none" w:sz="0" w:space="0" w:color="auto"/>
          </w:divBdr>
        </w:div>
        <w:div w:id="466165355">
          <w:marLeft w:val="0"/>
          <w:marRight w:val="0"/>
          <w:marTop w:val="0"/>
          <w:marBottom w:val="0"/>
          <w:divBdr>
            <w:top w:val="none" w:sz="0" w:space="0" w:color="auto"/>
            <w:left w:val="none" w:sz="0" w:space="0" w:color="auto"/>
            <w:bottom w:val="none" w:sz="0" w:space="0" w:color="auto"/>
            <w:right w:val="none" w:sz="0" w:space="0" w:color="auto"/>
          </w:divBdr>
        </w:div>
        <w:div w:id="475681633">
          <w:marLeft w:val="0"/>
          <w:marRight w:val="0"/>
          <w:marTop w:val="0"/>
          <w:marBottom w:val="0"/>
          <w:divBdr>
            <w:top w:val="none" w:sz="0" w:space="0" w:color="auto"/>
            <w:left w:val="none" w:sz="0" w:space="0" w:color="auto"/>
            <w:bottom w:val="none" w:sz="0" w:space="0" w:color="auto"/>
            <w:right w:val="none" w:sz="0" w:space="0" w:color="auto"/>
          </w:divBdr>
        </w:div>
        <w:div w:id="478763892">
          <w:marLeft w:val="0"/>
          <w:marRight w:val="0"/>
          <w:marTop w:val="0"/>
          <w:marBottom w:val="0"/>
          <w:divBdr>
            <w:top w:val="none" w:sz="0" w:space="0" w:color="auto"/>
            <w:left w:val="none" w:sz="0" w:space="0" w:color="auto"/>
            <w:bottom w:val="none" w:sz="0" w:space="0" w:color="auto"/>
            <w:right w:val="none" w:sz="0" w:space="0" w:color="auto"/>
          </w:divBdr>
        </w:div>
        <w:div w:id="483745057">
          <w:marLeft w:val="0"/>
          <w:marRight w:val="0"/>
          <w:marTop w:val="0"/>
          <w:marBottom w:val="0"/>
          <w:divBdr>
            <w:top w:val="none" w:sz="0" w:space="0" w:color="auto"/>
            <w:left w:val="none" w:sz="0" w:space="0" w:color="auto"/>
            <w:bottom w:val="none" w:sz="0" w:space="0" w:color="auto"/>
            <w:right w:val="none" w:sz="0" w:space="0" w:color="auto"/>
          </w:divBdr>
        </w:div>
        <w:div w:id="487672081">
          <w:marLeft w:val="0"/>
          <w:marRight w:val="0"/>
          <w:marTop w:val="0"/>
          <w:marBottom w:val="0"/>
          <w:divBdr>
            <w:top w:val="none" w:sz="0" w:space="0" w:color="auto"/>
            <w:left w:val="none" w:sz="0" w:space="0" w:color="auto"/>
            <w:bottom w:val="none" w:sz="0" w:space="0" w:color="auto"/>
            <w:right w:val="none" w:sz="0" w:space="0" w:color="auto"/>
          </w:divBdr>
        </w:div>
        <w:div w:id="489755489">
          <w:marLeft w:val="0"/>
          <w:marRight w:val="0"/>
          <w:marTop w:val="0"/>
          <w:marBottom w:val="0"/>
          <w:divBdr>
            <w:top w:val="none" w:sz="0" w:space="0" w:color="auto"/>
            <w:left w:val="none" w:sz="0" w:space="0" w:color="auto"/>
            <w:bottom w:val="none" w:sz="0" w:space="0" w:color="auto"/>
            <w:right w:val="none" w:sz="0" w:space="0" w:color="auto"/>
          </w:divBdr>
        </w:div>
        <w:div w:id="497693639">
          <w:marLeft w:val="0"/>
          <w:marRight w:val="0"/>
          <w:marTop w:val="0"/>
          <w:marBottom w:val="0"/>
          <w:divBdr>
            <w:top w:val="none" w:sz="0" w:space="0" w:color="auto"/>
            <w:left w:val="none" w:sz="0" w:space="0" w:color="auto"/>
            <w:bottom w:val="none" w:sz="0" w:space="0" w:color="auto"/>
            <w:right w:val="none" w:sz="0" w:space="0" w:color="auto"/>
          </w:divBdr>
        </w:div>
        <w:div w:id="497892120">
          <w:marLeft w:val="0"/>
          <w:marRight w:val="0"/>
          <w:marTop w:val="0"/>
          <w:marBottom w:val="0"/>
          <w:divBdr>
            <w:top w:val="none" w:sz="0" w:space="0" w:color="auto"/>
            <w:left w:val="none" w:sz="0" w:space="0" w:color="auto"/>
            <w:bottom w:val="none" w:sz="0" w:space="0" w:color="auto"/>
            <w:right w:val="none" w:sz="0" w:space="0" w:color="auto"/>
          </w:divBdr>
        </w:div>
        <w:div w:id="497964638">
          <w:marLeft w:val="0"/>
          <w:marRight w:val="0"/>
          <w:marTop w:val="0"/>
          <w:marBottom w:val="0"/>
          <w:divBdr>
            <w:top w:val="none" w:sz="0" w:space="0" w:color="auto"/>
            <w:left w:val="none" w:sz="0" w:space="0" w:color="auto"/>
            <w:bottom w:val="none" w:sz="0" w:space="0" w:color="auto"/>
            <w:right w:val="none" w:sz="0" w:space="0" w:color="auto"/>
          </w:divBdr>
        </w:div>
        <w:div w:id="498421601">
          <w:marLeft w:val="0"/>
          <w:marRight w:val="0"/>
          <w:marTop w:val="0"/>
          <w:marBottom w:val="0"/>
          <w:divBdr>
            <w:top w:val="none" w:sz="0" w:space="0" w:color="auto"/>
            <w:left w:val="none" w:sz="0" w:space="0" w:color="auto"/>
            <w:bottom w:val="none" w:sz="0" w:space="0" w:color="auto"/>
            <w:right w:val="none" w:sz="0" w:space="0" w:color="auto"/>
          </w:divBdr>
        </w:div>
        <w:div w:id="502669184">
          <w:marLeft w:val="0"/>
          <w:marRight w:val="0"/>
          <w:marTop w:val="0"/>
          <w:marBottom w:val="0"/>
          <w:divBdr>
            <w:top w:val="none" w:sz="0" w:space="0" w:color="auto"/>
            <w:left w:val="none" w:sz="0" w:space="0" w:color="auto"/>
            <w:bottom w:val="none" w:sz="0" w:space="0" w:color="auto"/>
            <w:right w:val="none" w:sz="0" w:space="0" w:color="auto"/>
          </w:divBdr>
        </w:div>
        <w:div w:id="504320065">
          <w:marLeft w:val="0"/>
          <w:marRight w:val="0"/>
          <w:marTop w:val="0"/>
          <w:marBottom w:val="0"/>
          <w:divBdr>
            <w:top w:val="none" w:sz="0" w:space="0" w:color="auto"/>
            <w:left w:val="none" w:sz="0" w:space="0" w:color="auto"/>
            <w:bottom w:val="none" w:sz="0" w:space="0" w:color="auto"/>
            <w:right w:val="none" w:sz="0" w:space="0" w:color="auto"/>
          </w:divBdr>
        </w:div>
        <w:div w:id="505025659">
          <w:marLeft w:val="0"/>
          <w:marRight w:val="0"/>
          <w:marTop w:val="0"/>
          <w:marBottom w:val="0"/>
          <w:divBdr>
            <w:top w:val="none" w:sz="0" w:space="0" w:color="auto"/>
            <w:left w:val="none" w:sz="0" w:space="0" w:color="auto"/>
            <w:bottom w:val="none" w:sz="0" w:space="0" w:color="auto"/>
            <w:right w:val="none" w:sz="0" w:space="0" w:color="auto"/>
          </w:divBdr>
        </w:div>
        <w:div w:id="507447023">
          <w:marLeft w:val="0"/>
          <w:marRight w:val="0"/>
          <w:marTop w:val="0"/>
          <w:marBottom w:val="0"/>
          <w:divBdr>
            <w:top w:val="none" w:sz="0" w:space="0" w:color="auto"/>
            <w:left w:val="none" w:sz="0" w:space="0" w:color="auto"/>
            <w:bottom w:val="none" w:sz="0" w:space="0" w:color="auto"/>
            <w:right w:val="none" w:sz="0" w:space="0" w:color="auto"/>
          </w:divBdr>
        </w:div>
        <w:div w:id="508327142">
          <w:marLeft w:val="0"/>
          <w:marRight w:val="0"/>
          <w:marTop w:val="0"/>
          <w:marBottom w:val="0"/>
          <w:divBdr>
            <w:top w:val="none" w:sz="0" w:space="0" w:color="auto"/>
            <w:left w:val="none" w:sz="0" w:space="0" w:color="auto"/>
            <w:bottom w:val="none" w:sz="0" w:space="0" w:color="auto"/>
            <w:right w:val="none" w:sz="0" w:space="0" w:color="auto"/>
          </w:divBdr>
        </w:div>
        <w:div w:id="517430003">
          <w:marLeft w:val="0"/>
          <w:marRight w:val="0"/>
          <w:marTop w:val="0"/>
          <w:marBottom w:val="0"/>
          <w:divBdr>
            <w:top w:val="none" w:sz="0" w:space="0" w:color="auto"/>
            <w:left w:val="none" w:sz="0" w:space="0" w:color="auto"/>
            <w:bottom w:val="none" w:sz="0" w:space="0" w:color="auto"/>
            <w:right w:val="none" w:sz="0" w:space="0" w:color="auto"/>
          </w:divBdr>
        </w:div>
        <w:div w:id="519441172">
          <w:marLeft w:val="0"/>
          <w:marRight w:val="0"/>
          <w:marTop w:val="0"/>
          <w:marBottom w:val="0"/>
          <w:divBdr>
            <w:top w:val="none" w:sz="0" w:space="0" w:color="auto"/>
            <w:left w:val="none" w:sz="0" w:space="0" w:color="auto"/>
            <w:bottom w:val="none" w:sz="0" w:space="0" w:color="auto"/>
            <w:right w:val="none" w:sz="0" w:space="0" w:color="auto"/>
          </w:divBdr>
        </w:div>
        <w:div w:id="521162592">
          <w:marLeft w:val="0"/>
          <w:marRight w:val="0"/>
          <w:marTop w:val="0"/>
          <w:marBottom w:val="0"/>
          <w:divBdr>
            <w:top w:val="none" w:sz="0" w:space="0" w:color="auto"/>
            <w:left w:val="none" w:sz="0" w:space="0" w:color="auto"/>
            <w:bottom w:val="none" w:sz="0" w:space="0" w:color="auto"/>
            <w:right w:val="none" w:sz="0" w:space="0" w:color="auto"/>
          </w:divBdr>
        </w:div>
        <w:div w:id="526479659">
          <w:marLeft w:val="0"/>
          <w:marRight w:val="0"/>
          <w:marTop w:val="0"/>
          <w:marBottom w:val="0"/>
          <w:divBdr>
            <w:top w:val="none" w:sz="0" w:space="0" w:color="auto"/>
            <w:left w:val="none" w:sz="0" w:space="0" w:color="auto"/>
            <w:bottom w:val="none" w:sz="0" w:space="0" w:color="auto"/>
            <w:right w:val="none" w:sz="0" w:space="0" w:color="auto"/>
          </w:divBdr>
        </w:div>
        <w:div w:id="527111671">
          <w:marLeft w:val="0"/>
          <w:marRight w:val="0"/>
          <w:marTop w:val="0"/>
          <w:marBottom w:val="0"/>
          <w:divBdr>
            <w:top w:val="none" w:sz="0" w:space="0" w:color="auto"/>
            <w:left w:val="none" w:sz="0" w:space="0" w:color="auto"/>
            <w:bottom w:val="none" w:sz="0" w:space="0" w:color="auto"/>
            <w:right w:val="none" w:sz="0" w:space="0" w:color="auto"/>
          </w:divBdr>
        </w:div>
        <w:div w:id="542862108">
          <w:marLeft w:val="0"/>
          <w:marRight w:val="0"/>
          <w:marTop w:val="0"/>
          <w:marBottom w:val="0"/>
          <w:divBdr>
            <w:top w:val="none" w:sz="0" w:space="0" w:color="auto"/>
            <w:left w:val="none" w:sz="0" w:space="0" w:color="auto"/>
            <w:bottom w:val="none" w:sz="0" w:space="0" w:color="auto"/>
            <w:right w:val="none" w:sz="0" w:space="0" w:color="auto"/>
          </w:divBdr>
        </w:div>
        <w:div w:id="543719266">
          <w:marLeft w:val="0"/>
          <w:marRight w:val="0"/>
          <w:marTop w:val="0"/>
          <w:marBottom w:val="0"/>
          <w:divBdr>
            <w:top w:val="none" w:sz="0" w:space="0" w:color="auto"/>
            <w:left w:val="none" w:sz="0" w:space="0" w:color="auto"/>
            <w:bottom w:val="none" w:sz="0" w:space="0" w:color="auto"/>
            <w:right w:val="none" w:sz="0" w:space="0" w:color="auto"/>
          </w:divBdr>
        </w:div>
        <w:div w:id="551774159">
          <w:marLeft w:val="0"/>
          <w:marRight w:val="0"/>
          <w:marTop w:val="0"/>
          <w:marBottom w:val="0"/>
          <w:divBdr>
            <w:top w:val="none" w:sz="0" w:space="0" w:color="auto"/>
            <w:left w:val="none" w:sz="0" w:space="0" w:color="auto"/>
            <w:bottom w:val="none" w:sz="0" w:space="0" w:color="auto"/>
            <w:right w:val="none" w:sz="0" w:space="0" w:color="auto"/>
          </w:divBdr>
        </w:div>
        <w:div w:id="554122109">
          <w:marLeft w:val="0"/>
          <w:marRight w:val="0"/>
          <w:marTop w:val="0"/>
          <w:marBottom w:val="0"/>
          <w:divBdr>
            <w:top w:val="none" w:sz="0" w:space="0" w:color="auto"/>
            <w:left w:val="none" w:sz="0" w:space="0" w:color="auto"/>
            <w:bottom w:val="none" w:sz="0" w:space="0" w:color="auto"/>
            <w:right w:val="none" w:sz="0" w:space="0" w:color="auto"/>
          </w:divBdr>
        </w:div>
        <w:div w:id="555044482">
          <w:marLeft w:val="0"/>
          <w:marRight w:val="0"/>
          <w:marTop w:val="0"/>
          <w:marBottom w:val="0"/>
          <w:divBdr>
            <w:top w:val="none" w:sz="0" w:space="0" w:color="auto"/>
            <w:left w:val="none" w:sz="0" w:space="0" w:color="auto"/>
            <w:bottom w:val="none" w:sz="0" w:space="0" w:color="auto"/>
            <w:right w:val="none" w:sz="0" w:space="0" w:color="auto"/>
          </w:divBdr>
        </w:div>
        <w:div w:id="557590615">
          <w:marLeft w:val="0"/>
          <w:marRight w:val="0"/>
          <w:marTop w:val="0"/>
          <w:marBottom w:val="0"/>
          <w:divBdr>
            <w:top w:val="none" w:sz="0" w:space="0" w:color="auto"/>
            <w:left w:val="none" w:sz="0" w:space="0" w:color="auto"/>
            <w:bottom w:val="none" w:sz="0" w:space="0" w:color="auto"/>
            <w:right w:val="none" w:sz="0" w:space="0" w:color="auto"/>
          </w:divBdr>
        </w:div>
        <w:div w:id="572736294">
          <w:marLeft w:val="0"/>
          <w:marRight w:val="0"/>
          <w:marTop w:val="0"/>
          <w:marBottom w:val="0"/>
          <w:divBdr>
            <w:top w:val="none" w:sz="0" w:space="0" w:color="auto"/>
            <w:left w:val="none" w:sz="0" w:space="0" w:color="auto"/>
            <w:bottom w:val="none" w:sz="0" w:space="0" w:color="auto"/>
            <w:right w:val="none" w:sz="0" w:space="0" w:color="auto"/>
          </w:divBdr>
        </w:div>
        <w:div w:id="579103140">
          <w:marLeft w:val="0"/>
          <w:marRight w:val="0"/>
          <w:marTop w:val="0"/>
          <w:marBottom w:val="0"/>
          <w:divBdr>
            <w:top w:val="none" w:sz="0" w:space="0" w:color="auto"/>
            <w:left w:val="none" w:sz="0" w:space="0" w:color="auto"/>
            <w:bottom w:val="none" w:sz="0" w:space="0" w:color="auto"/>
            <w:right w:val="none" w:sz="0" w:space="0" w:color="auto"/>
          </w:divBdr>
        </w:div>
        <w:div w:id="585965219">
          <w:marLeft w:val="0"/>
          <w:marRight w:val="0"/>
          <w:marTop w:val="0"/>
          <w:marBottom w:val="0"/>
          <w:divBdr>
            <w:top w:val="none" w:sz="0" w:space="0" w:color="auto"/>
            <w:left w:val="none" w:sz="0" w:space="0" w:color="auto"/>
            <w:bottom w:val="none" w:sz="0" w:space="0" w:color="auto"/>
            <w:right w:val="none" w:sz="0" w:space="0" w:color="auto"/>
          </w:divBdr>
        </w:div>
        <w:div w:id="588078727">
          <w:marLeft w:val="0"/>
          <w:marRight w:val="0"/>
          <w:marTop w:val="0"/>
          <w:marBottom w:val="0"/>
          <w:divBdr>
            <w:top w:val="none" w:sz="0" w:space="0" w:color="auto"/>
            <w:left w:val="none" w:sz="0" w:space="0" w:color="auto"/>
            <w:bottom w:val="none" w:sz="0" w:space="0" w:color="auto"/>
            <w:right w:val="none" w:sz="0" w:space="0" w:color="auto"/>
          </w:divBdr>
        </w:div>
        <w:div w:id="591477269">
          <w:marLeft w:val="0"/>
          <w:marRight w:val="0"/>
          <w:marTop w:val="0"/>
          <w:marBottom w:val="0"/>
          <w:divBdr>
            <w:top w:val="none" w:sz="0" w:space="0" w:color="auto"/>
            <w:left w:val="none" w:sz="0" w:space="0" w:color="auto"/>
            <w:bottom w:val="none" w:sz="0" w:space="0" w:color="auto"/>
            <w:right w:val="none" w:sz="0" w:space="0" w:color="auto"/>
          </w:divBdr>
        </w:div>
        <w:div w:id="596182282">
          <w:marLeft w:val="0"/>
          <w:marRight w:val="0"/>
          <w:marTop w:val="0"/>
          <w:marBottom w:val="0"/>
          <w:divBdr>
            <w:top w:val="none" w:sz="0" w:space="0" w:color="auto"/>
            <w:left w:val="none" w:sz="0" w:space="0" w:color="auto"/>
            <w:bottom w:val="none" w:sz="0" w:space="0" w:color="auto"/>
            <w:right w:val="none" w:sz="0" w:space="0" w:color="auto"/>
          </w:divBdr>
        </w:div>
        <w:div w:id="598414750">
          <w:marLeft w:val="0"/>
          <w:marRight w:val="0"/>
          <w:marTop w:val="0"/>
          <w:marBottom w:val="0"/>
          <w:divBdr>
            <w:top w:val="none" w:sz="0" w:space="0" w:color="auto"/>
            <w:left w:val="none" w:sz="0" w:space="0" w:color="auto"/>
            <w:bottom w:val="none" w:sz="0" w:space="0" w:color="auto"/>
            <w:right w:val="none" w:sz="0" w:space="0" w:color="auto"/>
          </w:divBdr>
        </w:div>
        <w:div w:id="599341142">
          <w:marLeft w:val="0"/>
          <w:marRight w:val="0"/>
          <w:marTop w:val="0"/>
          <w:marBottom w:val="0"/>
          <w:divBdr>
            <w:top w:val="none" w:sz="0" w:space="0" w:color="auto"/>
            <w:left w:val="none" w:sz="0" w:space="0" w:color="auto"/>
            <w:bottom w:val="none" w:sz="0" w:space="0" w:color="auto"/>
            <w:right w:val="none" w:sz="0" w:space="0" w:color="auto"/>
          </w:divBdr>
        </w:div>
        <w:div w:id="614215187">
          <w:marLeft w:val="0"/>
          <w:marRight w:val="0"/>
          <w:marTop w:val="0"/>
          <w:marBottom w:val="0"/>
          <w:divBdr>
            <w:top w:val="none" w:sz="0" w:space="0" w:color="auto"/>
            <w:left w:val="none" w:sz="0" w:space="0" w:color="auto"/>
            <w:bottom w:val="none" w:sz="0" w:space="0" w:color="auto"/>
            <w:right w:val="none" w:sz="0" w:space="0" w:color="auto"/>
          </w:divBdr>
        </w:div>
        <w:div w:id="617755265">
          <w:marLeft w:val="0"/>
          <w:marRight w:val="0"/>
          <w:marTop w:val="0"/>
          <w:marBottom w:val="0"/>
          <w:divBdr>
            <w:top w:val="none" w:sz="0" w:space="0" w:color="auto"/>
            <w:left w:val="none" w:sz="0" w:space="0" w:color="auto"/>
            <w:bottom w:val="none" w:sz="0" w:space="0" w:color="auto"/>
            <w:right w:val="none" w:sz="0" w:space="0" w:color="auto"/>
          </w:divBdr>
        </w:div>
        <w:div w:id="618268956">
          <w:marLeft w:val="0"/>
          <w:marRight w:val="0"/>
          <w:marTop w:val="0"/>
          <w:marBottom w:val="0"/>
          <w:divBdr>
            <w:top w:val="none" w:sz="0" w:space="0" w:color="auto"/>
            <w:left w:val="none" w:sz="0" w:space="0" w:color="auto"/>
            <w:bottom w:val="none" w:sz="0" w:space="0" w:color="auto"/>
            <w:right w:val="none" w:sz="0" w:space="0" w:color="auto"/>
          </w:divBdr>
        </w:div>
        <w:div w:id="620497651">
          <w:marLeft w:val="0"/>
          <w:marRight w:val="0"/>
          <w:marTop w:val="0"/>
          <w:marBottom w:val="0"/>
          <w:divBdr>
            <w:top w:val="none" w:sz="0" w:space="0" w:color="auto"/>
            <w:left w:val="none" w:sz="0" w:space="0" w:color="auto"/>
            <w:bottom w:val="none" w:sz="0" w:space="0" w:color="auto"/>
            <w:right w:val="none" w:sz="0" w:space="0" w:color="auto"/>
          </w:divBdr>
        </w:div>
        <w:div w:id="620502149">
          <w:marLeft w:val="0"/>
          <w:marRight w:val="0"/>
          <w:marTop w:val="0"/>
          <w:marBottom w:val="0"/>
          <w:divBdr>
            <w:top w:val="none" w:sz="0" w:space="0" w:color="auto"/>
            <w:left w:val="none" w:sz="0" w:space="0" w:color="auto"/>
            <w:bottom w:val="none" w:sz="0" w:space="0" w:color="auto"/>
            <w:right w:val="none" w:sz="0" w:space="0" w:color="auto"/>
          </w:divBdr>
        </w:div>
        <w:div w:id="621496093">
          <w:marLeft w:val="0"/>
          <w:marRight w:val="0"/>
          <w:marTop w:val="0"/>
          <w:marBottom w:val="0"/>
          <w:divBdr>
            <w:top w:val="none" w:sz="0" w:space="0" w:color="auto"/>
            <w:left w:val="none" w:sz="0" w:space="0" w:color="auto"/>
            <w:bottom w:val="none" w:sz="0" w:space="0" w:color="auto"/>
            <w:right w:val="none" w:sz="0" w:space="0" w:color="auto"/>
          </w:divBdr>
        </w:div>
        <w:div w:id="621569066">
          <w:marLeft w:val="0"/>
          <w:marRight w:val="0"/>
          <w:marTop w:val="0"/>
          <w:marBottom w:val="0"/>
          <w:divBdr>
            <w:top w:val="none" w:sz="0" w:space="0" w:color="auto"/>
            <w:left w:val="none" w:sz="0" w:space="0" w:color="auto"/>
            <w:bottom w:val="none" w:sz="0" w:space="0" w:color="auto"/>
            <w:right w:val="none" w:sz="0" w:space="0" w:color="auto"/>
          </w:divBdr>
        </w:div>
        <w:div w:id="624510669">
          <w:marLeft w:val="0"/>
          <w:marRight w:val="0"/>
          <w:marTop w:val="0"/>
          <w:marBottom w:val="0"/>
          <w:divBdr>
            <w:top w:val="none" w:sz="0" w:space="0" w:color="auto"/>
            <w:left w:val="none" w:sz="0" w:space="0" w:color="auto"/>
            <w:bottom w:val="none" w:sz="0" w:space="0" w:color="auto"/>
            <w:right w:val="none" w:sz="0" w:space="0" w:color="auto"/>
          </w:divBdr>
        </w:div>
        <w:div w:id="627586646">
          <w:marLeft w:val="0"/>
          <w:marRight w:val="0"/>
          <w:marTop w:val="0"/>
          <w:marBottom w:val="0"/>
          <w:divBdr>
            <w:top w:val="none" w:sz="0" w:space="0" w:color="auto"/>
            <w:left w:val="none" w:sz="0" w:space="0" w:color="auto"/>
            <w:bottom w:val="none" w:sz="0" w:space="0" w:color="auto"/>
            <w:right w:val="none" w:sz="0" w:space="0" w:color="auto"/>
          </w:divBdr>
        </w:div>
        <w:div w:id="637028818">
          <w:marLeft w:val="0"/>
          <w:marRight w:val="0"/>
          <w:marTop w:val="0"/>
          <w:marBottom w:val="0"/>
          <w:divBdr>
            <w:top w:val="none" w:sz="0" w:space="0" w:color="auto"/>
            <w:left w:val="none" w:sz="0" w:space="0" w:color="auto"/>
            <w:bottom w:val="none" w:sz="0" w:space="0" w:color="auto"/>
            <w:right w:val="none" w:sz="0" w:space="0" w:color="auto"/>
          </w:divBdr>
        </w:div>
        <w:div w:id="640960570">
          <w:marLeft w:val="0"/>
          <w:marRight w:val="0"/>
          <w:marTop w:val="0"/>
          <w:marBottom w:val="0"/>
          <w:divBdr>
            <w:top w:val="none" w:sz="0" w:space="0" w:color="auto"/>
            <w:left w:val="none" w:sz="0" w:space="0" w:color="auto"/>
            <w:bottom w:val="none" w:sz="0" w:space="0" w:color="auto"/>
            <w:right w:val="none" w:sz="0" w:space="0" w:color="auto"/>
          </w:divBdr>
        </w:div>
        <w:div w:id="641694375">
          <w:marLeft w:val="0"/>
          <w:marRight w:val="0"/>
          <w:marTop w:val="0"/>
          <w:marBottom w:val="0"/>
          <w:divBdr>
            <w:top w:val="none" w:sz="0" w:space="0" w:color="auto"/>
            <w:left w:val="none" w:sz="0" w:space="0" w:color="auto"/>
            <w:bottom w:val="none" w:sz="0" w:space="0" w:color="auto"/>
            <w:right w:val="none" w:sz="0" w:space="0" w:color="auto"/>
          </w:divBdr>
        </w:div>
        <w:div w:id="645090071">
          <w:marLeft w:val="0"/>
          <w:marRight w:val="0"/>
          <w:marTop w:val="0"/>
          <w:marBottom w:val="0"/>
          <w:divBdr>
            <w:top w:val="none" w:sz="0" w:space="0" w:color="auto"/>
            <w:left w:val="none" w:sz="0" w:space="0" w:color="auto"/>
            <w:bottom w:val="none" w:sz="0" w:space="0" w:color="auto"/>
            <w:right w:val="none" w:sz="0" w:space="0" w:color="auto"/>
          </w:divBdr>
        </w:div>
        <w:div w:id="648944132">
          <w:marLeft w:val="0"/>
          <w:marRight w:val="0"/>
          <w:marTop w:val="0"/>
          <w:marBottom w:val="0"/>
          <w:divBdr>
            <w:top w:val="none" w:sz="0" w:space="0" w:color="auto"/>
            <w:left w:val="none" w:sz="0" w:space="0" w:color="auto"/>
            <w:bottom w:val="none" w:sz="0" w:space="0" w:color="auto"/>
            <w:right w:val="none" w:sz="0" w:space="0" w:color="auto"/>
          </w:divBdr>
        </w:div>
        <w:div w:id="650868126">
          <w:marLeft w:val="0"/>
          <w:marRight w:val="0"/>
          <w:marTop w:val="0"/>
          <w:marBottom w:val="0"/>
          <w:divBdr>
            <w:top w:val="none" w:sz="0" w:space="0" w:color="auto"/>
            <w:left w:val="none" w:sz="0" w:space="0" w:color="auto"/>
            <w:bottom w:val="none" w:sz="0" w:space="0" w:color="auto"/>
            <w:right w:val="none" w:sz="0" w:space="0" w:color="auto"/>
          </w:divBdr>
        </w:div>
        <w:div w:id="651914306">
          <w:marLeft w:val="0"/>
          <w:marRight w:val="0"/>
          <w:marTop w:val="0"/>
          <w:marBottom w:val="0"/>
          <w:divBdr>
            <w:top w:val="none" w:sz="0" w:space="0" w:color="auto"/>
            <w:left w:val="none" w:sz="0" w:space="0" w:color="auto"/>
            <w:bottom w:val="none" w:sz="0" w:space="0" w:color="auto"/>
            <w:right w:val="none" w:sz="0" w:space="0" w:color="auto"/>
          </w:divBdr>
        </w:div>
        <w:div w:id="659846436">
          <w:marLeft w:val="0"/>
          <w:marRight w:val="0"/>
          <w:marTop w:val="0"/>
          <w:marBottom w:val="0"/>
          <w:divBdr>
            <w:top w:val="none" w:sz="0" w:space="0" w:color="auto"/>
            <w:left w:val="none" w:sz="0" w:space="0" w:color="auto"/>
            <w:bottom w:val="none" w:sz="0" w:space="0" w:color="auto"/>
            <w:right w:val="none" w:sz="0" w:space="0" w:color="auto"/>
          </w:divBdr>
        </w:div>
        <w:div w:id="665939346">
          <w:marLeft w:val="0"/>
          <w:marRight w:val="0"/>
          <w:marTop w:val="0"/>
          <w:marBottom w:val="0"/>
          <w:divBdr>
            <w:top w:val="none" w:sz="0" w:space="0" w:color="auto"/>
            <w:left w:val="none" w:sz="0" w:space="0" w:color="auto"/>
            <w:bottom w:val="none" w:sz="0" w:space="0" w:color="auto"/>
            <w:right w:val="none" w:sz="0" w:space="0" w:color="auto"/>
          </w:divBdr>
        </w:div>
        <w:div w:id="671299351">
          <w:marLeft w:val="0"/>
          <w:marRight w:val="0"/>
          <w:marTop w:val="0"/>
          <w:marBottom w:val="0"/>
          <w:divBdr>
            <w:top w:val="none" w:sz="0" w:space="0" w:color="auto"/>
            <w:left w:val="none" w:sz="0" w:space="0" w:color="auto"/>
            <w:bottom w:val="none" w:sz="0" w:space="0" w:color="auto"/>
            <w:right w:val="none" w:sz="0" w:space="0" w:color="auto"/>
          </w:divBdr>
        </w:div>
        <w:div w:id="671952110">
          <w:marLeft w:val="0"/>
          <w:marRight w:val="0"/>
          <w:marTop w:val="0"/>
          <w:marBottom w:val="0"/>
          <w:divBdr>
            <w:top w:val="none" w:sz="0" w:space="0" w:color="auto"/>
            <w:left w:val="none" w:sz="0" w:space="0" w:color="auto"/>
            <w:bottom w:val="none" w:sz="0" w:space="0" w:color="auto"/>
            <w:right w:val="none" w:sz="0" w:space="0" w:color="auto"/>
          </w:divBdr>
        </w:div>
        <w:div w:id="672027239">
          <w:marLeft w:val="0"/>
          <w:marRight w:val="0"/>
          <w:marTop w:val="0"/>
          <w:marBottom w:val="0"/>
          <w:divBdr>
            <w:top w:val="none" w:sz="0" w:space="0" w:color="auto"/>
            <w:left w:val="none" w:sz="0" w:space="0" w:color="auto"/>
            <w:bottom w:val="none" w:sz="0" w:space="0" w:color="auto"/>
            <w:right w:val="none" w:sz="0" w:space="0" w:color="auto"/>
          </w:divBdr>
        </w:div>
        <w:div w:id="672028212">
          <w:marLeft w:val="0"/>
          <w:marRight w:val="0"/>
          <w:marTop w:val="0"/>
          <w:marBottom w:val="0"/>
          <w:divBdr>
            <w:top w:val="none" w:sz="0" w:space="0" w:color="auto"/>
            <w:left w:val="none" w:sz="0" w:space="0" w:color="auto"/>
            <w:bottom w:val="none" w:sz="0" w:space="0" w:color="auto"/>
            <w:right w:val="none" w:sz="0" w:space="0" w:color="auto"/>
          </w:divBdr>
        </w:div>
        <w:div w:id="673069016">
          <w:marLeft w:val="0"/>
          <w:marRight w:val="0"/>
          <w:marTop w:val="0"/>
          <w:marBottom w:val="0"/>
          <w:divBdr>
            <w:top w:val="none" w:sz="0" w:space="0" w:color="auto"/>
            <w:left w:val="none" w:sz="0" w:space="0" w:color="auto"/>
            <w:bottom w:val="none" w:sz="0" w:space="0" w:color="auto"/>
            <w:right w:val="none" w:sz="0" w:space="0" w:color="auto"/>
          </w:divBdr>
        </w:div>
        <w:div w:id="674113025">
          <w:marLeft w:val="0"/>
          <w:marRight w:val="0"/>
          <w:marTop w:val="0"/>
          <w:marBottom w:val="0"/>
          <w:divBdr>
            <w:top w:val="none" w:sz="0" w:space="0" w:color="auto"/>
            <w:left w:val="none" w:sz="0" w:space="0" w:color="auto"/>
            <w:bottom w:val="none" w:sz="0" w:space="0" w:color="auto"/>
            <w:right w:val="none" w:sz="0" w:space="0" w:color="auto"/>
          </w:divBdr>
        </w:div>
        <w:div w:id="674959332">
          <w:marLeft w:val="0"/>
          <w:marRight w:val="0"/>
          <w:marTop w:val="0"/>
          <w:marBottom w:val="0"/>
          <w:divBdr>
            <w:top w:val="none" w:sz="0" w:space="0" w:color="auto"/>
            <w:left w:val="none" w:sz="0" w:space="0" w:color="auto"/>
            <w:bottom w:val="none" w:sz="0" w:space="0" w:color="auto"/>
            <w:right w:val="none" w:sz="0" w:space="0" w:color="auto"/>
          </w:divBdr>
        </w:div>
        <w:div w:id="675113820">
          <w:marLeft w:val="0"/>
          <w:marRight w:val="0"/>
          <w:marTop w:val="0"/>
          <w:marBottom w:val="0"/>
          <w:divBdr>
            <w:top w:val="none" w:sz="0" w:space="0" w:color="auto"/>
            <w:left w:val="none" w:sz="0" w:space="0" w:color="auto"/>
            <w:bottom w:val="none" w:sz="0" w:space="0" w:color="auto"/>
            <w:right w:val="none" w:sz="0" w:space="0" w:color="auto"/>
          </w:divBdr>
        </w:div>
        <w:div w:id="676034038">
          <w:marLeft w:val="0"/>
          <w:marRight w:val="0"/>
          <w:marTop w:val="0"/>
          <w:marBottom w:val="0"/>
          <w:divBdr>
            <w:top w:val="none" w:sz="0" w:space="0" w:color="auto"/>
            <w:left w:val="none" w:sz="0" w:space="0" w:color="auto"/>
            <w:bottom w:val="none" w:sz="0" w:space="0" w:color="auto"/>
            <w:right w:val="none" w:sz="0" w:space="0" w:color="auto"/>
          </w:divBdr>
        </w:div>
        <w:div w:id="682324876">
          <w:marLeft w:val="0"/>
          <w:marRight w:val="0"/>
          <w:marTop w:val="0"/>
          <w:marBottom w:val="0"/>
          <w:divBdr>
            <w:top w:val="none" w:sz="0" w:space="0" w:color="auto"/>
            <w:left w:val="none" w:sz="0" w:space="0" w:color="auto"/>
            <w:bottom w:val="none" w:sz="0" w:space="0" w:color="auto"/>
            <w:right w:val="none" w:sz="0" w:space="0" w:color="auto"/>
          </w:divBdr>
        </w:div>
        <w:div w:id="683897933">
          <w:marLeft w:val="0"/>
          <w:marRight w:val="0"/>
          <w:marTop w:val="0"/>
          <w:marBottom w:val="0"/>
          <w:divBdr>
            <w:top w:val="none" w:sz="0" w:space="0" w:color="auto"/>
            <w:left w:val="none" w:sz="0" w:space="0" w:color="auto"/>
            <w:bottom w:val="none" w:sz="0" w:space="0" w:color="auto"/>
            <w:right w:val="none" w:sz="0" w:space="0" w:color="auto"/>
          </w:divBdr>
        </w:div>
        <w:div w:id="684132174">
          <w:marLeft w:val="0"/>
          <w:marRight w:val="0"/>
          <w:marTop w:val="0"/>
          <w:marBottom w:val="0"/>
          <w:divBdr>
            <w:top w:val="none" w:sz="0" w:space="0" w:color="auto"/>
            <w:left w:val="none" w:sz="0" w:space="0" w:color="auto"/>
            <w:bottom w:val="none" w:sz="0" w:space="0" w:color="auto"/>
            <w:right w:val="none" w:sz="0" w:space="0" w:color="auto"/>
          </w:divBdr>
        </w:div>
        <w:div w:id="684404164">
          <w:marLeft w:val="0"/>
          <w:marRight w:val="0"/>
          <w:marTop w:val="0"/>
          <w:marBottom w:val="0"/>
          <w:divBdr>
            <w:top w:val="none" w:sz="0" w:space="0" w:color="auto"/>
            <w:left w:val="none" w:sz="0" w:space="0" w:color="auto"/>
            <w:bottom w:val="none" w:sz="0" w:space="0" w:color="auto"/>
            <w:right w:val="none" w:sz="0" w:space="0" w:color="auto"/>
          </w:divBdr>
        </w:div>
        <w:div w:id="686173540">
          <w:marLeft w:val="0"/>
          <w:marRight w:val="0"/>
          <w:marTop w:val="0"/>
          <w:marBottom w:val="0"/>
          <w:divBdr>
            <w:top w:val="none" w:sz="0" w:space="0" w:color="auto"/>
            <w:left w:val="none" w:sz="0" w:space="0" w:color="auto"/>
            <w:bottom w:val="none" w:sz="0" w:space="0" w:color="auto"/>
            <w:right w:val="none" w:sz="0" w:space="0" w:color="auto"/>
          </w:divBdr>
        </w:div>
        <w:div w:id="689066782">
          <w:marLeft w:val="0"/>
          <w:marRight w:val="0"/>
          <w:marTop w:val="0"/>
          <w:marBottom w:val="0"/>
          <w:divBdr>
            <w:top w:val="none" w:sz="0" w:space="0" w:color="auto"/>
            <w:left w:val="none" w:sz="0" w:space="0" w:color="auto"/>
            <w:bottom w:val="none" w:sz="0" w:space="0" w:color="auto"/>
            <w:right w:val="none" w:sz="0" w:space="0" w:color="auto"/>
          </w:divBdr>
        </w:div>
        <w:div w:id="694037349">
          <w:marLeft w:val="0"/>
          <w:marRight w:val="0"/>
          <w:marTop w:val="0"/>
          <w:marBottom w:val="0"/>
          <w:divBdr>
            <w:top w:val="none" w:sz="0" w:space="0" w:color="auto"/>
            <w:left w:val="none" w:sz="0" w:space="0" w:color="auto"/>
            <w:bottom w:val="none" w:sz="0" w:space="0" w:color="auto"/>
            <w:right w:val="none" w:sz="0" w:space="0" w:color="auto"/>
          </w:divBdr>
        </w:div>
        <w:div w:id="696740909">
          <w:marLeft w:val="0"/>
          <w:marRight w:val="0"/>
          <w:marTop w:val="0"/>
          <w:marBottom w:val="0"/>
          <w:divBdr>
            <w:top w:val="none" w:sz="0" w:space="0" w:color="auto"/>
            <w:left w:val="none" w:sz="0" w:space="0" w:color="auto"/>
            <w:bottom w:val="none" w:sz="0" w:space="0" w:color="auto"/>
            <w:right w:val="none" w:sz="0" w:space="0" w:color="auto"/>
          </w:divBdr>
        </w:div>
        <w:div w:id="699933595">
          <w:marLeft w:val="0"/>
          <w:marRight w:val="0"/>
          <w:marTop w:val="0"/>
          <w:marBottom w:val="0"/>
          <w:divBdr>
            <w:top w:val="none" w:sz="0" w:space="0" w:color="auto"/>
            <w:left w:val="none" w:sz="0" w:space="0" w:color="auto"/>
            <w:bottom w:val="none" w:sz="0" w:space="0" w:color="auto"/>
            <w:right w:val="none" w:sz="0" w:space="0" w:color="auto"/>
          </w:divBdr>
        </w:div>
        <w:div w:id="701710970">
          <w:marLeft w:val="0"/>
          <w:marRight w:val="0"/>
          <w:marTop w:val="0"/>
          <w:marBottom w:val="0"/>
          <w:divBdr>
            <w:top w:val="none" w:sz="0" w:space="0" w:color="auto"/>
            <w:left w:val="none" w:sz="0" w:space="0" w:color="auto"/>
            <w:bottom w:val="none" w:sz="0" w:space="0" w:color="auto"/>
            <w:right w:val="none" w:sz="0" w:space="0" w:color="auto"/>
          </w:divBdr>
        </w:div>
        <w:div w:id="706100257">
          <w:marLeft w:val="0"/>
          <w:marRight w:val="0"/>
          <w:marTop w:val="0"/>
          <w:marBottom w:val="0"/>
          <w:divBdr>
            <w:top w:val="none" w:sz="0" w:space="0" w:color="auto"/>
            <w:left w:val="none" w:sz="0" w:space="0" w:color="auto"/>
            <w:bottom w:val="none" w:sz="0" w:space="0" w:color="auto"/>
            <w:right w:val="none" w:sz="0" w:space="0" w:color="auto"/>
          </w:divBdr>
        </w:div>
        <w:div w:id="706680816">
          <w:marLeft w:val="0"/>
          <w:marRight w:val="0"/>
          <w:marTop w:val="0"/>
          <w:marBottom w:val="0"/>
          <w:divBdr>
            <w:top w:val="none" w:sz="0" w:space="0" w:color="auto"/>
            <w:left w:val="none" w:sz="0" w:space="0" w:color="auto"/>
            <w:bottom w:val="none" w:sz="0" w:space="0" w:color="auto"/>
            <w:right w:val="none" w:sz="0" w:space="0" w:color="auto"/>
          </w:divBdr>
        </w:div>
        <w:div w:id="710112670">
          <w:marLeft w:val="0"/>
          <w:marRight w:val="0"/>
          <w:marTop w:val="0"/>
          <w:marBottom w:val="0"/>
          <w:divBdr>
            <w:top w:val="none" w:sz="0" w:space="0" w:color="auto"/>
            <w:left w:val="none" w:sz="0" w:space="0" w:color="auto"/>
            <w:bottom w:val="none" w:sz="0" w:space="0" w:color="auto"/>
            <w:right w:val="none" w:sz="0" w:space="0" w:color="auto"/>
          </w:divBdr>
        </w:div>
        <w:div w:id="714157512">
          <w:marLeft w:val="0"/>
          <w:marRight w:val="0"/>
          <w:marTop w:val="0"/>
          <w:marBottom w:val="0"/>
          <w:divBdr>
            <w:top w:val="none" w:sz="0" w:space="0" w:color="auto"/>
            <w:left w:val="none" w:sz="0" w:space="0" w:color="auto"/>
            <w:bottom w:val="none" w:sz="0" w:space="0" w:color="auto"/>
            <w:right w:val="none" w:sz="0" w:space="0" w:color="auto"/>
          </w:divBdr>
        </w:div>
        <w:div w:id="726300926">
          <w:marLeft w:val="0"/>
          <w:marRight w:val="0"/>
          <w:marTop w:val="0"/>
          <w:marBottom w:val="0"/>
          <w:divBdr>
            <w:top w:val="none" w:sz="0" w:space="0" w:color="auto"/>
            <w:left w:val="none" w:sz="0" w:space="0" w:color="auto"/>
            <w:bottom w:val="none" w:sz="0" w:space="0" w:color="auto"/>
            <w:right w:val="none" w:sz="0" w:space="0" w:color="auto"/>
          </w:divBdr>
        </w:div>
        <w:div w:id="727610141">
          <w:marLeft w:val="0"/>
          <w:marRight w:val="0"/>
          <w:marTop w:val="0"/>
          <w:marBottom w:val="0"/>
          <w:divBdr>
            <w:top w:val="none" w:sz="0" w:space="0" w:color="auto"/>
            <w:left w:val="none" w:sz="0" w:space="0" w:color="auto"/>
            <w:bottom w:val="none" w:sz="0" w:space="0" w:color="auto"/>
            <w:right w:val="none" w:sz="0" w:space="0" w:color="auto"/>
          </w:divBdr>
        </w:div>
        <w:div w:id="731583606">
          <w:marLeft w:val="0"/>
          <w:marRight w:val="0"/>
          <w:marTop w:val="0"/>
          <w:marBottom w:val="0"/>
          <w:divBdr>
            <w:top w:val="none" w:sz="0" w:space="0" w:color="auto"/>
            <w:left w:val="none" w:sz="0" w:space="0" w:color="auto"/>
            <w:bottom w:val="none" w:sz="0" w:space="0" w:color="auto"/>
            <w:right w:val="none" w:sz="0" w:space="0" w:color="auto"/>
          </w:divBdr>
        </w:div>
        <w:div w:id="733357884">
          <w:marLeft w:val="0"/>
          <w:marRight w:val="0"/>
          <w:marTop w:val="0"/>
          <w:marBottom w:val="0"/>
          <w:divBdr>
            <w:top w:val="none" w:sz="0" w:space="0" w:color="auto"/>
            <w:left w:val="none" w:sz="0" w:space="0" w:color="auto"/>
            <w:bottom w:val="none" w:sz="0" w:space="0" w:color="auto"/>
            <w:right w:val="none" w:sz="0" w:space="0" w:color="auto"/>
          </w:divBdr>
        </w:div>
        <w:div w:id="736123814">
          <w:marLeft w:val="0"/>
          <w:marRight w:val="0"/>
          <w:marTop w:val="0"/>
          <w:marBottom w:val="0"/>
          <w:divBdr>
            <w:top w:val="none" w:sz="0" w:space="0" w:color="auto"/>
            <w:left w:val="none" w:sz="0" w:space="0" w:color="auto"/>
            <w:bottom w:val="none" w:sz="0" w:space="0" w:color="auto"/>
            <w:right w:val="none" w:sz="0" w:space="0" w:color="auto"/>
          </w:divBdr>
        </w:div>
        <w:div w:id="736517386">
          <w:marLeft w:val="0"/>
          <w:marRight w:val="0"/>
          <w:marTop w:val="0"/>
          <w:marBottom w:val="0"/>
          <w:divBdr>
            <w:top w:val="none" w:sz="0" w:space="0" w:color="auto"/>
            <w:left w:val="none" w:sz="0" w:space="0" w:color="auto"/>
            <w:bottom w:val="none" w:sz="0" w:space="0" w:color="auto"/>
            <w:right w:val="none" w:sz="0" w:space="0" w:color="auto"/>
          </w:divBdr>
        </w:div>
        <w:div w:id="737091915">
          <w:marLeft w:val="0"/>
          <w:marRight w:val="0"/>
          <w:marTop w:val="0"/>
          <w:marBottom w:val="0"/>
          <w:divBdr>
            <w:top w:val="none" w:sz="0" w:space="0" w:color="auto"/>
            <w:left w:val="none" w:sz="0" w:space="0" w:color="auto"/>
            <w:bottom w:val="none" w:sz="0" w:space="0" w:color="auto"/>
            <w:right w:val="none" w:sz="0" w:space="0" w:color="auto"/>
          </w:divBdr>
        </w:div>
        <w:div w:id="746804908">
          <w:marLeft w:val="0"/>
          <w:marRight w:val="0"/>
          <w:marTop w:val="0"/>
          <w:marBottom w:val="0"/>
          <w:divBdr>
            <w:top w:val="none" w:sz="0" w:space="0" w:color="auto"/>
            <w:left w:val="none" w:sz="0" w:space="0" w:color="auto"/>
            <w:bottom w:val="none" w:sz="0" w:space="0" w:color="auto"/>
            <w:right w:val="none" w:sz="0" w:space="0" w:color="auto"/>
          </w:divBdr>
        </w:div>
        <w:div w:id="748425141">
          <w:marLeft w:val="0"/>
          <w:marRight w:val="0"/>
          <w:marTop w:val="0"/>
          <w:marBottom w:val="0"/>
          <w:divBdr>
            <w:top w:val="none" w:sz="0" w:space="0" w:color="auto"/>
            <w:left w:val="none" w:sz="0" w:space="0" w:color="auto"/>
            <w:bottom w:val="none" w:sz="0" w:space="0" w:color="auto"/>
            <w:right w:val="none" w:sz="0" w:space="0" w:color="auto"/>
          </w:divBdr>
        </w:div>
        <w:div w:id="750346612">
          <w:marLeft w:val="0"/>
          <w:marRight w:val="0"/>
          <w:marTop w:val="0"/>
          <w:marBottom w:val="0"/>
          <w:divBdr>
            <w:top w:val="none" w:sz="0" w:space="0" w:color="auto"/>
            <w:left w:val="none" w:sz="0" w:space="0" w:color="auto"/>
            <w:bottom w:val="none" w:sz="0" w:space="0" w:color="auto"/>
            <w:right w:val="none" w:sz="0" w:space="0" w:color="auto"/>
          </w:divBdr>
        </w:div>
        <w:div w:id="750396274">
          <w:marLeft w:val="0"/>
          <w:marRight w:val="0"/>
          <w:marTop w:val="0"/>
          <w:marBottom w:val="0"/>
          <w:divBdr>
            <w:top w:val="none" w:sz="0" w:space="0" w:color="auto"/>
            <w:left w:val="none" w:sz="0" w:space="0" w:color="auto"/>
            <w:bottom w:val="none" w:sz="0" w:space="0" w:color="auto"/>
            <w:right w:val="none" w:sz="0" w:space="0" w:color="auto"/>
          </w:divBdr>
        </w:div>
        <w:div w:id="751898393">
          <w:marLeft w:val="0"/>
          <w:marRight w:val="0"/>
          <w:marTop w:val="0"/>
          <w:marBottom w:val="0"/>
          <w:divBdr>
            <w:top w:val="none" w:sz="0" w:space="0" w:color="auto"/>
            <w:left w:val="none" w:sz="0" w:space="0" w:color="auto"/>
            <w:bottom w:val="none" w:sz="0" w:space="0" w:color="auto"/>
            <w:right w:val="none" w:sz="0" w:space="0" w:color="auto"/>
          </w:divBdr>
        </w:div>
        <w:div w:id="752700526">
          <w:marLeft w:val="0"/>
          <w:marRight w:val="0"/>
          <w:marTop w:val="0"/>
          <w:marBottom w:val="0"/>
          <w:divBdr>
            <w:top w:val="none" w:sz="0" w:space="0" w:color="auto"/>
            <w:left w:val="none" w:sz="0" w:space="0" w:color="auto"/>
            <w:bottom w:val="none" w:sz="0" w:space="0" w:color="auto"/>
            <w:right w:val="none" w:sz="0" w:space="0" w:color="auto"/>
          </w:divBdr>
        </w:div>
        <w:div w:id="755634350">
          <w:marLeft w:val="0"/>
          <w:marRight w:val="0"/>
          <w:marTop w:val="0"/>
          <w:marBottom w:val="0"/>
          <w:divBdr>
            <w:top w:val="none" w:sz="0" w:space="0" w:color="auto"/>
            <w:left w:val="none" w:sz="0" w:space="0" w:color="auto"/>
            <w:bottom w:val="none" w:sz="0" w:space="0" w:color="auto"/>
            <w:right w:val="none" w:sz="0" w:space="0" w:color="auto"/>
          </w:divBdr>
        </w:div>
        <w:div w:id="762337308">
          <w:marLeft w:val="0"/>
          <w:marRight w:val="0"/>
          <w:marTop w:val="0"/>
          <w:marBottom w:val="0"/>
          <w:divBdr>
            <w:top w:val="none" w:sz="0" w:space="0" w:color="auto"/>
            <w:left w:val="none" w:sz="0" w:space="0" w:color="auto"/>
            <w:bottom w:val="none" w:sz="0" w:space="0" w:color="auto"/>
            <w:right w:val="none" w:sz="0" w:space="0" w:color="auto"/>
          </w:divBdr>
        </w:div>
        <w:div w:id="771097249">
          <w:marLeft w:val="0"/>
          <w:marRight w:val="0"/>
          <w:marTop w:val="0"/>
          <w:marBottom w:val="0"/>
          <w:divBdr>
            <w:top w:val="none" w:sz="0" w:space="0" w:color="auto"/>
            <w:left w:val="none" w:sz="0" w:space="0" w:color="auto"/>
            <w:bottom w:val="none" w:sz="0" w:space="0" w:color="auto"/>
            <w:right w:val="none" w:sz="0" w:space="0" w:color="auto"/>
          </w:divBdr>
        </w:div>
        <w:div w:id="771172491">
          <w:marLeft w:val="0"/>
          <w:marRight w:val="0"/>
          <w:marTop w:val="0"/>
          <w:marBottom w:val="0"/>
          <w:divBdr>
            <w:top w:val="none" w:sz="0" w:space="0" w:color="auto"/>
            <w:left w:val="none" w:sz="0" w:space="0" w:color="auto"/>
            <w:bottom w:val="none" w:sz="0" w:space="0" w:color="auto"/>
            <w:right w:val="none" w:sz="0" w:space="0" w:color="auto"/>
          </w:divBdr>
        </w:div>
        <w:div w:id="771438027">
          <w:marLeft w:val="0"/>
          <w:marRight w:val="0"/>
          <w:marTop w:val="0"/>
          <w:marBottom w:val="0"/>
          <w:divBdr>
            <w:top w:val="none" w:sz="0" w:space="0" w:color="auto"/>
            <w:left w:val="none" w:sz="0" w:space="0" w:color="auto"/>
            <w:bottom w:val="none" w:sz="0" w:space="0" w:color="auto"/>
            <w:right w:val="none" w:sz="0" w:space="0" w:color="auto"/>
          </w:divBdr>
        </w:div>
        <w:div w:id="776755872">
          <w:marLeft w:val="0"/>
          <w:marRight w:val="0"/>
          <w:marTop w:val="0"/>
          <w:marBottom w:val="0"/>
          <w:divBdr>
            <w:top w:val="none" w:sz="0" w:space="0" w:color="auto"/>
            <w:left w:val="none" w:sz="0" w:space="0" w:color="auto"/>
            <w:bottom w:val="none" w:sz="0" w:space="0" w:color="auto"/>
            <w:right w:val="none" w:sz="0" w:space="0" w:color="auto"/>
          </w:divBdr>
        </w:div>
        <w:div w:id="777528839">
          <w:marLeft w:val="0"/>
          <w:marRight w:val="0"/>
          <w:marTop w:val="0"/>
          <w:marBottom w:val="0"/>
          <w:divBdr>
            <w:top w:val="none" w:sz="0" w:space="0" w:color="auto"/>
            <w:left w:val="none" w:sz="0" w:space="0" w:color="auto"/>
            <w:bottom w:val="none" w:sz="0" w:space="0" w:color="auto"/>
            <w:right w:val="none" w:sz="0" w:space="0" w:color="auto"/>
          </w:divBdr>
        </w:div>
        <w:div w:id="781732934">
          <w:marLeft w:val="0"/>
          <w:marRight w:val="0"/>
          <w:marTop w:val="0"/>
          <w:marBottom w:val="0"/>
          <w:divBdr>
            <w:top w:val="none" w:sz="0" w:space="0" w:color="auto"/>
            <w:left w:val="none" w:sz="0" w:space="0" w:color="auto"/>
            <w:bottom w:val="none" w:sz="0" w:space="0" w:color="auto"/>
            <w:right w:val="none" w:sz="0" w:space="0" w:color="auto"/>
          </w:divBdr>
        </w:div>
        <w:div w:id="784230795">
          <w:marLeft w:val="0"/>
          <w:marRight w:val="0"/>
          <w:marTop w:val="0"/>
          <w:marBottom w:val="0"/>
          <w:divBdr>
            <w:top w:val="none" w:sz="0" w:space="0" w:color="auto"/>
            <w:left w:val="none" w:sz="0" w:space="0" w:color="auto"/>
            <w:bottom w:val="none" w:sz="0" w:space="0" w:color="auto"/>
            <w:right w:val="none" w:sz="0" w:space="0" w:color="auto"/>
          </w:divBdr>
        </w:div>
        <w:div w:id="790175725">
          <w:marLeft w:val="0"/>
          <w:marRight w:val="0"/>
          <w:marTop w:val="0"/>
          <w:marBottom w:val="0"/>
          <w:divBdr>
            <w:top w:val="none" w:sz="0" w:space="0" w:color="auto"/>
            <w:left w:val="none" w:sz="0" w:space="0" w:color="auto"/>
            <w:bottom w:val="none" w:sz="0" w:space="0" w:color="auto"/>
            <w:right w:val="none" w:sz="0" w:space="0" w:color="auto"/>
          </w:divBdr>
        </w:div>
        <w:div w:id="797258257">
          <w:marLeft w:val="0"/>
          <w:marRight w:val="0"/>
          <w:marTop w:val="0"/>
          <w:marBottom w:val="0"/>
          <w:divBdr>
            <w:top w:val="none" w:sz="0" w:space="0" w:color="auto"/>
            <w:left w:val="none" w:sz="0" w:space="0" w:color="auto"/>
            <w:bottom w:val="none" w:sz="0" w:space="0" w:color="auto"/>
            <w:right w:val="none" w:sz="0" w:space="0" w:color="auto"/>
          </w:divBdr>
        </w:div>
        <w:div w:id="810514561">
          <w:marLeft w:val="0"/>
          <w:marRight w:val="0"/>
          <w:marTop w:val="0"/>
          <w:marBottom w:val="0"/>
          <w:divBdr>
            <w:top w:val="none" w:sz="0" w:space="0" w:color="auto"/>
            <w:left w:val="none" w:sz="0" w:space="0" w:color="auto"/>
            <w:bottom w:val="none" w:sz="0" w:space="0" w:color="auto"/>
            <w:right w:val="none" w:sz="0" w:space="0" w:color="auto"/>
          </w:divBdr>
        </w:div>
        <w:div w:id="811867802">
          <w:marLeft w:val="0"/>
          <w:marRight w:val="0"/>
          <w:marTop w:val="0"/>
          <w:marBottom w:val="0"/>
          <w:divBdr>
            <w:top w:val="none" w:sz="0" w:space="0" w:color="auto"/>
            <w:left w:val="none" w:sz="0" w:space="0" w:color="auto"/>
            <w:bottom w:val="none" w:sz="0" w:space="0" w:color="auto"/>
            <w:right w:val="none" w:sz="0" w:space="0" w:color="auto"/>
          </w:divBdr>
        </w:div>
        <w:div w:id="812521669">
          <w:marLeft w:val="0"/>
          <w:marRight w:val="0"/>
          <w:marTop w:val="0"/>
          <w:marBottom w:val="0"/>
          <w:divBdr>
            <w:top w:val="none" w:sz="0" w:space="0" w:color="auto"/>
            <w:left w:val="none" w:sz="0" w:space="0" w:color="auto"/>
            <w:bottom w:val="none" w:sz="0" w:space="0" w:color="auto"/>
            <w:right w:val="none" w:sz="0" w:space="0" w:color="auto"/>
          </w:divBdr>
        </w:div>
        <w:div w:id="817382153">
          <w:marLeft w:val="0"/>
          <w:marRight w:val="0"/>
          <w:marTop w:val="0"/>
          <w:marBottom w:val="0"/>
          <w:divBdr>
            <w:top w:val="none" w:sz="0" w:space="0" w:color="auto"/>
            <w:left w:val="none" w:sz="0" w:space="0" w:color="auto"/>
            <w:bottom w:val="none" w:sz="0" w:space="0" w:color="auto"/>
            <w:right w:val="none" w:sz="0" w:space="0" w:color="auto"/>
          </w:divBdr>
        </w:div>
        <w:div w:id="820969767">
          <w:marLeft w:val="0"/>
          <w:marRight w:val="0"/>
          <w:marTop w:val="0"/>
          <w:marBottom w:val="0"/>
          <w:divBdr>
            <w:top w:val="none" w:sz="0" w:space="0" w:color="auto"/>
            <w:left w:val="none" w:sz="0" w:space="0" w:color="auto"/>
            <w:bottom w:val="none" w:sz="0" w:space="0" w:color="auto"/>
            <w:right w:val="none" w:sz="0" w:space="0" w:color="auto"/>
          </w:divBdr>
        </w:div>
        <w:div w:id="822087193">
          <w:marLeft w:val="0"/>
          <w:marRight w:val="0"/>
          <w:marTop w:val="0"/>
          <w:marBottom w:val="0"/>
          <w:divBdr>
            <w:top w:val="none" w:sz="0" w:space="0" w:color="auto"/>
            <w:left w:val="none" w:sz="0" w:space="0" w:color="auto"/>
            <w:bottom w:val="none" w:sz="0" w:space="0" w:color="auto"/>
            <w:right w:val="none" w:sz="0" w:space="0" w:color="auto"/>
          </w:divBdr>
        </w:div>
        <w:div w:id="822741463">
          <w:marLeft w:val="0"/>
          <w:marRight w:val="0"/>
          <w:marTop w:val="0"/>
          <w:marBottom w:val="0"/>
          <w:divBdr>
            <w:top w:val="none" w:sz="0" w:space="0" w:color="auto"/>
            <w:left w:val="none" w:sz="0" w:space="0" w:color="auto"/>
            <w:bottom w:val="none" w:sz="0" w:space="0" w:color="auto"/>
            <w:right w:val="none" w:sz="0" w:space="0" w:color="auto"/>
          </w:divBdr>
        </w:div>
        <w:div w:id="824080084">
          <w:marLeft w:val="0"/>
          <w:marRight w:val="0"/>
          <w:marTop w:val="0"/>
          <w:marBottom w:val="0"/>
          <w:divBdr>
            <w:top w:val="none" w:sz="0" w:space="0" w:color="auto"/>
            <w:left w:val="none" w:sz="0" w:space="0" w:color="auto"/>
            <w:bottom w:val="none" w:sz="0" w:space="0" w:color="auto"/>
            <w:right w:val="none" w:sz="0" w:space="0" w:color="auto"/>
          </w:divBdr>
        </w:div>
        <w:div w:id="824978215">
          <w:marLeft w:val="0"/>
          <w:marRight w:val="0"/>
          <w:marTop w:val="0"/>
          <w:marBottom w:val="0"/>
          <w:divBdr>
            <w:top w:val="none" w:sz="0" w:space="0" w:color="auto"/>
            <w:left w:val="none" w:sz="0" w:space="0" w:color="auto"/>
            <w:bottom w:val="none" w:sz="0" w:space="0" w:color="auto"/>
            <w:right w:val="none" w:sz="0" w:space="0" w:color="auto"/>
          </w:divBdr>
        </w:div>
        <w:div w:id="830952337">
          <w:marLeft w:val="0"/>
          <w:marRight w:val="0"/>
          <w:marTop w:val="0"/>
          <w:marBottom w:val="0"/>
          <w:divBdr>
            <w:top w:val="none" w:sz="0" w:space="0" w:color="auto"/>
            <w:left w:val="none" w:sz="0" w:space="0" w:color="auto"/>
            <w:bottom w:val="none" w:sz="0" w:space="0" w:color="auto"/>
            <w:right w:val="none" w:sz="0" w:space="0" w:color="auto"/>
          </w:divBdr>
        </w:div>
        <w:div w:id="833376307">
          <w:marLeft w:val="0"/>
          <w:marRight w:val="0"/>
          <w:marTop w:val="0"/>
          <w:marBottom w:val="0"/>
          <w:divBdr>
            <w:top w:val="none" w:sz="0" w:space="0" w:color="auto"/>
            <w:left w:val="none" w:sz="0" w:space="0" w:color="auto"/>
            <w:bottom w:val="none" w:sz="0" w:space="0" w:color="auto"/>
            <w:right w:val="none" w:sz="0" w:space="0" w:color="auto"/>
          </w:divBdr>
        </w:div>
        <w:div w:id="835651928">
          <w:marLeft w:val="0"/>
          <w:marRight w:val="0"/>
          <w:marTop w:val="0"/>
          <w:marBottom w:val="0"/>
          <w:divBdr>
            <w:top w:val="none" w:sz="0" w:space="0" w:color="auto"/>
            <w:left w:val="none" w:sz="0" w:space="0" w:color="auto"/>
            <w:bottom w:val="none" w:sz="0" w:space="0" w:color="auto"/>
            <w:right w:val="none" w:sz="0" w:space="0" w:color="auto"/>
          </w:divBdr>
        </w:div>
        <w:div w:id="839975567">
          <w:marLeft w:val="0"/>
          <w:marRight w:val="0"/>
          <w:marTop w:val="0"/>
          <w:marBottom w:val="0"/>
          <w:divBdr>
            <w:top w:val="none" w:sz="0" w:space="0" w:color="auto"/>
            <w:left w:val="none" w:sz="0" w:space="0" w:color="auto"/>
            <w:bottom w:val="none" w:sz="0" w:space="0" w:color="auto"/>
            <w:right w:val="none" w:sz="0" w:space="0" w:color="auto"/>
          </w:divBdr>
        </w:div>
        <w:div w:id="844319317">
          <w:marLeft w:val="0"/>
          <w:marRight w:val="0"/>
          <w:marTop w:val="0"/>
          <w:marBottom w:val="0"/>
          <w:divBdr>
            <w:top w:val="none" w:sz="0" w:space="0" w:color="auto"/>
            <w:left w:val="none" w:sz="0" w:space="0" w:color="auto"/>
            <w:bottom w:val="none" w:sz="0" w:space="0" w:color="auto"/>
            <w:right w:val="none" w:sz="0" w:space="0" w:color="auto"/>
          </w:divBdr>
        </w:div>
        <w:div w:id="846553691">
          <w:marLeft w:val="0"/>
          <w:marRight w:val="0"/>
          <w:marTop w:val="0"/>
          <w:marBottom w:val="0"/>
          <w:divBdr>
            <w:top w:val="none" w:sz="0" w:space="0" w:color="auto"/>
            <w:left w:val="none" w:sz="0" w:space="0" w:color="auto"/>
            <w:bottom w:val="none" w:sz="0" w:space="0" w:color="auto"/>
            <w:right w:val="none" w:sz="0" w:space="0" w:color="auto"/>
          </w:divBdr>
        </w:div>
        <w:div w:id="848177477">
          <w:marLeft w:val="0"/>
          <w:marRight w:val="0"/>
          <w:marTop w:val="0"/>
          <w:marBottom w:val="0"/>
          <w:divBdr>
            <w:top w:val="none" w:sz="0" w:space="0" w:color="auto"/>
            <w:left w:val="none" w:sz="0" w:space="0" w:color="auto"/>
            <w:bottom w:val="none" w:sz="0" w:space="0" w:color="auto"/>
            <w:right w:val="none" w:sz="0" w:space="0" w:color="auto"/>
          </w:divBdr>
        </w:div>
        <w:div w:id="849611262">
          <w:marLeft w:val="0"/>
          <w:marRight w:val="0"/>
          <w:marTop w:val="0"/>
          <w:marBottom w:val="0"/>
          <w:divBdr>
            <w:top w:val="none" w:sz="0" w:space="0" w:color="auto"/>
            <w:left w:val="none" w:sz="0" w:space="0" w:color="auto"/>
            <w:bottom w:val="none" w:sz="0" w:space="0" w:color="auto"/>
            <w:right w:val="none" w:sz="0" w:space="0" w:color="auto"/>
          </w:divBdr>
        </w:div>
        <w:div w:id="852182707">
          <w:marLeft w:val="0"/>
          <w:marRight w:val="0"/>
          <w:marTop w:val="0"/>
          <w:marBottom w:val="0"/>
          <w:divBdr>
            <w:top w:val="none" w:sz="0" w:space="0" w:color="auto"/>
            <w:left w:val="none" w:sz="0" w:space="0" w:color="auto"/>
            <w:bottom w:val="none" w:sz="0" w:space="0" w:color="auto"/>
            <w:right w:val="none" w:sz="0" w:space="0" w:color="auto"/>
          </w:divBdr>
        </w:div>
        <w:div w:id="856309503">
          <w:marLeft w:val="0"/>
          <w:marRight w:val="0"/>
          <w:marTop w:val="0"/>
          <w:marBottom w:val="0"/>
          <w:divBdr>
            <w:top w:val="none" w:sz="0" w:space="0" w:color="auto"/>
            <w:left w:val="none" w:sz="0" w:space="0" w:color="auto"/>
            <w:bottom w:val="none" w:sz="0" w:space="0" w:color="auto"/>
            <w:right w:val="none" w:sz="0" w:space="0" w:color="auto"/>
          </w:divBdr>
        </w:div>
        <w:div w:id="858206041">
          <w:marLeft w:val="0"/>
          <w:marRight w:val="0"/>
          <w:marTop w:val="0"/>
          <w:marBottom w:val="0"/>
          <w:divBdr>
            <w:top w:val="none" w:sz="0" w:space="0" w:color="auto"/>
            <w:left w:val="none" w:sz="0" w:space="0" w:color="auto"/>
            <w:bottom w:val="none" w:sz="0" w:space="0" w:color="auto"/>
            <w:right w:val="none" w:sz="0" w:space="0" w:color="auto"/>
          </w:divBdr>
        </w:div>
        <w:div w:id="859046525">
          <w:marLeft w:val="0"/>
          <w:marRight w:val="0"/>
          <w:marTop w:val="0"/>
          <w:marBottom w:val="0"/>
          <w:divBdr>
            <w:top w:val="none" w:sz="0" w:space="0" w:color="auto"/>
            <w:left w:val="none" w:sz="0" w:space="0" w:color="auto"/>
            <w:bottom w:val="none" w:sz="0" w:space="0" w:color="auto"/>
            <w:right w:val="none" w:sz="0" w:space="0" w:color="auto"/>
          </w:divBdr>
        </w:div>
        <w:div w:id="864758032">
          <w:marLeft w:val="0"/>
          <w:marRight w:val="0"/>
          <w:marTop w:val="0"/>
          <w:marBottom w:val="0"/>
          <w:divBdr>
            <w:top w:val="none" w:sz="0" w:space="0" w:color="auto"/>
            <w:left w:val="none" w:sz="0" w:space="0" w:color="auto"/>
            <w:bottom w:val="none" w:sz="0" w:space="0" w:color="auto"/>
            <w:right w:val="none" w:sz="0" w:space="0" w:color="auto"/>
          </w:divBdr>
        </w:div>
        <w:div w:id="865095666">
          <w:marLeft w:val="0"/>
          <w:marRight w:val="0"/>
          <w:marTop w:val="0"/>
          <w:marBottom w:val="0"/>
          <w:divBdr>
            <w:top w:val="none" w:sz="0" w:space="0" w:color="auto"/>
            <w:left w:val="none" w:sz="0" w:space="0" w:color="auto"/>
            <w:bottom w:val="none" w:sz="0" w:space="0" w:color="auto"/>
            <w:right w:val="none" w:sz="0" w:space="0" w:color="auto"/>
          </w:divBdr>
        </w:div>
        <w:div w:id="870454547">
          <w:marLeft w:val="0"/>
          <w:marRight w:val="0"/>
          <w:marTop w:val="0"/>
          <w:marBottom w:val="0"/>
          <w:divBdr>
            <w:top w:val="none" w:sz="0" w:space="0" w:color="auto"/>
            <w:left w:val="none" w:sz="0" w:space="0" w:color="auto"/>
            <w:bottom w:val="none" w:sz="0" w:space="0" w:color="auto"/>
            <w:right w:val="none" w:sz="0" w:space="0" w:color="auto"/>
          </w:divBdr>
        </w:div>
        <w:div w:id="874387833">
          <w:marLeft w:val="0"/>
          <w:marRight w:val="0"/>
          <w:marTop w:val="0"/>
          <w:marBottom w:val="0"/>
          <w:divBdr>
            <w:top w:val="none" w:sz="0" w:space="0" w:color="auto"/>
            <w:left w:val="none" w:sz="0" w:space="0" w:color="auto"/>
            <w:bottom w:val="none" w:sz="0" w:space="0" w:color="auto"/>
            <w:right w:val="none" w:sz="0" w:space="0" w:color="auto"/>
          </w:divBdr>
        </w:div>
        <w:div w:id="874853763">
          <w:marLeft w:val="0"/>
          <w:marRight w:val="0"/>
          <w:marTop w:val="0"/>
          <w:marBottom w:val="0"/>
          <w:divBdr>
            <w:top w:val="none" w:sz="0" w:space="0" w:color="auto"/>
            <w:left w:val="none" w:sz="0" w:space="0" w:color="auto"/>
            <w:bottom w:val="none" w:sz="0" w:space="0" w:color="auto"/>
            <w:right w:val="none" w:sz="0" w:space="0" w:color="auto"/>
          </w:divBdr>
        </w:div>
        <w:div w:id="875583573">
          <w:marLeft w:val="0"/>
          <w:marRight w:val="0"/>
          <w:marTop w:val="0"/>
          <w:marBottom w:val="0"/>
          <w:divBdr>
            <w:top w:val="none" w:sz="0" w:space="0" w:color="auto"/>
            <w:left w:val="none" w:sz="0" w:space="0" w:color="auto"/>
            <w:bottom w:val="none" w:sz="0" w:space="0" w:color="auto"/>
            <w:right w:val="none" w:sz="0" w:space="0" w:color="auto"/>
          </w:divBdr>
        </w:div>
        <w:div w:id="877397218">
          <w:marLeft w:val="0"/>
          <w:marRight w:val="0"/>
          <w:marTop w:val="0"/>
          <w:marBottom w:val="0"/>
          <w:divBdr>
            <w:top w:val="none" w:sz="0" w:space="0" w:color="auto"/>
            <w:left w:val="none" w:sz="0" w:space="0" w:color="auto"/>
            <w:bottom w:val="none" w:sz="0" w:space="0" w:color="auto"/>
            <w:right w:val="none" w:sz="0" w:space="0" w:color="auto"/>
          </w:divBdr>
        </w:div>
        <w:div w:id="882670282">
          <w:marLeft w:val="0"/>
          <w:marRight w:val="0"/>
          <w:marTop w:val="0"/>
          <w:marBottom w:val="0"/>
          <w:divBdr>
            <w:top w:val="none" w:sz="0" w:space="0" w:color="auto"/>
            <w:left w:val="none" w:sz="0" w:space="0" w:color="auto"/>
            <w:bottom w:val="none" w:sz="0" w:space="0" w:color="auto"/>
            <w:right w:val="none" w:sz="0" w:space="0" w:color="auto"/>
          </w:divBdr>
        </w:div>
        <w:div w:id="887380213">
          <w:marLeft w:val="0"/>
          <w:marRight w:val="0"/>
          <w:marTop w:val="0"/>
          <w:marBottom w:val="0"/>
          <w:divBdr>
            <w:top w:val="none" w:sz="0" w:space="0" w:color="auto"/>
            <w:left w:val="none" w:sz="0" w:space="0" w:color="auto"/>
            <w:bottom w:val="none" w:sz="0" w:space="0" w:color="auto"/>
            <w:right w:val="none" w:sz="0" w:space="0" w:color="auto"/>
          </w:divBdr>
        </w:div>
        <w:div w:id="888343894">
          <w:marLeft w:val="0"/>
          <w:marRight w:val="0"/>
          <w:marTop w:val="0"/>
          <w:marBottom w:val="0"/>
          <w:divBdr>
            <w:top w:val="none" w:sz="0" w:space="0" w:color="auto"/>
            <w:left w:val="none" w:sz="0" w:space="0" w:color="auto"/>
            <w:bottom w:val="none" w:sz="0" w:space="0" w:color="auto"/>
            <w:right w:val="none" w:sz="0" w:space="0" w:color="auto"/>
          </w:divBdr>
        </w:div>
        <w:div w:id="895312581">
          <w:marLeft w:val="0"/>
          <w:marRight w:val="0"/>
          <w:marTop w:val="0"/>
          <w:marBottom w:val="0"/>
          <w:divBdr>
            <w:top w:val="none" w:sz="0" w:space="0" w:color="auto"/>
            <w:left w:val="none" w:sz="0" w:space="0" w:color="auto"/>
            <w:bottom w:val="none" w:sz="0" w:space="0" w:color="auto"/>
            <w:right w:val="none" w:sz="0" w:space="0" w:color="auto"/>
          </w:divBdr>
        </w:div>
        <w:div w:id="906913295">
          <w:marLeft w:val="0"/>
          <w:marRight w:val="0"/>
          <w:marTop w:val="0"/>
          <w:marBottom w:val="0"/>
          <w:divBdr>
            <w:top w:val="none" w:sz="0" w:space="0" w:color="auto"/>
            <w:left w:val="none" w:sz="0" w:space="0" w:color="auto"/>
            <w:bottom w:val="none" w:sz="0" w:space="0" w:color="auto"/>
            <w:right w:val="none" w:sz="0" w:space="0" w:color="auto"/>
          </w:divBdr>
        </w:div>
        <w:div w:id="908002558">
          <w:marLeft w:val="0"/>
          <w:marRight w:val="0"/>
          <w:marTop w:val="0"/>
          <w:marBottom w:val="0"/>
          <w:divBdr>
            <w:top w:val="none" w:sz="0" w:space="0" w:color="auto"/>
            <w:left w:val="none" w:sz="0" w:space="0" w:color="auto"/>
            <w:bottom w:val="none" w:sz="0" w:space="0" w:color="auto"/>
            <w:right w:val="none" w:sz="0" w:space="0" w:color="auto"/>
          </w:divBdr>
        </w:div>
        <w:div w:id="915091176">
          <w:marLeft w:val="0"/>
          <w:marRight w:val="0"/>
          <w:marTop w:val="0"/>
          <w:marBottom w:val="0"/>
          <w:divBdr>
            <w:top w:val="none" w:sz="0" w:space="0" w:color="auto"/>
            <w:left w:val="none" w:sz="0" w:space="0" w:color="auto"/>
            <w:bottom w:val="none" w:sz="0" w:space="0" w:color="auto"/>
            <w:right w:val="none" w:sz="0" w:space="0" w:color="auto"/>
          </w:divBdr>
        </w:div>
        <w:div w:id="923101302">
          <w:marLeft w:val="0"/>
          <w:marRight w:val="0"/>
          <w:marTop w:val="0"/>
          <w:marBottom w:val="0"/>
          <w:divBdr>
            <w:top w:val="none" w:sz="0" w:space="0" w:color="auto"/>
            <w:left w:val="none" w:sz="0" w:space="0" w:color="auto"/>
            <w:bottom w:val="none" w:sz="0" w:space="0" w:color="auto"/>
            <w:right w:val="none" w:sz="0" w:space="0" w:color="auto"/>
          </w:divBdr>
        </w:div>
        <w:div w:id="926617886">
          <w:marLeft w:val="0"/>
          <w:marRight w:val="0"/>
          <w:marTop w:val="0"/>
          <w:marBottom w:val="0"/>
          <w:divBdr>
            <w:top w:val="none" w:sz="0" w:space="0" w:color="auto"/>
            <w:left w:val="none" w:sz="0" w:space="0" w:color="auto"/>
            <w:bottom w:val="none" w:sz="0" w:space="0" w:color="auto"/>
            <w:right w:val="none" w:sz="0" w:space="0" w:color="auto"/>
          </w:divBdr>
        </w:div>
        <w:div w:id="931671622">
          <w:marLeft w:val="0"/>
          <w:marRight w:val="0"/>
          <w:marTop w:val="0"/>
          <w:marBottom w:val="0"/>
          <w:divBdr>
            <w:top w:val="none" w:sz="0" w:space="0" w:color="auto"/>
            <w:left w:val="none" w:sz="0" w:space="0" w:color="auto"/>
            <w:bottom w:val="none" w:sz="0" w:space="0" w:color="auto"/>
            <w:right w:val="none" w:sz="0" w:space="0" w:color="auto"/>
          </w:divBdr>
        </w:div>
        <w:div w:id="932275563">
          <w:marLeft w:val="0"/>
          <w:marRight w:val="0"/>
          <w:marTop w:val="0"/>
          <w:marBottom w:val="0"/>
          <w:divBdr>
            <w:top w:val="none" w:sz="0" w:space="0" w:color="auto"/>
            <w:left w:val="none" w:sz="0" w:space="0" w:color="auto"/>
            <w:bottom w:val="none" w:sz="0" w:space="0" w:color="auto"/>
            <w:right w:val="none" w:sz="0" w:space="0" w:color="auto"/>
          </w:divBdr>
        </w:div>
        <w:div w:id="948241266">
          <w:marLeft w:val="0"/>
          <w:marRight w:val="0"/>
          <w:marTop w:val="0"/>
          <w:marBottom w:val="0"/>
          <w:divBdr>
            <w:top w:val="none" w:sz="0" w:space="0" w:color="auto"/>
            <w:left w:val="none" w:sz="0" w:space="0" w:color="auto"/>
            <w:bottom w:val="none" w:sz="0" w:space="0" w:color="auto"/>
            <w:right w:val="none" w:sz="0" w:space="0" w:color="auto"/>
          </w:divBdr>
        </w:div>
        <w:div w:id="953902047">
          <w:marLeft w:val="0"/>
          <w:marRight w:val="0"/>
          <w:marTop w:val="0"/>
          <w:marBottom w:val="0"/>
          <w:divBdr>
            <w:top w:val="none" w:sz="0" w:space="0" w:color="auto"/>
            <w:left w:val="none" w:sz="0" w:space="0" w:color="auto"/>
            <w:bottom w:val="none" w:sz="0" w:space="0" w:color="auto"/>
            <w:right w:val="none" w:sz="0" w:space="0" w:color="auto"/>
          </w:divBdr>
        </w:div>
        <w:div w:id="957105586">
          <w:marLeft w:val="0"/>
          <w:marRight w:val="0"/>
          <w:marTop w:val="0"/>
          <w:marBottom w:val="0"/>
          <w:divBdr>
            <w:top w:val="none" w:sz="0" w:space="0" w:color="auto"/>
            <w:left w:val="none" w:sz="0" w:space="0" w:color="auto"/>
            <w:bottom w:val="none" w:sz="0" w:space="0" w:color="auto"/>
            <w:right w:val="none" w:sz="0" w:space="0" w:color="auto"/>
          </w:divBdr>
        </w:div>
        <w:div w:id="968130033">
          <w:marLeft w:val="0"/>
          <w:marRight w:val="0"/>
          <w:marTop w:val="0"/>
          <w:marBottom w:val="0"/>
          <w:divBdr>
            <w:top w:val="none" w:sz="0" w:space="0" w:color="auto"/>
            <w:left w:val="none" w:sz="0" w:space="0" w:color="auto"/>
            <w:bottom w:val="none" w:sz="0" w:space="0" w:color="auto"/>
            <w:right w:val="none" w:sz="0" w:space="0" w:color="auto"/>
          </w:divBdr>
        </w:div>
        <w:div w:id="971250027">
          <w:marLeft w:val="0"/>
          <w:marRight w:val="0"/>
          <w:marTop w:val="0"/>
          <w:marBottom w:val="0"/>
          <w:divBdr>
            <w:top w:val="none" w:sz="0" w:space="0" w:color="auto"/>
            <w:left w:val="none" w:sz="0" w:space="0" w:color="auto"/>
            <w:bottom w:val="none" w:sz="0" w:space="0" w:color="auto"/>
            <w:right w:val="none" w:sz="0" w:space="0" w:color="auto"/>
          </w:divBdr>
        </w:div>
        <w:div w:id="973558937">
          <w:marLeft w:val="0"/>
          <w:marRight w:val="0"/>
          <w:marTop w:val="0"/>
          <w:marBottom w:val="0"/>
          <w:divBdr>
            <w:top w:val="none" w:sz="0" w:space="0" w:color="auto"/>
            <w:left w:val="none" w:sz="0" w:space="0" w:color="auto"/>
            <w:bottom w:val="none" w:sz="0" w:space="0" w:color="auto"/>
            <w:right w:val="none" w:sz="0" w:space="0" w:color="auto"/>
          </w:divBdr>
        </w:div>
        <w:div w:id="990867637">
          <w:marLeft w:val="0"/>
          <w:marRight w:val="0"/>
          <w:marTop w:val="0"/>
          <w:marBottom w:val="0"/>
          <w:divBdr>
            <w:top w:val="none" w:sz="0" w:space="0" w:color="auto"/>
            <w:left w:val="none" w:sz="0" w:space="0" w:color="auto"/>
            <w:bottom w:val="none" w:sz="0" w:space="0" w:color="auto"/>
            <w:right w:val="none" w:sz="0" w:space="0" w:color="auto"/>
          </w:divBdr>
        </w:div>
        <w:div w:id="991327906">
          <w:marLeft w:val="0"/>
          <w:marRight w:val="0"/>
          <w:marTop w:val="0"/>
          <w:marBottom w:val="0"/>
          <w:divBdr>
            <w:top w:val="none" w:sz="0" w:space="0" w:color="auto"/>
            <w:left w:val="none" w:sz="0" w:space="0" w:color="auto"/>
            <w:bottom w:val="none" w:sz="0" w:space="0" w:color="auto"/>
            <w:right w:val="none" w:sz="0" w:space="0" w:color="auto"/>
          </w:divBdr>
        </w:div>
        <w:div w:id="991560899">
          <w:marLeft w:val="0"/>
          <w:marRight w:val="0"/>
          <w:marTop w:val="0"/>
          <w:marBottom w:val="0"/>
          <w:divBdr>
            <w:top w:val="none" w:sz="0" w:space="0" w:color="auto"/>
            <w:left w:val="none" w:sz="0" w:space="0" w:color="auto"/>
            <w:bottom w:val="none" w:sz="0" w:space="0" w:color="auto"/>
            <w:right w:val="none" w:sz="0" w:space="0" w:color="auto"/>
          </w:divBdr>
        </w:div>
        <w:div w:id="992180953">
          <w:marLeft w:val="0"/>
          <w:marRight w:val="0"/>
          <w:marTop w:val="0"/>
          <w:marBottom w:val="0"/>
          <w:divBdr>
            <w:top w:val="none" w:sz="0" w:space="0" w:color="auto"/>
            <w:left w:val="none" w:sz="0" w:space="0" w:color="auto"/>
            <w:bottom w:val="none" w:sz="0" w:space="0" w:color="auto"/>
            <w:right w:val="none" w:sz="0" w:space="0" w:color="auto"/>
          </w:divBdr>
        </w:div>
        <w:div w:id="997155939">
          <w:marLeft w:val="0"/>
          <w:marRight w:val="0"/>
          <w:marTop w:val="0"/>
          <w:marBottom w:val="0"/>
          <w:divBdr>
            <w:top w:val="none" w:sz="0" w:space="0" w:color="auto"/>
            <w:left w:val="none" w:sz="0" w:space="0" w:color="auto"/>
            <w:bottom w:val="none" w:sz="0" w:space="0" w:color="auto"/>
            <w:right w:val="none" w:sz="0" w:space="0" w:color="auto"/>
          </w:divBdr>
        </w:div>
        <w:div w:id="1002125819">
          <w:marLeft w:val="0"/>
          <w:marRight w:val="0"/>
          <w:marTop w:val="0"/>
          <w:marBottom w:val="0"/>
          <w:divBdr>
            <w:top w:val="none" w:sz="0" w:space="0" w:color="auto"/>
            <w:left w:val="none" w:sz="0" w:space="0" w:color="auto"/>
            <w:bottom w:val="none" w:sz="0" w:space="0" w:color="auto"/>
            <w:right w:val="none" w:sz="0" w:space="0" w:color="auto"/>
          </w:divBdr>
        </w:div>
        <w:div w:id="1002271678">
          <w:marLeft w:val="0"/>
          <w:marRight w:val="0"/>
          <w:marTop w:val="0"/>
          <w:marBottom w:val="0"/>
          <w:divBdr>
            <w:top w:val="none" w:sz="0" w:space="0" w:color="auto"/>
            <w:left w:val="none" w:sz="0" w:space="0" w:color="auto"/>
            <w:bottom w:val="none" w:sz="0" w:space="0" w:color="auto"/>
            <w:right w:val="none" w:sz="0" w:space="0" w:color="auto"/>
          </w:divBdr>
        </w:div>
        <w:div w:id="1006902212">
          <w:marLeft w:val="0"/>
          <w:marRight w:val="0"/>
          <w:marTop w:val="0"/>
          <w:marBottom w:val="0"/>
          <w:divBdr>
            <w:top w:val="none" w:sz="0" w:space="0" w:color="auto"/>
            <w:left w:val="none" w:sz="0" w:space="0" w:color="auto"/>
            <w:bottom w:val="none" w:sz="0" w:space="0" w:color="auto"/>
            <w:right w:val="none" w:sz="0" w:space="0" w:color="auto"/>
          </w:divBdr>
        </w:div>
        <w:div w:id="1007446962">
          <w:marLeft w:val="0"/>
          <w:marRight w:val="0"/>
          <w:marTop w:val="0"/>
          <w:marBottom w:val="0"/>
          <w:divBdr>
            <w:top w:val="none" w:sz="0" w:space="0" w:color="auto"/>
            <w:left w:val="none" w:sz="0" w:space="0" w:color="auto"/>
            <w:bottom w:val="none" w:sz="0" w:space="0" w:color="auto"/>
            <w:right w:val="none" w:sz="0" w:space="0" w:color="auto"/>
          </w:divBdr>
        </w:div>
        <w:div w:id="1007829936">
          <w:marLeft w:val="0"/>
          <w:marRight w:val="0"/>
          <w:marTop w:val="0"/>
          <w:marBottom w:val="0"/>
          <w:divBdr>
            <w:top w:val="none" w:sz="0" w:space="0" w:color="auto"/>
            <w:left w:val="none" w:sz="0" w:space="0" w:color="auto"/>
            <w:bottom w:val="none" w:sz="0" w:space="0" w:color="auto"/>
            <w:right w:val="none" w:sz="0" w:space="0" w:color="auto"/>
          </w:divBdr>
        </w:div>
        <w:div w:id="1009481105">
          <w:marLeft w:val="0"/>
          <w:marRight w:val="0"/>
          <w:marTop w:val="0"/>
          <w:marBottom w:val="0"/>
          <w:divBdr>
            <w:top w:val="none" w:sz="0" w:space="0" w:color="auto"/>
            <w:left w:val="none" w:sz="0" w:space="0" w:color="auto"/>
            <w:bottom w:val="none" w:sz="0" w:space="0" w:color="auto"/>
            <w:right w:val="none" w:sz="0" w:space="0" w:color="auto"/>
          </w:divBdr>
        </w:div>
        <w:div w:id="1010133999">
          <w:marLeft w:val="0"/>
          <w:marRight w:val="0"/>
          <w:marTop w:val="0"/>
          <w:marBottom w:val="0"/>
          <w:divBdr>
            <w:top w:val="none" w:sz="0" w:space="0" w:color="auto"/>
            <w:left w:val="none" w:sz="0" w:space="0" w:color="auto"/>
            <w:bottom w:val="none" w:sz="0" w:space="0" w:color="auto"/>
            <w:right w:val="none" w:sz="0" w:space="0" w:color="auto"/>
          </w:divBdr>
        </w:div>
        <w:div w:id="1012344151">
          <w:marLeft w:val="0"/>
          <w:marRight w:val="0"/>
          <w:marTop w:val="0"/>
          <w:marBottom w:val="0"/>
          <w:divBdr>
            <w:top w:val="none" w:sz="0" w:space="0" w:color="auto"/>
            <w:left w:val="none" w:sz="0" w:space="0" w:color="auto"/>
            <w:bottom w:val="none" w:sz="0" w:space="0" w:color="auto"/>
            <w:right w:val="none" w:sz="0" w:space="0" w:color="auto"/>
          </w:divBdr>
        </w:div>
        <w:div w:id="1018193957">
          <w:marLeft w:val="0"/>
          <w:marRight w:val="0"/>
          <w:marTop w:val="0"/>
          <w:marBottom w:val="0"/>
          <w:divBdr>
            <w:top w:val="none" w:sz="0" w:space="0" w:color="auto"/>
            <w:left w:val="none" w:sz="0" w:space="0" w:color="auto"/>
            <w:bottom w:val="none" w:sz="0" w:space="0" w:color="auto"/>
            <w:right w:val="none" w:sz="0" w:space="0" w:color="auto"/>
          </w:divBdr>
        </w:div>
        <w:div w:id="1025013263">
          <w:marLeft w:val="0"/>
          <w:marRight w:val="0"/>
          <w:marTop w:val="0"/>
          <w:marBottom w:val="0"/>
          <w:divBdr>
            <w:top w:val="none" w:sz="0" w:space="0" w:color="auto"/>
            <w:left w:val="none" w:sz="0" w:space="0" w:color="auto"/>
            <w:bottom w:val="none" w:sz="0" w:space="0" w:color="auto"/>
            <w:right w:val="none" w:sz="0" w:space="0" w:color="auto"/>
          </w:divBdr>
        </w:div>
        <w:div w:id="1026952656">
          <w:marLeft w:val="0"/>
          <w:marRight w:val="0"/>
          <w:marTop w:val="0"/>
          <w:marBottom w:val="0"/>
          <w:divBdr>
            <w:top w:val="none" w:sz="0" w:space="0" w:color="auto"/>
            <w:left w:val="none" w:sz="0" w:space="0" w:color="auto"/>
            <w:bottom w:val="none" w:sz="0" w:space="0" w:color="auto"/>
            <w:right w:val="none" w:sz="0" w:space="0" w:color="auto"/>
          </w:divBdr>
        </w:div>
        <w:div w:id="1030490104">
          <w:marLeft w:val="0"/>
          <w:marRight w:val="0"/>
          <w:marTop w:val="0"/>
          <w:marBottom w:val="0"/>
          <w:divBdr>
            <w:top w:val="none" w:sz="0" w:space="0" w:color="auto"/>
            <w:left w:val="none" w:sz="0" w:space="0" w:color="auto"/>
            <w:bottom w:val="none" w:sz="0" w:space="0" w:color="auto"/>
            <w:right w:val="none" w:sz="0" w:space="0" w:color="auto"/>
          </w:divBdr>
        </w:div>
        <w:div w:id="1032920719">
          <w:marLeft w:val="0"/>
          <w:marRight w:val="0"/>
          <w:marTop w:val="0"/>
          <w:marBottom w:val="0"/>
          <w:divBdr>
            <w:top w:val="none" w:sz="0" w:space="0" w:color="auto"/>
            <w:left w:val="none" w:sz="0" w:space="0" w:color="auto"/>
            <w:bottom w:val="none" w:sz="0" w:space="0" w:color="auto"/>
            <w:right w:val="none" w:sz="0" w:space="0" w:color="auto"/>
          </w:divBdr>
        </w:div>
        <w:div w:id="1034580395">
          <w:marLeft w:val="0"/>
          <w:marRight w:val="0"/>
          <w:marTop w:val="0"/>
          <w:marBottom w:val="0"/>
          <w:divBdr>
            <w:top w:val="none" w:sz="0" w:space="0" w:color="auto"/>
            <w:left w:val="none" w:sz="0" w:space="0" w:color="auto"/>
            <w:bottom w:val="none" w:sz="0" w:space="0" w:color="auto"/>
            <w:right w:val="none" w:sz="0" w:space="0" w:color="auto"/>
          </w:divBdr>
        </w:div>
        <w:div w:id="1041704671">
          <w:marLeft w:val="0"/>
          <w:marRight w:val="0"/>
          <w:marTop w:val="0"/>
          <w:marBottom w:val="0"/>
          <w:divBdr>
            <w:top w:val="none" w:sz="0" w:space="0" w:color="auto"/>
            <w:left w:val="none" w:sz="0" w:space="0" w:color="auto"/>
            <w:bottom w:val="none" w:sz="0" w:space="0" w:color="auto"/>
            <w:right w:val="none" w:sz="0" w:space="0" w:color="auto"/>
          </w:divBdr>
        </w:div>
        <w:div w:id="1045255399">
          <w:marLeft w:val="0"/>
          <w:marRight w:val="0"/>
          <w:marTop w:val="0"/>
          <w:marBottom w:val="0"/>
          <w:divBdr>
            <w:top w:val="none" w:sz="0" w:space="0" w:color="auto"/>
            <w:left w:val="none" w:sz="0" w:space="0" w:color="auto"/>
            <w:bottom w:val="none" w:sz="0" w:space="0" w:color="auto"/>
            <w:right w:val="none" w:sz="0" w:space="0" w:color="auto"/>
          </w:divBdr>
        </w:div>
        <w:div w:id="1049261752">
          <w:marLeft w:val="0"/>
          <w:marRight w:val="0"/>
          <w:marTop w:val="0"/>
          <w:marBottom w:val="0"/>
          <w:divBdr>
            <w:top w:val="none" w:sz="0" w:space="0" w:color="auto"/>
            <w:left w:val="none" w:sz="0" w:space="0" w:color="auto"/>
            <w:bottom w:val="none" w:sz="0" w:space="0" w:color="auto"/>
            <w:right w:val="none" w:sz="0" w:space="0" w:color="auto"/>
          </w:divBdr>
        </w:div>
        <w:div w:id="1050038634">
          <w:marLeft w:val="0"/>
          <w:marRight w:val="0"/>
          <w:marTop w:val="0"/>
          <w:marBottom w:val="0"/>
          <w:divBdr>
            <w:top w:val="none" w:sz="0" w:space="0" w:color="auto"/>
            <w:left w:val="none" w:sz="0" w:space="0" w:color="auto"/>
            <w:bottom w:val="none" w:sz="0" w:space="0" w:color="auto"/>
            <w:right w:val="none" w:sz="0" w:space="0" w:color="auto"/>
          </w:divBdr>
        </w:div>
        <w:div w:id="1050692092">
          <w:marLeft w:val="0"/>
          <w:marRight w:val="0"/>
          <w:marTop w:val="0"/>
          <w:marBottom w:val="0"/>
          <w:divBdr>
            <w:top w:val="none" w:sz="0" w:space="0" w:color="auto"/>
            <w:left w:val="none" w:sz="0" w:space="0" w:color="auto"/>
            <w:bottom w:val="none" w:sz="0" w:space="0" w:color="auto"/>
            <w:right w:val="none" w:sz="0" w:space="0" w:color="auto"/>
          </w:divBdr>
        </w:div>
        <w:div w:id="1052731869">
          <w:marLeft w:val="0"/>
          <w:marRight w:val="0"/>
          <w:marTop w:val="0"/>
          <w:marBottom w:val="0"/>
          <w:divBdr>
            <w:top w:val="none" w:sz="0" w:space="0" w:color="auto"/>
            <w:left w:val="none" w:sz="0" w:space="0" w:color="auto"/>
            <w:bottom w:val="none" w:sz="0" w:space="0" w:color="auto"/>
            <w:right w:val="none" w:sz="0" w:space="0" w:color="auto"/>
          </w:divBdr>
        </w:div>
        <w:div w:id="1055158873">
          <w:marLeft w:val="0"/>
          <w:marRight w:val="0"/>
          <w:marTop w:val="0"/>
          <w:marBottom w:val="0"/>
          <w:divBdr>
            <w:top w:val="none" w:sz="0" w:space="0" w:color="auto"/>
            <w:left w:val="none" w:sz="0" w:space="0" w:color="auto"/>
            <w:bottom w:val="none" w:sz="0" w:space="0" w:color="auto"/>
            <w:right w:val="none" w:sz="0" w:space="0" w:color="auto"/>
          </w:divBdr>
        </w:div>
        <w:div w:id="1057782703">
          <w:marLeft w:val="0"/>
          <w:marRight w:val="0"/>
          <w:marTop w:val="0"/>
          <w:marBottom w:val="0"/>
          <w:divBdr>
            <w:top w:val="none" w:sz="0" w:space="0" w:color="auto"/>
            <w:left w:val="none" w:sz="0" w:space="0" w:color="auto"/>
            <w:bottom w:val="none" w:sz="0" w:space="0" w:color="auto"/>
            <w:right w:val="none" w:sz="0" w:space="0" w:color="auto"/>
          </w:divBdr>
        </w:div>
        <w:div w:id="1059017044">
          <w:marLeft w:val="0"/>
          <w:marRight w:val="0"/>
          <w:marTop w:val="0"/>
          <w:marBottom w:val="0"/>
          <w:divBdr>
            <w:top w:val="none" w:sz="0" w:space="0" w:color="auto"/>
            <w:left w:val="none" w:sz="0" w:space="0" w:color="auto"/>
            <w:bottom w:val="none" w:sz="0" w:space="0" w:color="auto"/>
            <w:right w:val="none" w:sz="0" w:space="0" w:color="auto"/>
          </w:divBdr>
        </w:div>
        <w:div w:id="1061169495">
          <w:marLeft w:val="0"/>
          <w:marRight w:val="0"/>
          <w:marTop w:val="0"/>
          <w:marBottom w:val="0"/>
          <w:divBdr>
            <w:top w:val="none" w:sz="0" w:space="0" w:color="auto"/>
            <w:left w:val="none" w:sz="0" w:space="0" w:color="auto"/>
            <w:bottom w:val="none" w:sz="0" w:space="0" w:color="auto"/>
            <w:right w:val="none" w:sz="0" w:space="0" w:color="auto"/>
          </w:divBdr>
        </w:div>
        <w:div w:id="1064332638">
          <w:marLeft w:val="0"/>
          <w:marRight w:val="0"/>
          <w:marTop w:val="0"/>
          <w:marBottom w:val="0"/>
          <w:divBdr>
            <w:top w:val="none" w:sz="0" w:space="0" w:color="auto"/>
            <w:left w:val="none" w:sz="0" w:space="0" w:color="auto"/>
            <w:bottom w:val="none" w:sz="0" w:space="0" w:color="auto"/>
            <w:right w:val="none" w:sz="0" w:space="0" w:color="auto"/>
          </w:divBdr>
        </w:div>
        <w:div w:id="1067458952">
          <w:marLeft w:val="0"/>
          <w:marRight w:val="0"/>
          <w:marTop w:val="0"/>
          <w:marBottom w:val="0"/>
          <w:divBdr>
            <w:top w:val="none" w:sz="0" w:space="0" w:color="auto"/>
            <w:left w:val="none" w:sz="0" w:space="0" w:color="auto"/>
            <w:bottom w:val="none" w:sz="0" w:space="0" w:color="auto"/>
            <w:right w:val="none" w:sz="0" w:space="0" w:color="auto"/>
          </w:divBdr>
        </w:div>
        <w:div w:id="1074470677">
          <w:marLeft w:val="0"/>
          <w:marRight w:val="0"/>
          <w:marTop w:val="0"/>
          <w:marBottom w:val="0"/>
          <w:divBdr>
            <w:top w:val="none" w:sz="0" w:space="0" w:color="auto"/>
            <w:left w:val="none" w:sz="0" w:space="0" w:color="auto"/>
            <w:bottom w:val="none" w:sz="0" w:space="0" w:color="auto"/>
            <w:right w:val="none" w:sz="0" w:space="0" w:color="auto"/>
          </w:divBdr>
        </w:div>
        <w:div w:id="1074932319">
          <w:marLeft w:val="0"/>
          <w:marRight w:val="0"/>
          <w:marTop w:val="0"/>
          <w:marBottom w:val="0"/>
          <w:divBdr>
            <w:top w:val="none" w:sz="0" w:space="0" w:color="auto"/>
            <w:left w:val="none" w:sz="0" w:space="0" w:color="auto"/>
            <w:bottom w:val="none" w:sz="0" w:space="0" w:color="auto"/>
            <w:right w:val="none" w:sz="0" w:space="0" w:color="auto"/>
          </w:divBdr>
        </w:div>
        <w:div w:id="1075739428">
          <w:marLeft w:val="0"/>
          <w:marRight w:val="0"/>
          <w:marTop w:val="0"/>
          <w:marBottom w:val="0"/>
          <w:divBdr>
            <w:top w:val="none" w:sz="0" w:space="0" w:color="auto"/>
            <w:left w:val="none" w:sz="0" w:space="0" w:color="auto"/>
            <w:bottom w:val="none" w:sz="0" w:space="0" w:color="auto"/>
            <w:right w:val="none" w:sz="0" w:space="0" w:color="auto"/>
          </w:divBdr>
        </w:div>
        <w:div w:id="1077246661">
          <w:marLeft w:val="0"/>
          <w:marRight w:val="0"/>
          <w:marTop w:val="0"/>
          <w:marBottom w:val="0"/>
          <w:divBdr>
            <w:top w:val="none" w:sz="0" w:space="0" w:color="auto"/>
            <w:left w:val="none" w:sz="0" w:space="0" w:color="auto"/>
            <w:bottom w:val="none" w:sz="0" w:space="0" w:color="auto"/>
            <w:right w:val="none" w:sz="0" w:space="0" w:color="auto"/>
          </w:divBdr>
        </w:div>
        <w:div w:id="1077750872">
          <w:marLeft w:val="0"/>
          <w:marRight w:val="0"/>
          <w:marTop w:val="0"/>
          <w:marBottom w:val="0"/>
          <w:divBdr>
            <w:top w:val="none" w:sz="0" w:space="0" w:color="auto"/>
            <w:left w:val="none" w:sz="0" w:space="0" w:color="auto"/>
            <w:bottom w:val="none" w:sz="0" w:space="0" w:color="auto"/>
            <w:right w:val="none" w:sz="0" w:space="0" w:color="auto"/>
          </w:divBdr>
        </w:div>
        <w:div w:id="1078819693">
          <w:marLeft w:val="0"/>
          <w:marRight w:val="0"/>
          <w:marTop w:val="0"/>
          <w:marBottom w:val="0"/>
          <w:divBdr>
            <w:top w:val="none" w:sz="0" w:space="0" w:color="auto"/>
            <w:left w:val="none" w:sz="0" w:space="0" w:color="auto"/>
            <w:bottom w:val="none" w:sz="0" w:space="0" w:color="auto"/>
            <w:right w:val="none" w:sz="0" w:space="0" w:color="auto"/>
          </w:divBdr>
        </w:div>
        <w:div w:id="1081029517">
          <w:marLeft w:val="0"/>
          <w:marRight w:val="0"/>
          <w:marTop w:val="0"/>
          <w:marBottom w:val="0"/>
          <w:divBdr>
            <w:top w:val="none" w:sz="0" w:space="0" w:color="auto"/>
            <w:left w:val="none" w:sz="0" w:space="0" w:color="auto"/>
            <w:bottom w:val="none" w:sz="0" w:space="0" w:color="auto"/>
            <w:right w:val="none" w:sz="0" w:space="0" w:color="auto"/>
          </w:divBdr>
        </w:div>
        <w:div w:id="1084768255">
          <w:marLeft w:val="0"/>
          <w:marRight w:val="0"/>
          <w:marTop w:val="0"/>
          <w:marBottom w:val="0"/>
          <w:divBdr>
            <w:top w:val="none" w:sz="0" w:space="0" w:color="auto"/>
            <w:left w:val="none" w:sz="0" w:space="0" w:color="auto"/>
            <w:bottom w:val="none" w:sz="0" w:space="0" w:color="auto"/>
            <w:right w:val="none" w:sz="0" w:space="0" w:color="auto"/>
          </w:divBdr>
        </w:div>
        <w:div w:id="1087268245">
          <w:marLeft w:val="0"/>
          <w:marRight w:val="0"/>
          <w:marTop w:val="0"/>
          <w:marBottom w:val="0"/>
          <w:divBdr>
            <w:top w:val="none" w:sz="0" w:space="0" w:color="auto"/>
            <w:left w:val="none" w:sz="0" w:space="0" w:color="auto"/>
            <w:bottom w:val="none" w:sz="0" w:space="0" w:color="auto"/>
            <w:right w:val="none" w:sz="0" w:space="0" w:color="auto"/>
          </w:divBdr>
        </w:div>
        <w:div w:id="1089353683">
          <w:marLeft w:val="0"/>
          <w:marRight w:val="0"/>
          <w:marTop w:val="0"/>
          <w:marBottom w:val="0"/>
          <w:divBdr>
            <w:top w:val="none" w:sz="0" w:space="0" w:color="auto"/>
            <w:left w:val="none" w:sz="0" w:space="0" w:color="auto"/>
            <w:bottom w:val="none" w:sz="0" w:space="0" w:color="auto"/>
            <w:right w:val="none" w:sz="0" w:space="0" w:color="auto"/>
          </w:divBdr>
        </w:div>
        <w:div w:id="1094204487">
          <w:marLeft w:val="0"/>
          <w:marRight w:val="0"/>
          <w:marTop w:val="0"/>
          <w:marBottom w:val="0"/>
          <w:divBdr>
            <w:top w:val="none" w:sz="0" w:space="0" w:color="auto"/>
            <w:left w:val="none" w:sz="0" w:space="0" w:color="auto"/>
            <w:bottom w:val="none" w:sz="0" w:space="0" w:color="auto"/>
            <w:right w:val="none" w:sz="0" w:space="0" w:color="auto"/>
          </w:divBdr>
        </w:div>
        <w:div w:id="1099136177">
          <w:marLeft w:val="0"/>
          <w:marRight w:val="0"/>
          <w:marTop w:val="0"/>
          <w:marBottom w:val="0"/>
          <w:divBdr>
            <w:top w:val="none" w:sz="0" w:space="0" w:color="auto"/>
            <w:left w:val="none" w:sz="0" w:space="0" w:color="auto"/>
            <w:bottom w:val="none" w:sz="0" w:space="0" w:color="auto"/>
            <w:right w:val="none" w:sz="0" w:space="0" w:color="auto"/>
          </w:divBdr>
        </w:div>
        <w:div w:id="1099790987">
          <w:marLeft w:val="0"/>
          <w:marRight w:val="0"/>
          <w:marTop w:val="0"/>
          <w:marBottom w:val="0"/>
          <w:divBdr>
            <w:top w:val="none" w:sz="0" w:space="0" w:color="auto"/>
            <w:left w:val="none" w:sz="0" w:space="0" w:color="auto"/>
            <w:bottom w:val="none" w:sz="0" w:space="0" w:color="auto"/>
            <w:right w:val="none" w:sz="0" w:space="0" w:color="auto"/>
          </w:divBdr>
        </w:div>
        <w:div w:id="1100099364">
          <w:marLeft w:val="0"/>
          <w:marRight w:val="0"/>
          <w:marTop w:val="0"/>
          <w:marBottom w:val="0"/>
          <w:divBdr>
            <w:top w:val="none" w:sz="0" w:space="0" w:color="auto"/>
            <w:left w:val="none" w:sz="0" w:space="0" w:color="auto"/>
            <w:bottom w:val="none" w:sz="0" w:space="0" w:color="auto"/>
            <w:right w:val="none" w:sz="0" w:space="0" w:color="auto"/>
          </w:divBdr>
        </w:div>
        <w:div w:id="1102412563">
          <w:marLeft w:val="0"/>
          <w:marRight w:val="0"/>
          <w:marTop w:val="0"/>
          <w:marBottom w:val="0"/>
          <w:divBdr>
            <w:top w:val="none" w:sz="0" w:space="0" w:color="auto"/>
            <w:left w:val="none" w:sz="0" w:space="0" w:color="auto"/>
            <w:bottom w:val="none" w:sz="0" w:space="0" w:color="auto"/>
            <w:right w:val="none" w:sz="0" w:space="0" w:color="auto"/>
          </w:divBdr>
        </w:div>
        <w:div w:id="1102993994">
          <w:marLeft w:val="0"/>
          <w:marRight w:val="0"/>
          <w:marTop w:val="0"/>
          <w:marBottom w:val="0"/>
          <w:divBdr>
            <w:top w:val="none" w:sz="0" w:space="0" w:color="auto"/>
            <w:left w:val="none" w:sz="0" w:space="0" w:color="auto"/>
            <w:bottom w:val="none" w:sz="0" w:space="0" w:color="auto"/>
            <w:right w:val="none" w:sz="0" w:space="0" w:color="auto"/>
          </w:divBdr>
        </w:div>
        <w:div w:id="1103186221">
          <w:marLeft w:val="0"/>
          <w:marRight w:val="0"/>
          <w:marTop w:val="0"/>
          <w:marBottom w:val="0"/>
          <w:divBdr>
            <w:top w:val="none" w:sz="0" w:space="0" w:color="auto"/>
            <w:left w:val="none" w:sz="0" w:space="0" w:color="auto"/>
            <w:bottom w:val="none" w:sz="0" w:space="0" w:color="auto"/>
            <w:right w:val="none" w:sz="0" w:space="0" w:color="auto"/>
          </w:divBdr>
        </w:div>
        <w:div w:id="1105346341">
          <w:marLeft w:val="0"/>
          <w:marRight w:val="0"/>
          <w:marTop w:val="0"/>
          <w:marBottom w:val="0"/>
          <w:divBdr>
            <w:top w:val="none" w:sz="0" w:space="0" w:color="auto"/>
            <w:left w:val="none" w:sz="0" w:space="0" w:color="auto"/>
            <w:bottom w:val="none" w:sz="0" w:space="0" w:color="auto"/>
            <w:right w:val="none" w:sz="0" w:space="0" w:color="auto"/>
          </w:divBdr>
        </w:div>
        <w:div w:id="1111435823">
          <w:marLeft w:val="0"/>
          <w:marRight w:val="0"/>
          <w:marTop w:val="0"/>
          <w:marBottom w:val="0"/>
          <w:divBdr>
            <w:top w:val="none" w:sz="0" w:space="0" w:color="auto"/>
            <w:left w:val="none" w:sz="0" w:space="0" w:color="auto"/>
            <w:bottom w:val="none" w:sz="0" w:space="0" w:color="auto"/>
            <w:right w:val="none" w:sz="0" w:space="0" w:color="auto"/>
          </w:divBdr>
        </w:div>
        <w:div w:id="1116826322">
          <w:marLeft w:val="0"/>
          <w:marRight w:val="0"/>
          <w:marTop w:val="0"/>
          <w:marBottom w:val="0"/>
          <w:divBdr>
            <w:top w:val="none" w:sz="0" w:space="0" w:color="auto"/>
            <w:left w:val="none" w:sz="0" w:space="0" w:color="auto"/>
            <w:bottom w:val="none" w:sz="0" w:space="0" w:color="auto"/>
            <w:right w:val="none" w:sz="0" w:space="0" w:color="auto"/>
          </w:divBdr>
        </w:div>
        <w:div w:id="1120494717">
          <w:marLeft w:val="0"/>
          <w:marRight w:val="0"/>
          <w:marTop w:val="0"/>
          <w:marBottom w:val="0"/>
          <w:divBdr>
            <w:top w:val="none" w:sz="0" w:space="0" w:color="auto"/>
            <w:left w:val="none" w:sz="0" w:space="0" w:color="auto"/>
            <w:bottom w:val="none" w:sz="0" w:space="0" w:color="auto"/>
            <w:right w:val="none" w:sz="0" w:space="0" w:color="auto"/>
          </w:divBdr>
        </w:div>
        <w:div w:id="1121609628">
          <w:marLeft w:val="0"/>
          <w:marRight w:val="0"/>
          <w:marTop w:val="0"/>
          <w:marBottom w:val="0"/>
          <w:divBdr>
            <w:top w:val="none" w:sz="0" w:space="0" w:color="auto"/>
            <w:left w:val="none" w:sz="0" w:space="0" w:color="auto"/>
            <w:bottom w:val="none" w:sz="0" w:space="0" w:color="auto"/>
            <w:right w:val="none" w:sz="0" w:space="0" w:color="auto"/>
          </w:divBdr>
        </w:div>
        <w:div w:id="1129974713">
          <w:marLeft w:val="0"/>
          <w:marRight w:val="0"/>
          <w:marTop w:val="0"/>
          <w:marBottom w:val="0"/>
          <w:divBdr>
            <w:top w:val="none" w:sz="0" w:space="0" w:color="auto"/>
            <w:left w:val="none" w:sz="0" w:space="0" w:color="auto"/>
            <w:bottom w:val="none" w:sz="0" w:space="0" w:color="auto"/>
            <w:right w:val="none" w:sz="0" w:space="0" w:color="auto"/>
          </w:divBdr>
        </w:div>
        <w:div w:id="1134756890">
          <w:marLeft w:val="0"/>
          <w:marRight w:val="0"/>
          <w:marTop w:val="0"/>
          <w:marBottom w:val="0"/>
          <w:divBdr>
            <w:top w:val="none" w:sz="0" w:space="0" w:color="auto"/>
            <w:left w:val="none" w:sz="0" w:space="0" w:color="auto"/>
            <w:bottom w:val="none" w:sz="0" w:space="0" w:color="auto"/>
            <w:right w:val="none" w:sz="0" w:space="0" w:color="auto"/>
          </w:divBdr>
        </w:div>
        <w:div w:id="1144588566">
          <w:marLeft w:val="0"/>
          <w:marRight w:val="0"/>
          <w:marTop w:val="0"/>
          <w:marBottom w:val="0"/>
          <w:divBdr>
            <w:top w:val="none" w:sz="0" w:space="0" w:color="auto"/>
            <w:left w:val="none" w:sz="0" w:space="0" w:color="auto"/>
            <w:bottom w:val="none" w:sz="0" w:space="0" w:color="auto"/>
            <w:right w:val="none" w:sz="0" w:space="0" w:color="auto"/>
          </w:divBdr>
        </w:div>
        <w:div w:id="1150177548">
          <w:marLeft w:val="0"/>
          <w:marRight w:val="0"/>
          <w:marTop w:val="0"/>
          <w:marBottom w:val="0"/>
          <w:divBdr>
            <w:top w:val="none" w:sz="0" w:space="0" w:color="auto"/>
            <w:left w:val="none" w:sz="0" w:space="0" w:color="auto"/>
            <w:bottom w:val="none" w:sz="0" w:space="0" w:color="auto"/>
            <w:right w:val="none" w:sz="0" w:space="0" w:color="auto"/>
          </w:divBdr>
        </w:div>
        <w:div w:id="1150559405">
          <w:marLeft w:val="0"/>
          <w:marRight w:val="0"/>
          <w:marTop w:val="0"/>
          <w:marBottom w:val="0"/>
          <w:divBdr>
            <w:top w:val="none" w:sz="0" w:space="0" w:color="auto"/>
            <w:left w:val="none" w:sz="0" w:space="0" w:color="auto"/>
            <w:bottom w:val="none" w:sz="0" w:space="0" w:color="auto"/>
            <w:right w:val="none" w:sz="0" w:space="0" w:color="auto"/>
          </w:divBdr>
        </w:div>
        <w:div w:id="1151798369">
          <w:marLeft w:val="0"/>
          <w:marRight w:val="0"/>
          <w:marTop w:val="0"/>
          <w:marBottom w:val="0"/>
          <w:divBdr>
            <w:top w:val="none" w:sz="0" w:space="0" w:color="auto"/>
            <w:left w:val="none" w:sz="0" w:space="0" w:color="auto"/>
            <w:bottom w:val="none" w:sz="0" w:space="0" w:color="auto"/>
            <w:right w:val="none" w:sz="0" w:space="0" w:color="auto"/>
          </w:divBdr>
        </w:div>
        <w:div w:id="1152481845">
          <w:marLeft w:val="0"/>
          <w:marRight w:val="0"/>
          <w:marTop w:val="0"/>
          <w:marBottom w:val="0"/>
          <w:divBdr>
            <w:top w:val="none" w:sz="0" w:space="0" w:color="auto"/>
            <w:left w:val="none" w:sz="0" w:space="0" w:color="auto"/>
            <w:bottom w:val="none" w:sz="0" w:space="0" w:color="auto"/>
            <w:right w:val="none" w:sz="0" w:space="0" w:color="auto"/>
          </w:divBdr>
        </w:div>
        <w:div w:id="1160074926">
          <w:marLeft w:val="0"/>
          <w:marRight w:val="0"/>
          <w:marTop w:val="0"/>
          <w:marBottom w:val="0"/>
          <w:divBdr>
            <w:top w:val="none" w:sz="0" w:space="0" w:color="auto"/>
            <w:left w:val="none" w:sz="0" w:space="0" w:color="auto"/>
            <w:bottom w:val="none" w:sz="0" w:space="0" w:color="auto"/>
            <w:right w:val="none" w:sz="0" w:space="0" w:color="auto"/>
          </w:divBdr>
        </w:div>
        <w:div w:id="1164278634">
          <w:marLeft w:val="0"/>
          <w:marRight w:val="0"/>
          <w:marTop w:val="0"/>
          <w:marBottom w:val="0"/>
          <w:divBdr>
            <w:top w:val="none" w:sz="0" w:space="0" w:color="auto"/>
            <w:left w:val="none" w:sz="0" w:space="0" w:color="auto"/>
            <w:bottom w:val="none" w:sz="0" w:space="0" w:color="auto"/>
            <w:right w:val="none" w:sz="0" w:space="0" w:color="auto"/>
          </w:divBdr>
        </w:div>
        <w:div w:id="1168591639">
          <w:marLeft w:val="0"/>
          <w:marRight w:val="0"/>
          <w:marTop w:val="0"/>
          <w:marBottom w:val="0"/>
          <w:divBdr>
            <w:top w:val="none" w:sz="0" w:space="0" w:color="auto"/>
            <w:left w:val="none" w:sz="0" w:space="0" w:color="auto"/>
            <w:bottom w:val="none" w:sz="0" w:space="0" w:color="auto"/>
            <w:right w:val="none" w:sz="0" w:space="0" w:color="auto"/>
          </w:divBdr>
        </w:div>
        <w:div w:id="1174806169">
          <w:marLeft w:val="0"/>
          <w:marRight w:val="0"/>
          <w:marTop w:val="0"/>
          <w:marBottom w:val="0"/>
          <w:divBdr>
            <w:top w:val="none" w:sz="0" w:space="0" w:color="auto"/>
            <w:left w:val="none" w:sz="0" w:space="0" w:color="auto"/>
            <w:bottom w:val="none" w:sz="0" w:space="0" w:color="auto"/>
            <w:right w:val="none" w:sz="0" w:space="0" w:color="auto"/>
          </w:divBdr>
        </w:div>
        <w:div w:id="1175919657">
          <w:marLeft w:val="0"/>
          <w:marRight w:val="0"/>
          <w:marTop w:val="0"/>
          <w:marBottom w:val="0"/>
          <w:divBdr>
            <w:top w:val="none" w:sz="0" w:space="0" w:color="auto"/>
            <w:left w:val="none" w:sz="0" w:space="0" w:color="auto"/>
            <w:bottom w:val="none" w:sz="0" w:space="0" w:color="auto"/>
            <w:right w:val="none" w:sz="0" w:space="0" w:color="auto"/>
          </w:divBdr>
        </w:div>
        <w:div w:id="1177188104">
          <w:marLeft w:val="0"/>
          <w:marRight w:val="0"/>
          <w:marTop w:val="0"/>
          <w:marBottom w:val="0"/>
          <w:divBdr>
            <w:top w:val="none" w:sz="0" w:space="0" w:color="auto"/>
            <w:left w:val="none" w:sz="0" w:space="0" w:color="auto"/>
            <w:bottom w:val="none" w:sz="0" w:space="0" w:color="auto"/>
            <w:right w:val="none" w:sz="0" w:space="0" w:color="auto"/>
          </w:divBdr>
        </w:div>
        <w:div w:id="1179194370">
          <w:marLeft w:val="0"/>
          <w:marRight w:val="0"/>
          <w:marTop w:val="0"/>
          <w:marBottom w:val="0"/>
          <w:divBdr>
            <w:top w:val="none" w:sz="0" w:space="0" w:color="auto"/>
            <w:left w:val="none" w:sz="0" w:space="0" w:color="auto"/>
            <w:bottom w:val="none" w:sz="0" w:space="0" w:color="auto"/>
            <w:right w:val="none" w:sz="0" w:space="0" w:color="auto"/>
          </w:divBdr>
        </w:div>
        <w:div w:id="1179656357">
          <w:marLeft w:val="0"/>
          <w:marRight w:val="0"/>
          <w:marTop w:val="0"/>
          <w:marBottom w:val="0"/>
          <w:divBdr>
            <w:top w:val="none" w:sz="0" w:space="0" w:color="auto"/>
            <w:left w:val="none" w:sz="0" w:space="0" w:color="auto"/>
            <w:bottom w:val="none" w:sz="0" w:space="0" w:color="auto"/>
            <w:right w:val="none" w:sz="0" w:space="0" w:color="auto"/>
          </w:divBdr>
        </w:div>
        <w:div w:id="1182356943">
          <w:marLeft w:val="0"/>
          <w:marRight w:val="0"/>
          <w:marTop w:val="0"/>
          <w:marBottom w:val="0"/>
          <w:divBdr>
            <w:top w:val="none" w:sz="0" w:space="0" w:color="auto"/>
            <w:left w:val="none" w:sz="0" w:space="0" w:color="auto"/>
            <w:bottom w:val="none" w:sz="0" w:space="0" w:color="auto"/>
            <w:right w:val="none" w:sz="0" w:space="0" w:color="auto"/>
          </w:divBdr>
        </w:div>
        <w:div w:id="1188448997">
          <w:marLeft w:val="0"/>
          <w:marRight w:val="0"/>
          <w:marTop w:val="0"/>
          <w:marBottom w:val="0"/>
          <w:divBdr>
            <w:top w:val="none" w:sz="0" w:space="0" w:color="auto"/>
            <w:left w:val="none" w:sz="0" w:space="0" w:color="auto"/>
            <w:bottom w:val="none" w:sz="0" w:space="0" w:color="auto"/>
            <w:right w:val="none" w:sz="0" w:space="0" w:color="auto"/>
          </w:divBdr>
        </w:div>
        <w:div w:id="1191187876">
          <w:marLeft w:val="0"/>
          <w:marRight w:val="0"/>
          <w:marTop w:val="0"/>
          <w:marBottom w:val="0"/>
          <w:divBdr>
            <w:top w:val="none" w:sz="0" w:space="0" w:color="auto"/>
            <w:left w:val="none" w:sz="0" w:space="0" w:color="auto"/>
            <w:bottom w:val="none" w:sz="0" w:space="0" w:color="auto"/>
            <w:right w:val="none" w:sz="0" w:space="0" w:color="auto"/>
          </w:divBdr>
        </w:div>
        <w:div w:id="1202327760">
          <w:marLeft w:val="0"/>
          <w:marRight w:val="0"/>
          <w:marTop w:val="0"/>
          <w:marBottom w:val="0"/>
          <w:divBdr>
            <w:top w:val="none" w:sz="0" w:space="0" w:color="auto"/>
            <w:left w:val="none" w:sz="0" w:space="0" w:color="auto"/>
            <w:bottom w:val="none" w:sz="0" w:space="0" w:color="auto"/>
            <w:right w:val="none" w:sz="0" w:space="0" w:color="auto"/>
          </w:divBdr>
        </w:div>
        <w:div w:id="1205411322">
          <w:marLeft w:val="0"/>
          <w:marRight w:val="0"/>
          <w:marTop w:val="0"/>
          <w:marBottom w:val="0"/>
          <w:divBdr>
            <w:top w:val="none" w:sz="0" w:space="0" w:color="auto"/>
            <w:left w:val="none" w:sz="0" w:space="0" w:color="auto"/>
            <w:bottom w:val="none" w:sz="0" w:space="0" w:color="auto"/>
            <w:right w:val="none" w:sz="0" w:space="0" w:color="auto"/>
          </w:divBdr>
        </w:div>
        <w:div w:id="1210798696">
          <w:marLeft w:val="0"/>
          <w:marRight w:val="0"/>
          <w:marTop w:val="0"/>
          <w:marBottom w:val="0"/>
          <w:divBdr>
            <w:top w:val="none" w:sz="0" w:space="0" w:color="auto"/>
            <w:left w:val="none" w:sz="0" w:space="0" w:color="auto"/>
            <w:bottom w:val="none" w:sz="0" w:space="0" w:color="auto"/>
            <w:right w:val="none" w:sz="0" w:space="0" w:color="auto"/>
          </w:divBdr>
        </w:div>
        <w:div w:id="1212380605">
          <w:marLeft w:val="0"/>
          <w:marRight w:val="0"/>
          <w:marTop w:val="0"/>
          <w:marBottom w:val="0"/>
          <w:divBdr>
            <w:top w:val="none" w:sz="0" w:space="0" w:color="auto"/>
            <w:left w:val="none" w:sz="0" w:space="0" w:color="auto"/>
            <w:bottom w:val="none" w:sz="0" w:space="0" w:color="auto"/>
            <w:right w:val="none" w:sz="0" w:space="0" w:color="auto"/>
          </w:divBdr>
        </w:div>
        <w:div w:id="1213881886">
          <w:marLeft w:val="0"/>
          <w:marRight w:val="0"/>
          <w:marTop w:val="0"/>
          <w:marBottom w:val="0"/>
          <w:divBdr>
            <w:top w:val="none" w:sz="0" w:space="0" w:color="auto"/>
            <w:left w:val="none" w:sz="0" w:space="0" w:color="auto"/>
            <w:bottom w:val="none" w:sz="0" w:space="0" w:color="auto"/>
            <w:right w:val="none" w:sz="0" w:space="0" w:color="auto"/>
          </w:divBdr>
        </w:div>
        <w:div w:id="1221209535">
          <w:marLeft w:val="0"/>
          <w:marRight w:val="0"/>
          <w:marTop w:val="0"/>
          <w:marBottom w:val="0"/>
          <w:divBdr>
            <w:top w:val="none" w:sz="0" w:space="0" w:color="auto"/>
            <w:left w:val="none" w:sz="0" w:space="0" w:color="auto"/>
            <w:bottom w:val="none" w:sz="0" w:space="0" w:color="auto"/>
            <w:right w:val="none" w:sz="0" w:space="0" w:color="auto"/>
          </w:divBdr>
        </w:div>
        <w:div w:id="1222641572">
          <w:marLeft w:val="0"/>
          <w:marRight w:val="0"/>
          <w:marTop w:val="0"/>
          <w:marBottom w:val="0"/>
          <w:divBdr>
            <w:top w:val="none" w:sz="0" w:space="0" w:color="auto"/>
            <w:left w:val="none" w:sz="0" w:space="0" w:color="auto"/>
            <w:bottom w:val="none" w:sz="0" w:space="0" w:color="auto"/>
            <w:right w:val="none" w:sz="0" w:space="0" w:color="auto"/>
          </w:divBdr>
        </w:div>
        <w:div w:id="1223443034">
          <w:marLeft w:val="0"/>
          <w:marRight w:val="0"/>
          <w:marTop w:val="0"/>
          <w:marBottom w:val="0"/>
          <w:divBdr>
            <w:top w:val="none" w:sz="0" w:space="0" w:color="auto"/>
            <w:left w:val="none" w:sz="0" w:space="0" w:color="auto"/>
            <w:bottom w:val="none" w:sz="0" w:space="0" w:color="auto"/>
            <w:right w:val="none" w:sz="0" w:space="0" w:color="auto"/>
          </w:divBdr>
        </w:div>
        <w:div w:id="1223709607">
          <w:marLeft w:val="0"/>
          <w:marRight w:val="0"/>
          <w:marTop w:val="0"/>
          <w:marBottom w:val="0"/>
          <w:divBdr>
            <w:top w:val="none" w:sz="0" w:space="0" w:color="auto"/>
            <w:left w:val="none" w:sz="0" w:space="0" w:color="auto"/>
            <w:bottom w:val="none" w:sz="0" w:space="0" w:color="auto"/>
            <w:right w:val="none" w:sz="0" w:space="0" w:color="auto"/>
          </w:divBdr>
        </w:div>
        <w:div w:id="1223830073">
          <w:marLeft w:val="0"/>
          <w:marRight w:val="0"/>
          <w:marTop w:val="0"/>
          <w:marBottom w:val="0"/>
          <w:divBdr>
            <w:top w:val="none" w:sz="0" w:space="0" w:color="auto"/>
            <w:left w:val="none" w:sz="0" w:space="0" w:color="auto"/>
            <w:bottom w:val="none" w:sz="0" w:space="0" w:color="auto"/>
            <w:right w:val="none" w:sz="0" w:space="0" w:color="auto"/>
          </w:divBdr>
        </w:div>
        <w:div w:id="1229266954">
          <w:marLeft w:val="0"/>
          <w:marRight w:val="0"/>
          <w:marTop w:val="0"/>
          <w:marBottom w:val="0"/>
          <w:divBdr>
            <w:top w:val="none" w:sz="0" w:space="0" w:color="auto"/>
            <w:left w:val="none" w:sz="0" w:space="0" w:color="auto"/>
            <w:bottom w:val="none" w:sz="0" w:space="0" w:color="auto"/>
            <w:right w:val="none" w:sz="0" w:space="0" w:color="auto"/>
          </w:divBdr>
        </w:div>
        <w:div w:id="1231381603">
          <w:marLeft w:val="0"/>
          <w:marRight w:val="0"/>
          <w:marTop w:val="0"/>
          <w:marBottom w:val="0"/>
          <w:divBdr>
            <w:top w:val="none" w:sz="0" w:space="0" w:color="auto"/>
            <w:left w:val="none" w:sz="0" w:space="0" w:color="auto"/>
            <w:bottom w:val="none" w:sz="0" w:space="0" w:color="auto"/>
            <w:right w:val="none" w:sz="0" w:space="0" w:color="auto"/>
          </w:divBdr>
        </w:div>
        <w:div w:id="1242373463">
          <w:marLeft w:val="0"/>
          <w:marRight w:val="0"/>
          <w:marTop w:val="0"/>
          <w:marBottom w:val="0"/>
          <w:divBdr>
            <w:top w:val="none" w:sz="0" w:space="0" w:color="auto"/>
            <w:left w:val="none" w:sz="0" w:space="0" w:color="auto"/>
            <w:bottom w:val="none" w:sz="0" w:space="0" w:color="auto"/>
            <w:right w:val="none" w:sz="0" w:space="0" w:color="auto"/>
          </w:divBdr>
        </w:div>
        <w:div w:id="1245608055">
          <w:marLeft w:val="0"/>
          <w:marRight w:val="0"/>
          <w:marTop w:val="0"/>
          <w:marBottom w:val="0"/>
          <w:divBdr>
            <w:top w:val="none" w:sz="0" w:space="0" w:color="auto"/>
            <w:left w:val="none" w:sz="0" w:space="0" w:color="auto"/>
            <w:bottom w:val="none" w:sz="0" w:space="0" w:color="auto"/>
            <w:right w:val="none" w:sz="0" w:space="0" w:color="auto"/>
          </w:divBdr>
        </w:div>
        <w:div w:id="1247761468">
          <w:marLeft w:val="0"/>
          <w:marRight w:val="0"/>
          <w:marTop w:val="0"/>
          <w:marBottom w:val="0"/>
          <w:divBdr>
            <w:top w:val="none" w:sz="0" w:space="0" w:color="auto"/>
            <w:left w:val="none" w:sz="0" w:space="0" w:color="auto"/>
            <w:bottom w:val="none" w:sz="0" w:space="0" w:color="auto"/>
            <w:right w:val="none" w:sz="0" w:space="0" w:color="auto"/>
          </w:divBdr>
        </w:div>
        <w:div w:id="1248266037">
          <w:marLeft w:val="0"/>
          <w:marRight w:val="0"/>
          <w:marTop w:val="0"/>
          <w:marBottom w:val="0"/>
          <w:divBdr>
            <w:top w:val="none" w:sz="0" w:space="0" w:color="auto"/>
            <w:left w:val="none" w:sz="0" w:space="0" w:color="auto"/>
            <w:bottom w:val="none" w:sz="0" w:space="0" w:color="auto"/>
            <w:right w:val="none" w:sz="0" w:space="0" w:color="auto"/>
          </w:divBdr>
        </w:div>
        <w:div w:id="1249344280">
          <w:marLeft w:val="0"/>
          <w:marRight w:val="0"/>
          <w:marTop w:val="0"/>
          <w:marBottom w:val="0"/>
          <w:divBdr>
            <w:top w:val="none" w:sz="0" w:space="0" w:color="auto"/>
            <w:left w:val="none" w:sz="0" w:space="0" w:color="auto"/>
            <w:bottom w:val="none" w:sz="0" w:space="0" w:color="auto"/>
            <w:right w:val="none" w:sz="0" w:space="0" w:color="auto"/>
          </w:divBdr>
        </w:div>
        <w:div w:id="1252809708">
          <w:marLeft w:val="0"/>
          <w:marRight w:val="0"/>
          <w:marTop w:val="0"/>
          <w:marBottom w:val="0"/>
          <w:divBdr>
            <w:top w:val="none" w:sz="0" w:space="0" w:color="auto"/>
            <w:left w:val="none" w:sz="0" w:space="0" w:color="auto"/>
            <w:bottom w:val="none" w:sz="0" w:space="0" w:color="auto"/>
            <w:right w:val="none" w:sz="0" w:space="0" w:color="auto"/>
          </w:divBdr>
        </w:div>
        <w:div w:id="1255283343">
          <w:marLeft w:val="0"/>
          <w:marRight w:val="0"/>
          <w:marTop w:val="0"/>
          <w:marBottom w:val="0"/>
          <w:divBdr>
            <w:top w:val="none" w:sz="0" w:space="0" w:color="auto"/>
            <w:left w:val="none" w:sz="0" w:space="0" w:color="auto"/>
            <w:bottom w:val="none" w:sz="0" w:space="0" w:color="auto"/>
            <w:right w:val="none" w:sz="0" w:space="0" w:color="auto"/>
          </w:divBdr>
        </w:div>
        <w:div w:id="1255556712">
          <w:marLeft w:val="0"/>
          <w:marRight w:val="0"/>
          <w:marTop w:val="0"/>
          <w:marBottom w:val="0"/>
          <w:divBdr>
            <w:top w:val="none" w:sz="0" w:space="0" w:color="auto"/>
            <w:left w:val="none" w:sz="0" w:space="0" w:color="auto"/>
            <w:bottom w:val="none" w:sz="0" w:space="0" w:color="auto"/>
            <w:right w:val="none" w:sz="0" w:space="0" w:color="auto"/>
          </w:divBdr>
        </w:div>
        <w:div w:id="1261337093">
          <w:marLeft w:val="0"/>
          <w:marRight w:val="0"/>
          <w:marTop w:val="0"/>
          <w:marBottom w:val="0"/>
          <w:divBdr>
            <w:top w:val="none" w:sz="0" w:space="0" w:color="auto"/>
            <w:left w:val="none" w:sz="0" w:space="0" w:color="auto"/>
            <w:bottom w:val="none" w:sz="0" w:space="0" w:color="auto"/>
            <w:right w:val="none" w:sz="0" w:space="0" w:color="auto"/>
          </w:divBdr>
        </w:div>
        <w:div w:id="1264610440">
          <w:marLeft w:val="0"/>
          <w:marRight w:val="0"/>
          <w:marTop w:val="0"/>
          <w:marBottom w:val="0"/>
          <w:divBdr>
            <w:top w:val="none" w:sz="0" w:space="0" w:color="auto"/>
            <w:left w:val="none" w:sz="0" w:space="0" w:color="auto"/>
            <w:bottom w:val="none" w:sz="0" w:space="0" w:color="auto"/>
            <w:right w:val="none" w:sz="0" w:space="0" w:color="auto"/>
          </w:divBdr>
        </w:div>
        <w:div w:id="1270813012">
          <w:marLeft w:val="0"/>
          <w:marRight w:val="0"/>
          <w:marTop w:val="0"/>
          <w:marBottom w:val="0"/>
          <w:divBdr>
            <w:top w:val="none" w:sz="0" w:space="0" w:color="auto"/>
            <w:left w:val="none" w:sz="0" w:space="0" w:color="auto"/>
            <w:bottom w:val="none" w:sz="0" w:space="0" w:color="auto"/>
            <w:right w:val="none" w:sz="0" w:space="0" w:color="auto"/>
          </w:divBdr>
        </w:div>
        <w:div w:id="1273198099">
          <w:marLeft w:val="0"/>
          <w:marRight w:val="0"/>
          <w:marTop w:val="0"/>
          <w:marBottom w:val="0"/>
          <w:divBdr>
            <w:top w:val="none" w:sz="0" w:space="0" w:color="auto"/>
            <w:left w:val="none" w:sz="0" w:space="0" w:color="auto"/>
            <w:bottom w:val="none" w:sz="0" w:space="0" w:color="auto"/>
            <w:right w:val="none" w:sz="0" w:space="0" w:color="auto"/>
          </w:divBdr>
        </w:div>
        <w:div w:id="1273828310">
          <w:marLeft w:val="0"/>
          <w:marRight w:val="0"/>
          <w:marTop w:val="0"/>
          <w:marBottom w:val="0"/>
          <w:divBdr>
            <w:top w:val="none" w:sz="0" w:space="0" w:color="auto"/>
            <w:left w:val="none" w:sz="0" w:space="0" w:color="auto"/>
            <w:bottom w:val="none" w:sz="0" w:space="0" w:color="auto"/>
            <w:right w:val="none" w:sz="0" w:space="0" w:color="auto"/>
          </w:divBdr>
        </w:div>
        <w:div w:id="1274626954">
          <w:marLeft w:val="0"/>
          <w:marRight w:val="0"/>
          <w:marTop w:val="0"/>
          <w:marBottom w:val="0"/>
          <w:divBdr>
            <w:top w:val="none" w:sz="0" w:space="0" w:color="auto"/>
            <w:left w:val="none" w:sz="0" w:space="0" w:color="auto"/>
            <w:bottom w:val="none" w:sz="0" w:space="0" w:color="auto"/>
            <w:right w:val="none" w:sz="0" w:space="0" w:color="auto"/>
          </w:divBdr>
        </w:div>
        <w:div w:id="1277446790">
          <w:marLeft w:val="0"/>
          <w:marRight w:val="0"/>
          <w:marTop w:val="0"/>
          <w:marBottom w:val="0"/>
          <w:divBdr>
            <w:top w:val="none" w:sz="0" w:space="0" w:color="auto"/>
            <w:left w:val="none" w:sz="0" w:space="0" w:color="auto"/>
            <w:bottom w:val="none" w:sz="0" w:space="0" w:color="auto"/>
            <w:right w:val="none" w:sz="0" w:space="0" w:color="auto"/>
          </w:divBdr>
        </w:div>
        <w:div w:id="1282882795">
          <w:marLeft w:val="0"/>
          <w:marRight w:val="0"/>
          <w:marTop w:val="0"/>
          <w:marBottom w:val="0"/>
          <w:divBdr>
            <w:top w:val="none" w:sz="0" w:space="0" w:color="auto"/>
            <w:left w:val="none" w:sz="0" w:space="0" w:color="auto"/>
            <w:bottom w:val="none" w:sz="0" w:space="0" w:color="auto"/>
            <w:right w:val="none" w:sz="0" w:space="0" w:color="auto"/>
          </w:divBdr>
        </w:div>
        <w:div w:id="1288856572">
          <w:marLeft w:val="0"/>
          <w:marRight w:val="0"/>
          <w:marTop w:val="0"/>
          <w:marBottom w:val="0"/>
          <w:divBdr>
            <w:top w:val="none" w:sz="0" w:space="0" w:color="auto"/>
            <w:left w:val="none" w:sz="0" w:space="0" w:color="auto"/>
            <w:bottom w:val="none" w:sz="0" w:space="0" w:color="auto"/>
            <w:right w:val="none" w:sz="0" w:space="0" w:color="auto"/>
          </w:divBdr>
        </w:div>
        <w:div w:id="1298560154">
          <w:marLeft w:val="0"/>
          <w:marRight w:val="0"/>
          <w:marTop w:val="0"/>
          <w:marBottom w:val="0"/>
          <w:divBdr>
            <w:top w:val="none" w:sz="0" w:space="0" w:color="auto"/>
            <w:left w:val="none" w:sz="0" w:space="0" w:color="auto"/>
            <w:bottom w:val="none" w:sz="0" w:space="0" w:color="auto"/>
            <w:right w:val="none" w:sz="0" w:space="0" w:color="auto"/>
          </w:divBdr>
        </w:div>
        <w:div w:id="1304429270">
          <w:marLeft w:val="0"/>
          <w:marRight w:val="0"/>
          <w:marTop w:val="0"/>
          <w:marBottom w:val="0"/>
          <w:divBdr>
            <w:top w:val="none" w:sz="0" w:space="0" w:color="auto"/>
            <w:left w:val="none" w:sz="0" w:space="0" w:color="auto"/>
            <w:bottom w:val="none" w:sz="0" w:space="0" w:color="auto"/>
            <w:right w:val="none" w:sz="0" w:space="0" w:color="auto"/>
          </w:divBdr>
        </w:div>
        <w:div w:id="1306160766">
          <w:marLeft w:val="0"/>
          <w:marRight w:val="0"/>
          <w:marTop w:val="0"/>
          <w:marBottom w:val="0"/>
          <w:divBdr>
            <w:top w:val="none" w:sz="0" w:space="0" w:color="auto"/>
            <w:left w:val="none" w:sz="0" w:space="0" w:color="auto"/>
            <w:bottom w:val="none" w:sz="0" w:space="0" w:color="auto"/>
            <w:right w:val="none" w:sz="0" w:space="0" w:color="auto"/>
          </w:divBdr>
        </w:div>
        <w:div w:id="1310137213">
          <w:marLeft w:val="0"/>
          <w:marRight w:val="0"/>
          <w:marTop w:val="0"/>
          <w:marBottom w:val="0"/>
          <w:divBdr>
            <w:top w:val="none" w:sz="0" w:space="0" w:color="auto"/>
            <w:left w:val="none" w:sz="0" w:space="0" w:color="auto"/>
            <w:bottom w:val="none" w:sz="0" w:space="0" w:color="auto"/>
            <w:right w:val="none" w:sz="0" w:space="0" w:color="auto"/>
          </w:divBdr>
        </w:div>
        <w:div w:id="1312295829">
          <w:marLeft w:val="0"/>
          <w:marRight w:val="0"/>
          <w:marTop w:val="0"/>
          <w:marBottom w:val="0"/>
          <w:divBdr>
            <w:top w:val="none" w:sz="0" w:space="0" w:color="auto"/>
            <w:left w:val="none" w:sz="0" w:space="0" w:color="auto"/>
            <w:bottom w:val="none" w:sz="0" w:space="0" w:color="auto"/>
            <w:right w:val="none" w:sz="0" w:space="0" w:color="auto"/>
          </w:divBdr>
        </w:div>
        <w:div w:id="1313100146">
          <w:marLeft w:val="0"/>
          <w:marRight w:val="0"/>
          <w:marTop w:val="0"/>
          <w:marBottom w:val="0"/>
          <w:divBdr>
            <w:top w:val="none" w:sz="0" w:space="0" w:color="auto"/>
            <w:left w:val="none" w:sz="0" w:space="0" w:color="auto"/>
            <w:bottom w:val="none" w:sz="0" w:space="0" w:color="auto"/>
            <w:right w:val="none" w:sz="0" w:space="0" w:color="auto"/>
          </w:divBdr>
        </w:div>
        <w:div w:id="1317227737">
          <w:marLeft w:val="0"/>
          <w:marRight w:val="0"/>
          <w:marTop w:val="0"/>
          <w:marBottom w:val="0"/>
          <w:divBdr>
            <w:top w:val="none" w:sz="0" w:space="0" w:color="auto"/>
            <w:left w:val="none" w:sz="0" w:space="0" w:color="auto"/>
            <w:bottom w:val="none" w:sz="0" w:space="0" w:color="auto"/>
            <w:right w:val="none" w:sz="0" w:space="0" w:color="auto"/>
          </w:divBdr>
        </w:div>
        <w:div w:id="1323658432">
          <w:marLeft w:val="0"/>
          <w:marRight w:val="0"/>
          <w:marTop w:val="0"/>
          <w:marBottom w:val="0"/>
          <w:divBdr>
            <w:top w:val="none" w:sz="0" w:space="0" w:color="auto"/>
            <w:left w:val="none" w:sz="0" w:space="0" w:color="auto"/>
            <w:bottom w:val="none" w:sz="0" w:space="0" w:color="auto"/>
            <w:right w:val="none" w:sz="0" w:space="0" w:color="auto"/>
          </w:divBdr>
        </w:div>
        <w:div w:id="1324776073">
          <w:marLeft w:val="0"/>
          <w:marRight w:val="0"/>
          <w:marTop w:val="0"/>
          <w:marBottom w:val="0"/>
          <w:divBdr>
            <w:top w:val="none" w:sz="0" w:space="0" w:color="auto"/>
            <w:left w:val="none" w:sz="0" w:space="0" w:color="auto"/>
            <w:bottom w:val="none" w:sz="0" w:space="0" w:color="auto"/>
            <w:right w:val="none" w:sz="0" w:space="0" w:color="auto"/>
          </w:divBdr>
        </w:div>
        <w:div w:id="1326082366">
          <w:marLeft w:val="0"/>
          <w:marRight w:val="0"/>
          <w:marTop w:val="0"/>
          <w:marBottom w:val="0"/>
          <w:divBdr>
            <w:top w:val="none" w:sz="0" w:space="0" w:color="auto"/>
            <w:left w:val="none" w:sz="0" w:space="0" w:color="auto"/>
            <w:bottom w:val="none" w:sz="0" w:space="0" w:color="auto"/>
            <w:right w:val="none" w:sz="0" w:space="0" w:color="auto"/>
          </w:divBdr>
        </w:div>
        <w:div w:id="1326856963">
          <w:marLeft w:val="0"/>
          <w:marRight w:val="0"/>
          <w:marTop w:val="0"/>
          <w:marBottom w:val="0"/>
          <w:divBdr>
            <w:top w:val="none" w:sz="0" w:space="0" w:color="auto"/>
            <w:left w:val="none" w:sz="0" w:space="0" w:color="auto"/>
            <w:bottom w:val="none" w:sz="0" w:space="0" w:color="auto"/>
            <w:right w:val="none" w:sz="0" w:space="0" w:color="auto"/>
          </w:divBdr>
        </w:div>
        <w:div w:id="1334987376">
          <w:marLeft w:val="0"/>
          <w:marRight w:val="0"/>
          <w:marTop w:val="0"/>
          <w:marBottom w:val="0"/>
          <w:divBdr>
            <w:top w:val="none" w:sz="0" w:space="0" w:color="auto"/>
            <w:left w:val="none" w:sz="0" w:space="0" w:color="auto"/>
            <w:bottom w:val="none" w:sz="0" w:space="0" w:color="auto"/>
            <w:right w:val="none" w:sz="0" w:space="0" w:color="auto"/>
          </w:divBdr>
        </w:div>
        <w:div w:id="1338117791">
          <w:marLeft w:val="0"/>
          <w:marRight w:val="0"/>
          <w:marTop w:val="0"/>
          <w:marBottom w:val="0"/>
          <w:divBdr>
            <w:top w:val="none" w:sz="0" w:space="0" w:color="auto"/>
            <w:left w:val="none" w:sz="0" w:space="0" w:color="auto"/>
            <w:bottom w:val="none" w:sz="0" w:space="0" w:color="auto"/>
            <w:right w:val="none" w:sz="0" w:space="0" w:color="auto"/>
          </w:divBdr>
        </w:div>
        <w:div w:id="1339385694">
          <w:marLeft w:val="0"/>
          <w:marRight w:val="0"/>
          <w:marTop w:val="0"/>
          <w:marBottom w:val="0"/>
          <w:divBdr>
            <w:top w:val="none" w:sz="0" w:space="0" w:color="auto"/>
            <w:left w:val="none" w:sz="0" w:space="0" w:color="auto"/>
            <w:bottom w:val="none" w:sz="0" w:space="0" w:color="auto"/>
            <w:right w:val="none" w:sz="0" w:space="0" w:color="auto"/>
          </w:divBdr>
        </w:div>
        <w:div w:id="1341664360">
          <w:marLeft w:val="0"/>
          <w:marRight w:val="0"/>
          <w:marTop w:val="0"/>
          <w:marBottom w:val="0"/>
          <w:divBdr>
            <w:top w:val="none" w:sz="0" w:space="0" w:color="auto"/>
            <w:left w:val="none" w:sz="0" w:space="0" w:color="auto"/>
            <w:bottom w:val="none" w:sz="0" w:space="0" w:color="auto"/>
            <w:right w:val="none" w:sz="0" w:space="0" w:color="auto"/>
          </w:divBdr>
        </w:div>
        <w:div w:id="1347631325">
          <w:marLeft w:val="0"/>
          <w:marRight w:val="0"/>
          <w:marTop w:val="0"/>
          <w:marBottom w:val="0"/>
          <w:divBdr>
            <w:top w:val="none" w:sz="0" w:space="0" w:color="auto"/>
            <w:left w:val="none" w:sz="0" w:space="0" w:color="auto"/>
            <w:bottom w:val="none" w:sz="0" w:space="0" w:color="auto"/>
            <w:right w:val="none" w:sz="0" w:space="0" w:color="auto"/>
          </w:divBdr>
        </w:div>
        <w:div w:id="1351689140">
          <w:marLeft w:val="0"/>
          <w:marRight w:val="0"/>
          <w:marTop w:val="0"/>
          <w:marBottom w:val="0"/>
          <w:divBdr>
            <w:top w:val="none" w:sz="0" w:space="0" w:color="auto"/>
            <w:left w:val="none" w:sz="0" w:space="0" w:color="auto"/>
            <w:bottom w:val="none" w:sz="0" w:space="0" w:color="auto"/>
            <w:right w:val="none" w:sz="0" w:space="0" w:color="auto"/>
          </w:divBdr>
        </w:div>
        <w:div w:id="1355763487">
          <w:marLeft w:val="0"/>
          <w:marRight w:val="0"/>
          <w:marTop w:val="0"/>
          <w:marBottom w:val="0"/>
          <w:divBdr>
            <w:top w:val="none" w:sz="0" w:space="0" w:color="auto"/>
            <w:left w:val="none" w:sz="0" w:space="0" w:color="auto"/>
            <w:bottom w:val="none" w:sz="0" w:space="0" w:color="auto"/>
            <w:right w:val="none" w:sz="0" w:space="0" w:color="auto"/>
          </w:divBdr>
        </w:div>
        <w:div w:id="1359769784">
          <w:marLeft w:val="0"/>
          <w:marRight w:val="0"/>
          <w:marTop w:val="0"/>
          <w:marBottom w:val="0"/>
          <w:divBdr>
            <w:top w:val="none" w:sz="0" w:space="0" w:color="auto"/>
            <w:left w:val="none" w:sz="0" w:space="0" w:color="auto"/>
            <w:bottom w:val="none" w:sz="0" w:space="0" w:color="auto"/>
            <w:right w:val="none" w:sz="0" w:space="0" w:color="auto"/>
          </w:divBdr>
        </w:div>
        <w:div w:id="1360011779">
          <w:marLeft w:val="0"/>
          <w:marRight w:val="0"/>
          <w:marTop w:val="0"/>
          <w:marBottom w:val="0"/>
          <w:divBdr>
            <w:top w:val="none" w:sz="0" w:space="0" w:color="auto"/>
            <w:left w:val="none" w:sz="0" w:space="0" w:color="auto"/>
            <w:bottom w:val="none" w:sz="0" w:space="0" w:color="auto"/>
            <w:right w:val="none" w:sz="0" w:space="0" w:color="auto"/>
          </w:divBdr>
        </w:div>
        <w:div w:id="1360199972">
          <w:marLeft w:val="0"/>
          <w:marRight w:val="0"/>
          <w:marTop w:val="0"/>
          <w:marBottom w:val="0"/>
          <w:divBdr>
            <w:top w:val="none" w:sz="0" w:space="0" w:color="auto"/>
            <w:left w:val="none" w:sz="0" w:space="0" w:color="auto"/>
            <w:bottom w:val="none" w:sz="0" w:space="0" w:color="auto"/>
            <w:right w:val="none" w:sz="0" w:space="0" w:color="auto"/>
          </w:divBdr>
        </w:div>
        <w:div w:id="1363941747">
          <w:marLeft w:val="0"/>
          <w:marRight w:val="0"/>
          <w:marTop w:val="0"/>
          <w:marBottom w:val="0"/>
          <w:divBdr>
            <w:top w:val="none" w:sz="0" w:space="0" w:color="auto"/>
            <w:left w:val="none" w:sz="0" w:space="0" w:color="auto"/>
            <w:bottom w:val="none" w:sz="0" w:space="0" w:color="auto"/>
            <w:right w:val="none" w:sz="0" w:space="0" w:color="auto"/>
          </w:divBdr>
        </w:div>
        <w:div w:id="1364404302">
          <w:marLeft w:val="0"/>
          <w:marRight w:val="0"/>
          <w:marTop w:val="0"/>
          <w:marBottom w:val="0"/>
          <w:divBdr>
            <w:top w:val="none" w:sz="0" w:space="0" w:color="auto"/>
            <w:left w:val="none" w:sz="0" w:space="0" w:color="auto"/>
            <w:bottom w:val="none" w:sz="0" w:space="0" w:color="auto"/>
            <w:right w:val="none" w:sz="0" w:space="0" w:color="auto"/>
          </w:divBdr>
        </w:div>
        <w:div w:id="1365246873">
          <w:marLeft w:val="0"/>
          <w:marRight w:val="0"/>
          <w:marTop w:val="0"/>
          <w:marBottom w:val="0"/>
          <w:divBdr>
            <w:top w:val="none" w:sz="0" w:space="0" w:color="auto"/>
            <w:left w:val="none" w:sz="0" w:space="0" w:color="auto"/>
            <w:bottom w:val="none" w:sz="0" w:space="0" w:color="auto"/>
            <w:right w:val="none" w:sz="0" w:space="0" w:color="auto"/>
          </w:divBdr>
        </w:div>
        <w:div w:id="1366323804">
          <w:marLeft w:val="0"/>
          <w:marRight w:val="0"/>
          <w:marTop w:val="0"/>
          <w:marBottom w:val="0"/>
          <w:divBdr>
            <w:top w:val="none" w:sz="0" w:space="0" w:color="auto"/>
            <w:left w:val="none" w:sz="0" w:space="0" w:color="auto"/>
            <w:bottom w:val="none" w:sz="0" w:space="0" w:color="auto"/>
            <w:right w:val="none" w:sz="0" w:space="0" w:color="auto"/>
          </w:divBdr>
        </w:div>
        <w:div w:id="1370838267">
          <w:marLeft w:val="0"/>
          <w:marRight w:val="0"/>
          <w:marTop w:val="0"/>
          <w:marBottom w:val="0"/>
          <w:divBdr>
            <w:top w:val="none" w:sz="0" w:space="0" w:color="auto"/>
            <w:left w:val="none" w:sz="0" w:space="0" w:color="auto"/>
            <w:bottom w:val="none" w:sz="0" w:space="0" w:color="auto"/>
            <w:right w:val="none" w:sz="0" w:space="0" w:color="auto"/>
          </w:divBdr>
        </w:div>
        <w:div w:id="1374161568">
          <w:marLeft w:val="0"/>
          <w:marRight w:val="0"/>
          <w:marTop w:val="0"/>
          <w:marBottom w:val="0"/>
          <w:divBdr>
            <w:top w:val="none" w:sz="0" w:space="0" w:color="auto"/>
            <w:left w:val="none" w:sz="0" w:space="0" w:color="auto"/>
            <w:bottom w:val="none" w:sz="0" w:space="0" w:color="auto"/>
            <w:right w:val="none" w:sz="0" w:space="0" w:color="auto"/>
          </w:divBdr>
        </w:div>
        <w:div w:id="1377703348">
          <w:marLeft w:val="0"/>
          <w:marRight w:val="0"/>
          <w:marTop w:val="0"/>
          <w:marBottom w:val="0"/>
          <w:divBdr>
            <w:top w:val="none" w:sz="0" w:space="0" w:color="auto"/>
            <w:left w:val="none" w:sz="0" w:space="0" w:color="auto"/>
            <w:bottom w:val="none" w:sz="0" w:space="0" w:color="auto"/>
            <w:right w:val="none" w:sz="0" w:space="0" w:color="auto"/>
          </w:divBdr>
        </w:div>
        <w:div w:id="1383167171">
          <w:marLeft w:val="0"/>
          <w:marRight w:val="0"/>
          <w:marTop w:val="0"/>
          <w:marBottom w:val="0"/>
          <w:divBdr>
            <w:top w:val="none" w:sz="0" w:space="0" w:color="auto"/>
            <w:left w:val="none" w:sz="0" w:space="0" w:color="auto"/>
            <w:bottom w:val="none" w:sz="0" w:space="0" w:color="auto"/>
            <w:right w:val="none" w:sz="0" w:space="0" w:color="auto"/>
          </w:divBdr>
        </w:div>
        <w:div w:id="1392657575">
          <w:marLeft w:val="0"/>
          <w:marRight w:val="0"/>
          <w:marTop w:val="0"/>
          <w:marBottom w:val="0"/>
          <w:divBdr>
            <w:top w:val="none" w:sz="0" w:space="0" w:color="auto"/>
            <w:left w:val="none" w:sz="0" w:space="0" w:color="auto"/>
            <w:bottom w:val="none" w:sz="0" w:space="0" w:color="auto"/>
            <w:right w:val="none" w:sz="0" w:space="0" w:color="auto"/>
          </w:divBdr>
        </w:div>
        <w:div w:id="1396975405">
          <w:marLeft w:val="0"/>
          <w:marRight w:val="0"/>
          <w:marTop w:val="0"/>
          <w:marBottom w:val="0"/>
          <w:divBdr>
            <w:top w:val="none" w:sz="0" w:space="0" w:color="auto"/>
            <w:left w:val="none" w:sz="0" w:space="0" w:color="auto"/>
            <w:bottom w:val="none" w:sz="0" w:space="0" w:color="auto"/>
            <w:right w:val="none" w:sz="0" w:space="0" w:color="auto"/>
          </w:divBdr>
        </w:div>
        <w:div w:id="1398358235">
          <w:marLeft w:val="0"/>
          <w:marRight w:val="0"/>
          <w:marTop w:val="0"/>
          <w:marBottom w:val="0"/>
          <w:divBdr>
            <w:top w:val="none" w:sz="0" w:space="0" w:color="auto"/>
            <w:left w:val="none" w:sz="0" w:space="0" w:color="auto"/>
            <w:bottom w:val="none" w:sz="0" w:space="0" w:color="auto"/>
            <w:right w:val="none" w:sz="0" w:space="0" w:color="auto"/>
          </w:divBdr>
        </w:div>
        <w:div w:id="1408650517">
          <w:marLeft w:val="0"/>
          <w:marRight w:val="0"/>
          <w:marTop w:val="0"/>
          <w:marBottom w:val="0"/>
          <w:divBdr>
            <w:top w:val="none" w:sz="0" w:space="0" w:color="auto"/>
            <w:left w:val="none" w:sz="0" w:space="0" w:color="auto"/>
            <w:bottom w:val="none" w:sz="0" w:space="0" w:color="auto"/>
            <w:right w:val="none" w:sz="0" w:space="0" w:color="auto"/>
          </w:divBdr>
        </w:div>
        <w:div w:id="1409184111">
          <w:marLeft w:val="0"/>
          <w:marRight w:val="0"/>
          <w:marTop w:val="0"/>
          <w:marBottom w:val="0"/>
          <w:divBdr>
            <w:top w:val="none" w:sz="0" w:space="0" w:color="auto"/>
            <w:left w:val="none" w:sz="0" w:space="0" w:color="auto"/>
            <w:bottom w:val="none" w:sz="0" w:space="0" w:color="auto"/>
            <w:right w:val="none" w:sz="0" w:space="0" w:color="auto"/>
          </w:divBdr>
        </w:div>
        <w:div w:id="1409225884">
          <w:marLeft w:val="0"/>
          <w:marRight w:val="0"/>
          <w:marTop w:val="0"/>
          <w:marBottom w:val="0"/>
          <w:divBdr>
            <w:top w:val="none" w:sz="0" w:space="0" w:color="auto"/>
            <w:left w:val="none" w:sz="0" w:space="0" w:color="auto"/>
            <w:bottom w:val="none" w:sz="0" w:space="0" w:color="auto"/>
            <w:right w:val="none" w:sz="0" w:space="0" w:color="auto"/>
          </w:divBdr>
        </w:div>
        <w:div w:id="1411386102">
          <w:marLeft w:val="0"/>
          <w:marRight w:val="0"/>
          <w:marTop w:val="0"/>
          <w:marBottom w:val="0"/>
          <w:divBdr>
            <w:top w:val="none" w:sz="0" w:space="0" w:color="auto"/>
            <w:left w:val="none" w:sz="0" w:space="0" w:color="auto"/>
            <w:bottom w:val="none" w:sz="0" w:space="0" w:color="auto"/>
            <w:right w:val="none" w:sz="0" w:space="0" w:color="auto"/>
          </w:divBdr>
        </w:div>
        <w:div w:id="1411389653">
          <w:marLeft w:val="0"/>
          <w:marRight w:val="0"/>
          <w:marTop w:val="0"/>
          <w:marBottom w:val="0"/>
          <w:divBdr>
            <w:top w:val="none" w:sz="0" w:space="0" w:color="auto"/>
            <w:left w:val="none" w:sz="0" w:space="0" w:color="auto"/>
            <w:bottom w:val="none" w:sz="0" w:space="0" w:color="auto"/>
            <w:right w:val="none" w:sz="0" w:space="0" w:color="auto"/>
          </w:divBdr>
        </w:div>
        <w:div w:id="1415007296">
          <w:marLeft w:val="0"/>
          <w:marRight w:val="0"/>
          <w:marTop w:val="0"/>
          <w:marBottom w:val="0"/>
          <w:divBdr>
            <w:top w:val="none" w:sz="0" w:space="0" w:color="auto"/>
            <w:left w:val="none" w:sz="0" w:space="0" w:color="auto"/>
            <w:bottom w:val="none" w:sz="0" w:space="0" w:color="auto"/>
            <w:right w:val="none" w:sz="0" w:space="0" w:color="auto"/>
          </w:divBdr>
        </w:div>
        <w:div w:id="1422948153">
          <w:marLeft w:val="0"/>
          <w:marRight w:val="0"/>
          <w:marTop w:val="0"/>
          <w:marBottom w:val="0"/>
          <w:divBdr>
            <w:top w:val="none" w:sz="0" w:space="0" w:color="auto"/>
            <w:left w:val="none" w:sz="0" w:space="0" w:color="auto"/>
            <w:bottom w:val="none" w:sz="0" w:space="0" w:color="auto"/>
            <w:right w:val="none" w:sz="0" w:space="0" w:color="auto"/>
          </w:divBdr>
        </w:div>
        <w:div w:id="1424107533">
          <w:marLeft w:val="0"/>
          <w:marRight w:val="0"/>
          <w:marTop w:val="0"/>
          <w:marBottom w:val="0"/>
          <w:divBdr>
            <w:top w:val="none" w:sz="0" w:space="0" w:color="auto"/>
            <w:left w:val="none" w:sz="0" w:space="0" w:color="auto"/>
            <w:bottom w:val="none" w:sz="0" w:space="0" w:color="auto"/>
            <w:right w:val="none" w:sz="0" w:space="0" w:color="auto"/>
          </w:divBdr>
        </w:div>
        <w:div w:id="1426148275">
          <w:marLeft w:val="0"/>
          <w:marRight w:val="0"/>
          <w:marTop w:val="0"/>
          <w:marBottom w:val="0"/>
          <w:divBdr>
            <w:top w:val="none" w:sz="0" w:space="0" w:color="auto"/>
            <w:left w:val="none" w:sz="0" w:space="0" w:color="auto"/>
            <w:bottom w:val="none" w:sz="0" w:space="0" w:color="auto"/>
            <w:right w:val="none" w:sz="0" w:space="0" w:color="auto"/>
          </w:divBdr>
        </w:div>
        <w:div w:id="1427726215">
          <w:marLeft w:val="0"/>
          <w:marRight w:val="0"/>
          <w:marTop w:val="0"/>
          <w:marBottom w:val="0"/>
          <w:divBdr>
            <w:top w:val="none" w:sz="0" w:space="0" w:color="auto"/>
            <w:left w:val="none" w:sz="0" w:space="0" w:color="auto"/>
            <w:bottom w:val="none" w:sz="0" w:space="0" w:color="auto"/>
            <w:right w:val="none" w:sz="0" w:space="0" w:color="auto"/>
          </w:divBdr>
        </w:div>
        <w:div w:id="1428816385">
          <w:marLeft w:val="0"/>
          <w:marRight w:val="0"/>
          <w:marTop w:val="0"/>
          <w:marBottom w:val="0"/>
          <w:divBdr>
            <w:top w:val="none" w:sz="0" w:space="0" w:color="auto"/>
            <w:left w:val="none" w:sz="0" w:space="0" w:color="auto"/>
            <w:bottom w:val="none" w:sz="0" w:space="0" w:color="auto"/>
            <w:right w:val="none" w:sz="0" w:space="0" w:color="auto"/>
          </w:divBdr>
        </w:div>
        <w:div w:id="1430855721">
          <w:marLeft w:val="0"/>
          <w:marRight w:val="0"/>
          <w:marTop w:val="0"/>
          <w:marBottom w:val="0"/>
          <w:divBdr>
            <w:top w:val="none" w:sz="0" w:space="0" w:color="auto"/>
            <w:left w:val="none" w:sz="0" w:space="0" w:color="auto"/>
            <w:bottom w:val="none" w:sz="0" w:space="0" w:color="auto"/>
            <w:right w:val="none" w:sz="0" w:space="0" w:color="auto"/>
          </w:divBdr>
        </w:div>
        <w:div w:id="1431395877">
          <w:marLeft w:val="0"/>
          <w:marRight w:val="0"/>
          <w:marTop w:val="0"/>
          <w:marBottom w:val="0"/>
          <w:divBdr>
            <w:top w:val="none" w:sz="0" w:space="0" w:color="auto"/>
            <w:left w:val="none" w:sz="0" w:space="0" w:color="auto"/>
            <w:bottom w:val="none" w:sz="0" w:space="0" w:color="auto"/>
            <w:right w:val="none" w:sz="0" w:space="0" w:color="auto"/>
          </w:divBdr>
        </w:div>
        <w:div w:id="1432895605">
          <w:marLeft w:val="0"/>
          <w:marRight w:val="0"/>
          <w:marTop w:val="0"/>
          <w:marBottom w:val="0"/>
          <w:divBdr>
            <w:top w:val="none" w:sz="0" w:space="0" w:color="auto"/>
            <w:left w:val="none" w:sz="0" w:space="0" w:color="auto"/>
            <w:bottom w:val="none" w:sz="0" w:space="0" w:color="auto"/>
            <w:right w:val="none" w:sz="0" w:space="0" w:color="auto"/>
          </w:divBdr>
        </w:div>
        <w:div w:id="1441027126">
          <w:marLeft w:val="0"/>
          <w:marRight w:val="0"/>
          <w:marTop w:val="0"/>
          <w:marBottom w:val="0"/>
          <w:divBdr>
            <w:top w:val="none" w:sz="0" w:space="0" w:color="auto"/>
            <w:left w:val="none" w:sz="0" w:space="0" w:color="auto"/>
            <w:bottom w:val="none" w:sz="0" w:space="0" w:color="auto"/>
            <w:right w:val="none" w:sz="0" w:space="0" w:color="auto"/>
          </w:divBdr>
        </w:div>
        <w:div w:id="1447040843">
          <w:marLeft w:val="0"/>
          <w:marRight w:val="0"/>
          <w:marTop w:val="0"/>
          <w:marBottom w:val="0"/>
          <w:divBdr>
            <w:top w:val="none" w:sz="0" w:space="0" w:color="auto"/>
            <w:left w:val="none" w:sz="0" w:space="0" w:color="auto"/>
            <w:bottom w:val="none" w:sz="0" w:space="0" w:color="auto"/>
            <w:right w:val="none" w:sz="0" w:space="0" w:color="auto"/>
          </w:divBdr>
        </w:div>
        <w:div w:id="1447653513">
          <w:marLeft w:val="0"/>
          <w:marRight w:val="0"/>
          <w:marTop w:val="0"/>
          <w:marBottom w:val="0"/>
          <w:divBdr>
            <w:top w:val="none" w:sz="0" w:space="0" w:color="auto"/>
            <w:left w:val="none" w:sz="0" w:space="0" w:color="auto"/>
            <w:bottom w:val="none" w:sz="0" w:space="0" w:color="auto"/>
            <w:right w:val="none" w:sz="0" w:space="0" w:color="auto"/>
          </w:divBdr>
        </w:div>
        <w:div w:id="1450469782">
          <w:marLeft w:val="0"/>
          <w:marRight w:val="0"/>
          <w:marTop w:val="0"/>
          <w:marBottom w:val="0"/>
          <w:divBdr>
            <w:top w:val="none" w:sz="0" w:space="0" w:color="auto"/>
            <w:left w:val="none" w:sz="0" w:space="0" w:color="auto"/>
            <w:bottom w:val="none" w:sz="0" w:space="0" w:color="auto"/>
            <w:right w:val="none" w:sz="0" w:space="0" w:color="auto"/>
          </w:divBdr>
        </w:div>
        <w:div w:id="1453011127">
          <w:marLeft w:val="0"/>
          <w:marRight w:val="0"/>
          <w:marTop w:val="0"/>
          <w:marBottom w:val="0"/>
          <w:divBdr>
            <w:top w:val="none" w:sz="0" w:space="0" w:color="auto"/>
            <w:left w:val="none" w:sz="0" w:space="0" w:color="auto"/>
            <w:bottom w:val="none" w:sz="0" w:space="0" w:color="auto"/>
            <w:right w:val="none" w:sz="0" w:space="0" w:color="auto"/>
          </w:divBdr>
        </w:div>
        <w:div w:id="1466123895">
          <w:marLeft w:val="0"/>
          <w:marRight w:val="0"/>
          <w:marTop w:val="0"/>
          <w:marBottom w:val="0"/>
          <w:divBdr>
            <w:top w:val="none" w:sz="0" w:space="0" w:color="auto"/>
            <w:left w:val="none" w:sz="0" w:space="0" w:color="auto"/>
            <w:bottom w:val="none" w:sz="0" w:space="0" w:color="auto"/>
            <w:right w:val="none" w:sz="0" w:space="0" w:color="auto"/>
          </w:divBdr>
        </w:div>
        <w:div w:id="1466852943">
          <w:marLeft w:val="0"/>
          <w:marRight w:val="0"/>
          <w:marTop w:val="0"/>
          <w:marBottom w:val="0"/>
          <w:divBdr>
            <w:top w:val="none" w:sz="0" w:space="0" w:color="auto"/>
            <w:left w:val="none" w:sz="0" w:space="0" w:color="auto"/>
            <w:bottom w:val="none" w:sz="0" w:space="0" w:color="auto"/>
            <w:right w:val="none" w:sz="0" w:space="0" w:color="auto"/>
          </w:divBdr>
        </w:div>
        <w:div w:id="1468350861">
          <w:marLeft w:val="0"/>
          <w:marRight w:val="0"/>
          <w:marTop w:val="0"/>
          <w:marBottom w:val="0"/>
          <w:divBdr>
            <w:top w:val="none" w:sz="0" w:space="0" w:color="auto"/>
            <w:left w:val="none" w:sz="0" w:space="0" w:color="auto"/>
            <w:bottom w:val="none" w:sz="0" w:space="0" w:color="auto"/>
            <w:right w:val="none" w:sz="0" w:space="0" w:color="auto"/>
          </w:divBdr>
        </w:div>
        <w:div w:id="1472092979">
          <w:marLeft w:val="0"/>
          <w:marRight w:val="0"/>
          <w:marTop w:val="0"/>
          <w:marBottom w:val="0"/>
          <w:divBdr>
            <w:top w:val="none" w:sz="0" w:space="0" w:color="auto"/>
            <w:left w:val="none" w:sz="0" w:space="0" w:color="auto"/>
            <w:bottom w:val="none" w:sz="0" w:space="0" w:color="auto"/>
            <w:right w:val="none" w:sz="0" w:space="0" w:color="auto"/>
          </w:divBdr>
        </w:div>
        <w:div w:id="1473059535">
          <w:marLeft w:val="0"/>
          <w:marRight w:val="0"/>
          <w:marTop w:val="0"/>
          <w:marBottom w:val="0"/>
          <w:divBdr>
            <w:top w:val="none" w:sz="0" w:space="0" w:color="auto"/>
            <w:left w:val="none" w:sz="0" w:space="0" w:color="auto"/>
            <w:bottom w:val="none" w:sz="0" w:space="0" w:color="auto"/>
            <w:right w:val="none" w:sz="0" w:space="0" w:color="auto"/>
          </w:divBdr>
        </w:div>
        <w:div w:id="1474756685">
          <w:marLeft w:val="0"/>
          <w:marRight w:val="0"/>
          <w:marTop w:val="0"/>
          <w:marBottom w:val="0"/>
          <w:divBdr>
            <w:top w:val="none" w:sz="0" w:space="0" w:color="auto"/>
            <w:left w:val="none" w:sz="0" w:space="0" w:color="auto"/>
            <w:bottom w:val="none" w:sz="0" w:space="0" w:color="auto"/>
            <w:right w:val="none" w:sz="0" w:space="0" w:color="auto"/>
          </w:divBdr>
        </w:div>
        <w:div w:id="1476681746">
          <w:marLeft w:val="0"/>
          <w:marRight w:val="0"/>
          <w:marTop w:val="0"/>
          <w:marBottom w:val="0"/>
          <w:divBdr>
            <w:top w:val="none" w:sz="0" w:space="0" w:color="auto"/>
            <w:left w:val="none" w:sz="0" w:space="0" w:color="auto"/>
            <w:bottom w:val="none" w:sz="0" w:space="0" w:color="auto"/>
            <w:right w:val="none" w:sz="0" w:space="0" w:color="auto"/>
          </w:divBdr>
        </w:div>
        <w:div w:id="1478305182">
          <w:marLeft w:val="0"/>
          <w:marRight w:val="0"/>
          <w:marTop w:val="0"/>
          <w:marBottom w:val="0"/>
          <w:divBdr>
            <w:top w:val="none" w:sz="0" w:space="0" w:color="auto"/>
            <w:left w:val="none" w:sz="0" w:space="0" w:color="auto"/>
            <w:bottom w:val="none" w:sz="0" w:space="0" w:color="auto"/>
            <w:right w:val="none" w:sz="0" w:space="0" w:color="auto"/>
          </w:divBdr>
        </w:div>
        <w:div w:id="1482194669">
          <w:marLeft w:val="0"/>
          <w:marRight w:val="0"/>
          <w:marTop w:val="0"/>
          <w:marBottom w:val="0"/>
          <w:divBdr>
            <w:top w:val="none" w:sz="0" w:space="0" w:color="auto"/>
            <w:left w:val="none" w:sz="0" w:space="0" w:color="auto"/>
            <w:bottom w:val="none" w:sz="0" w:space="0" w:color="auto"/>
            <w:right w:val="none" w:sz="0" w:space="0" w:color="auto"/>
          </w:divBdr>
        </w:div>
        <w:div w:id="1488328901">
          <w:marLeft w:val="0"/>
          <w:marRight w:val="0"/>
          <w:marTop w:val="0"/>
          <w:marBottom w:val="0"/>
          <w:divBdr>
            <w:top w:val="none" w:sz="0" w:space="0" w:color="auto"/>
            <w:left w:val="none" w:sz="0" w:space="0" w:color="auto"/>
            <w:bottom w:val="none" w:sz="0" w:space="0" w:color="auto"/>
            <w:right w:val="none" w:sz="0" w:space="0" w:color="auto"/>
          </w:divBdr>
        </w:div>
        <w:div w:id="1490052927">
          <w:marLeft w:val="0"/>
          <w:marRight w:val="0"/>
          <w:marTop w:val="0"/>
          <w:marBottom w:val="0"/>
          <w:divBdr>
            <w:top w:val="none" w:sz="0" w:space="0" w:color="auto"/>
            <w:left w:val="none" w:sz="0" w:space="0" w:color="auto"/>
            <w:bottom w:val="none" w:sz="0" w:space="0" w:color="auto"/>
            <w:right w:val="none" w:sz="0" w:space="0" w:color="auto"/>
          </w:divBdr>
        </w:div>
        <w:div w:id="1492210980">
          <w:marLeft w:val="0"/>
          <w:marRight w:val="0"/>
          <w:marTop w:val="0"/>
          <w:marBottom w:val="0"/>
          <w:divBdr>
            <w:top w:val="none" w:sz="0" w:space="0" w:color="auto"/>
            <w:left w:val="none" w:sz="0" w:space="0" w:color="auto"/>
            <w:bottom w:val="none" w:sz="0" w:space="0" w:color="auto"/>
            <w:right w:val="none" w:sz="0" w:space="0" w:color="auto"/>
          </w:divBdr>
        </w:div>
        <w:div w:id="1493453266">
          <w:marLeft w:val="0"/>
          <w:marRight w:val="0"/>
          <w:marTop w:val="0"/>
          <w:marBottom w:val="0"/>
          <w:divBdr>
            <w:top w:val="none" w:sz="0" w:space="0" w:color="auto"/>
            <w:left w:val="none" w:sz="0" w:space="0" w:color="auto"/>
            <w:bottom w:val="none" w:sz="0" w:space="0" w:color="auto"/>
            <w:right w:val="none" w:sz="0" w:space="0" w:color="auto"/>
          </w:divBdr>
        </w:div>
        <w:div w:id="1496413904">
          <w:marLeft w:val="0"/>
          <w:marRight w:val="0"/>
          <w:marTop w:val="0"/>
          <w:marBottom w:val="0"/>
          <w:divBdr>
            <w:top w:val="none" w:sz="0" w:space="0" w:color="auto"/>
            <w:left w:val="none" w:sz="0" w:space="0" w:color="auto"/>
            <w:bottom w:val="none" w:sz="0" w:space="0" w:color="auto"/>
            <w:right w:val="none" w:sz="0" w:space="0" w:color="auto"/>
          </w:divBdr>
        </w:div>
        <w:div w:id="1496677494">
          <w:marLeft w:val="0"/>
          <w:marRight w:val="0"/>
          <w:marTop w:val="0"/>
          <w:marBottom w:val="0"/>
          <w:divBdr>
            <w:top w:val="none" w:sz="0" w:space="0" w:color="auto"/>
            <w:left w:val="none" w:sz="0" w:space="0" w:color="auto"/>
            <w:bottom w:val="none" w:sz="0" w:space="0" w:color="auto"/>
            <w:right w:val="none" w:sz="0" w:space="0" w:color="auto"/>
          </w:divBdr>
        </w:div>
        <w:div w:id="1501702386">
          <w:marLeft w:val="0"/>
          <w:marRight w:val="0"/>
          <w:marTop w:val="0"/>
          <w:marBottom w:val="0"/>
          <w:divBdr>
            <w:top w:val="none" w:sz="0" w:space="0" w:color="auto"/>
            <w:left w:val="none" w:sz="0" w:space="0" w:color="auto"/>
            <w:bottom w:val="none" w:sz="0" w:space="0" w:color="auto"/>
            <w:right w:val="none" w:sz="0" w:space="0" w:color="auto"/>
          </w:divBdr>
        </w:div>
        <w:div w:id="1507867407">
          <w:marLeft w:val="0"/>
          <w:marRight w:val="0"/>
          <w:marTop w:val="0"/>
          <w:marBottom w:val="0"/>
          <w:divBdr>
            <w:top w:val="none" w:sz="0" w:space="0" w:color="auto"/>
            <w:left w:val="none" w:sz="0" w:space="0" w:color="auto"/>
            <w:bottom w:val="none" w:sz="0" w:space="0" w:color="auto"/>
            <w:right w:val="none" w:sz="0" w:space="0" w:color="auto"/>
          </w:divBdr>
        </w:div>
        <w:div w:id="1508667602">
          <w:marLeft w:val="0"/>
          <w:marRight w:val="0"/>
          <w:marTop w:val="0"/>
          <w:marBottom w:val="0"/>
          <w:divBdr>
            <w:top w:val="none" w:sz="0" w:space="0" w:color="auto"/>
            <w:left w:val="none" w:sz="0" w:space="0" w:color="auto"/>
            <w:bottom w:val="none" w:sz="0" w:space="0" w:color="auto"/>
            <w:right w:val="none" w:sz="0" w:space="0" w:color="auto"/>
          </w:divBdr>
        </w:div>
        <w:div w:id="1516505501">
          <w:marLeft w:val="0"/>
          <w:marRight w:val="0"/>
          <w:marTop w:val="0"/>
          <w:marBottom w:val="0"/>
          <w:divBdr>
            <w:top w:val="none" w:sz="0" w:space="0" w:color="auto"/>
            <w:left w:val="none" w:sz="0" w:space="0" w:color="auto"/>
            <w:bottom w:val="none" w:sz="0" w:space="0" w:color="auto"/>
            <w:right w:val="none" w:sz="0" w:space="0" w:color="auto"/>
          </w:divBdr>
        </w:div>
        <w:div w:id="1520697452">
          <w:marLeft w:val="0"/>
          <w:marRight w:val="0"/>
          <w:marTop w:val="0"/>
          <w:marBottom w:val="0"/>
          <w:divBdr>
            <w:top w:val="none" w:sz="0" w:space="0" w:color="auto"/>
            <w:left w:val="none" w:sz="0" w:space="0" w:color="auto"/>
            <w:bottom w:val="none" w:sz="0" w:space="0" w:color="auto"/>
            <w:right w:val="none" w:sz="0" w:space="0" w:color="auto"/>
          </w:divBdr>
        </w:div>
        <w:div w:id="1521046151">
          <w:marLeft w:val="0"/>
          <w:marRight w:val="0"/>
          <w:marTop w:val="0"/>
          <w:marBottom w:val="0"/>
          <w:divBdr>
            <w:top w:val="none" w:sz="0" w:space="0" w:color="auto"/>
            <w:left w:val="none" w:sz="0" w:space="0" w:color="auto"/>
            <w:bottom w:val="none" w:sz="0" w:space="0" w:color="auto"/>
            <w:right w:val="none" w:sz="0" w:space="0" w:color="auto"/>
          </w:divBdr>
        </w:div>
        <w:div w:id="1522039945">
          <w:marLeft w:val="0"/>
          <w:marRight w:val="0"/>
          <w:marTop w:val="0"/>
          <w:marBottom w:val="0"/>
          <w:divBdr>
            <w:top w:val="none" w:sz="0" w:space="0" w:color="auto"/>
            <w:left w:val="none" w:sz="0" w:space="0" w:color="auto"/>
            <w:bottom w:val="none" w:sz="0" w:space="0" w:color="auto"/>
            <w:right w:val="none" w:sz="0" w:space="0" w:color="auto"/>
          </w:divBdr>
        </w:div>
        <w:div w:id="1522738404">
          <w:marLeft w:val="0"/>
          <w:marRight w:val="0"/>
          <w:marTop w:val="0"/>
          <w:marBottom w:val="0"/>
          <w:divBdr>
            <w:top w:val="none" w:sz="0" w:space="0" w:color="auto"/>
            <w:left w:val="none" w:sz="0" w:space="0" w:color="auto"/>
            <w:bottom w:val="none" w:sz="0" w:space="0" w:color="auto"/>
            <w:right w:val="none" w:sz="0" w:space="0" w:color="auto"/>
          </w:divBdr>
        </w:div>
        <w:div w:id="1525482103">
          <w:marLeft w:val="0"/>
          <w:marRight w:val="0"/>
          <w:marTop w:val="0"/>
          <w:marBottom w:val="0"/>
          <w:divBdr>
            <w:top w:val="none" w:sz="0" w:space="0" w:color="auto"/>
            <w:left w:val="none" w:sz="0" w:space="0" w:color="auto"/>
            <w:bottom w:val="none" w:sz="0" w:space="0" w:color="auto"/>
            <w:right w:val="none" w:sz="0" w:space="0" w:color="auto"/>
          </w:divBdr>
        </w:div>
        <w:div w:id="1526401668">
          <w:marLeft w:val="0"/>
          <w:marRight w:val="0"/>
          <w:marTop w:val="0"/>
          <w:marBottom w:val="0"/>
          <w:divBdr>
            <w:top w:val="none" w:sz="0" w:space="0" w:color="auto"/>
            <w:left w:val="none" w:sz="0" w:space="0" w:color="auto"/>
            <w:bottom w:val="none" w:sz="0" w:space="0" w:color="auto"/>
            <w:right w:val="none" w:sz="0" w:space="0" w:color="auto"/>
          </w:divBdr>
        </w:div>
        <w:div w:id="1528450379">
          <w:marLeft w:val="0"/>
          <w:marRight w:val="0"/>
          <w:marTop w:val="0"/>
          <w:marBottom w:val="0"/>
          <w:divBdr>
            <w:top w:val="none" w:sz="0" w:space="0" w:color="auto"/>
            <w:left w:val="none" w:sz="0" w:space="0" w:color="auto"/>
            <w:bottom w:val="none" w:sz="0" w:space="0" w:color="auto"/>
            <w:right w:val="none" w:sz="0" w:space="0" w:color="auto"/>
          </w:divBdr>
        </w:div>
        <w:div w:id="1529220857">
          <w:marLeft w:val="0"/>
          <w:marRight w:val="0"/>
          <w:marTop w:val="0"/>
          <w:marBottom w:val="0"/>
          <w:divBdr>
            <w:top w:val="none" w:sz="0" w:space="0" w:color="auto"/>
            <w:left w:val="none" w:sz="0" w:space="0" w:color="auto"/>
            <w:bottom w:val="none" w:sz="0" w:space="0" w:color="auto"/>
            <w:right w:val="none" w:sz="0" w:space="0" w:color="auto"/>
          </w:divBdr>
        </w:div>
        <w:div w:id="1530607102">
          <w:marLeft w:val="0"/>
          <w:marRight w:val="0"/>
          <w:marTop w:val="0"/>
          <w:marBottom w:val="0"/>
          <w:divBdr>
            <w:top w:val="none" w:sz="0" w:space="0" w:color="auto"/>
            <w:left w:val="none" w:sz="0" w:space="0" w:color="auto"/>
            <w:bottom w:val="none" w:sz="0" w:space="0" w:color="auto"/>
            <w:right w:val="none" w:sz="0" w:space="0" w:color="auto"/>
          </w:divBdr>
        </w:div>
        <w:div w:id="1533423393">
          <w:marLeft w:val="0"/>
          <w:marRight w:val="0"/>
          <w:marTop w:val="0"/>
          <w:marBottom w:val="0"/>
          <w:divBdr>
            <w:top w:val="none" w:sz="0" w:space="0" w:color="auto"/>
            <w:left w:val="none" w:sz="0" w:space="0" w:color="auto"/>
            <w:bottom w:val="none" w:sz="0" w:space="0" w:color="auto"/>
            <w:right w:val="none" w:sz="0" w:space="0" w:color="auto"/>
          </w:divBdr>
        </w:div>
        <w:div w:id="1537505815">
          <w:marLeft w:val="0"/>
          <w:marRight w:val="0"/>
          <w:marTop w:val="0"/>
          <w:marBottom w:val="0"/>
          <w:divBdr>
            <w:top w:val="none" w:sz="0" w:space="0" w:color="auto"/>
            <w:left w:val="none" w:sz="0" w:space="0" w:color="auto"/>
            <w:bottom w:val="none" w:sz="0" w:space="0" w:color="auto"/>
            <w:right w:val="none" w:sz="0" w:space="0" w:color="auto"/>
          </w:divBdr>
        </w:div>
        <w:div w:id="1537891769">
          <w:marLeft w:val="0"/>
          <w:marRight w:val="0"/>
          <w:marTop w:val="0"/>
          <w:marBottom w:val="0"/>
          <w:divBdr>
            <w:top w:val="none" w:sz="0" w:space="0" w:color="auto"/>
            <w:left w:val="none" w:sz="0" w:space="0" w:color="auto"/>
            <w:bottom w:val="none" w:sz="0" w:space="0" w:color="auto"/>
            <w:right w:val="none" w:sz="0" w:space="0" w:color="auto"/>
          </w:divBdr>
        </w:div>
        <w:div w:id="1551723440">
          <w:marLeft w:val="0"/>
          <w:marRight w:val="0"/>
          <w:marTop w:val="0"/>
          <w:marBottom w:val="0"/>
          <w:divBdr>
            <w:top w:val="none" w:sz="0" w:space="0" w:color="auto"/>
            <w:left w:val="none" w:sz="0" w:space="0" w:color="auto"/>
            <w:bottom w:val="none" w:sz="0" w:space="0" w:color="auto"/>
            <w:right w:val="none" w:sz="0" w:space="0" w:color="auto"/>
          </w:divBdr>
        </w:div>
        <w:div w:id="1557354096">
          <w:marLeft w:val="0"/>
          <w:marRight w:val="0"/>
          <w:marTop w:val="0"/>
          <w:marBottom w:val="0"/>
          <w:divBdr>
            <w:top w:val="none" w:sz="0" w:space="0" w:color="auto"/>
            <w:left w:val="none" w:sz="0" w:space="0" w:color="auto"/>
            <w:bottom w:val="none" w:sz="0" w:space="0" w:color="auto"/>
            <w:right w:val="none" w:sz="0" w:space="0" w:color="auto"/>
          </w:divBdr>
        </w:div>
        <w:div w:id="1560552482">
          <w:marLeft w:val="0"/>
          <w:marRight w:val="0"/>
          <w:marTop w:val="0"/>
          <w:marBottom w:val="0"/>
          <w:divBdr>
            <w:top w:val="none" w:sz="0" w:space="0" w:color="auto"/>
            <w:left w:val="none" w:sz="0" w:space="0" w:color="auto"/>
            <w:bottom w:val="none" w:sz="0" w:space="0" w:color="auto"/>
            <w:right w:val="none" w:sz="0" w:space="0" w:color="auto"/>
          </w:divBdr>
        </w:div>
        <w:div w:id="1561670032">
          <w:marLeft w:val="0"/>
          <w:marRight w:val="0"/>
          <w:marTop w:val="0"/>
          <w:marBottom w:val="0"/>
          <w:divBdr>
            <w:top w:val="none" w:sz="0" w:space="0" w:color="auto"/>
            <w:left w:val="none" w:sz="0" w:space="0" w:color="auto"/>
            <w:bottom w:val="none" w:sz="0" w:space="0" w:color="auto"/>
            <w:right w:val="none" w:sz="0" w:space="0" w:color="auto"/>
          </w:divBdr>
        </w:div>
        <w:div w:id="1562060135">
          <w:marLeft w:val="0"/>
          <w:marRight w:val="0"/>
          <w:marTop w:val="0"/>
          <w:marBottom w:val="0"/>
          <w:divBdr>
            <w:top w:val="none" w:sz="0" w:space="0" w:color="auto"/>
            <w:left w:val="none" w:sz="0" w:space="0" w:color="auto"/>
            <w:bottom w:val="none" w:sz="0" w:space="0" w:color="auto"/>
            <w:right w:val="none" w:sz="0" w:space="0" w:color="auto"/>
          </w:divBdr>
        </w:div>
        <w:div w:id="1564102862">
          <w:marLeft w:val="0"/>
          <w:marRight w:val="0"/>
          <w:marTop w:val="0"/>
          <w:marBottom w:val="0"/>
          <w:divBdr>
            <w:top w:val="none" w:sz="0" w:space="0" w:color="auto"/>
            <w:left w:val="none" w:sz="0" w:space="0" w:color="auto"/>
            <w:bottom w:val="none" w:sz="0" w:space="0" w:color="auto"/>
            <w:right w:val="none" w:sz="0" w:space="0" w:color="auto"/>
          </w:divBdr>
        </w:div>
        <w:div w:id="1567297920">
          <w:marLeft w:val="0"/>
          <w:marRight w:val="0"/>
          <w:marTop w:val="0"/>
          <w:marBottom w:val="0"/>
          <w:divBdr>
            <w:top w:val="none" w:sz="0" w:space="0" w:color="auto"/>
            <w:left w:val="none" w:sz="0" w:space="0" w:color="auto"/>
            <w:bottom w:val="none" w:sz="0" w:space="0" w:color="auto"/>
            <w:right w:val="none" w:sz="0" w:space="0" w:color="auto"/>
          </w:divBdr>
        </w:div>
        <w:div w:id="1574854335">
          <w:marLeft w:val="0"/>
          <w:marRight w:val="0"/>
          <w:marTop w:val="0"/>
          <w:marBottom w:val="0"/>
          <w:divBdr>
            <w:top w:val="none" w:sz="0" w:space="0" w:color="auto"/>
            <w:left w:val="none" w:sz="0" w:space="0" w:color="auto"/>
            <w:bottom w:val="none" w:sz="0" w:space="0" w:color="auto"/>
            <w:right w:val="none" w:sz="0" w:space="0" w:color="auto"/>
          </w:divBdr>
        </w:div>
        <w:div w:id="1575582985">
          <w:marLeft w:val="0"/>
          <w:marRight w:val="0"/>
          <w:marTop w:val="0"/>
          <w:marBottom w:val="0"/>
          <w:divBdr>
            <w:top w:val="none" w:sz="0" w:space="0" w:color="auto"/>
            <w:left w:val="none" w:sz="0" w:space="0" w:color="auto"/>
            <w:bottom w:val="none" w:sz="0" w:space="0" w:color="auto"/>
            <w:right w:val="none" w:sz="0" w:space="0" w:color="auto"/>
          </w:divBdr>
        </w:div>
        <w:div w:id="1576864144">
          <w:marLeft w:val="0"/>
          <w:marRight w:val="0"/>
          <w:marTop w:val="0"/>
          <w:marBottom w:val="0"/>
          <w:divBdr>
            <w:top w:val="none" w:sz="0" w:space="0" w:color="auto"/>
            <w:left w:val="none" w:sz="0" w:space="0" w:color="auto"/>
            <w:bottom w:val="none" w:sz="0" w:space="0" w:color="auto"/>
            <w:right w:val="none" w:sz="0" w:space="0" w:color="auto"/>
          </w:divBdr>
        </w:div>
        <w:div w:id="1579318495">
          <w:marLeft w:val="0"/>
          <w:marRight w:val="0"/>
          <w:marTop w:val="0"/>
          <w:marBottom w:val="0"/>
          <w:divBdr>
            <w:top w:val="none" w:sz="0" w:space="0" w:color="auto"/>
            <w:left w:val="none" w:sz="0" w:space="0" w:color="auto"/>
            <w:bottom w:val="none" w:sz="0" w:space="0" w:color="auto"/>
            <w:right w:val="none" w:sz="0" w:space="0" w:color="auto"/>
          </w:divBdr>
        </w:div>
        <w:div w:id="1579558148">
          <w:marLeft w:val="0"/>
          <w:marRight w:val="0"/>
          <w:marTop w:val="0"/>
          <w:marBottom w:val="0"/>
          <w:divBdr>
            <w:top w:val="none" w:sz="0" w:space="0" w:color="auto"/>
            <w:left w:val="none" w:sz="0" w:space="0" w:color="auto"/>
            <w:bottom w:val="none" w:sz="0" w:space="0" w:color="auto"/>
            <w:right w:val="none" w:sz="0" w:space="0" w:color="auto"/>
          </w:divBdr>
        </w:div>
        <w:div w:id="1579752087">
          <w:marLeft w:val="0"/>
          <w:marRight w:val="0"/>
          <w:marTop w:val="0"/>
          <w:marBottom w:val="0"/>
          <w:divBdr>
            <w:top w:val="none" w:sz="0" w:space="0" w:color="auto"/>
            <w:left w:val="none" w:sz="0" w:space="0" w:color="auto"/>
            <w:bottom w:val="none" w:sz="0" w:space="0" w:color="auto"/>
            <w:right w:val="none" w:sz="0" w:space="0" w:color="auto"/>
          </w:divBdr>
        </w:div>
        <w:div w:id="1580216691">
          <w:marLeft w:val="0"/>
          <w:marRight w:val="0"/>
          <w:marTop w:val="0"/>
          <w:marBottom w:val="0"/>
          <w:divBdr>
            <w:top w:val="none" w:sz="0" w:space="0" w:color="auto"/>
            <w:left w:val="none" w:sz="0" w:space="0" w:color="auto"/>
            <w:bottom w:val="none" w:sz="0" w:space="0" w:color="auto"/>
            <w:right w:val="none" w:sz="0" w:space="0" w:color="auto"/>
          </w:divBdr>
        </w:div>
        <w:div w:id="1581789257">
          <w:marLeft w:val="0"/>
          <w:marRight w:val="0"/>
          <w:marTop w:val="0"/>
          <w:marBottom w:val="0"/>
          <w:divBdr>
            <w:top w:val="none" w:sz="0" w:space="0" w:color="auto"/>
            <w:left w:val="none" w:sz="0" w:space="0" w:color="auto"/>
            <w:bottom w:val="none" w:sz="0" w:space="0" w:color="auto"/>
            <w:right w:val="none" w:sz="0" w:space="0" w:color="auto"/>
          </w:divBdr>
        </w:div>
        <w:div w:id="1596817382">
          <w:marLeft w:val="0"/>
          <w:marRight w:val="0"/>
          <w:marTop w:val="0"/>
          <w:marBottom w:val="0"/>
          <w:divBdr>
            <w:top w:val="none" w:sz="0" w:space="0" w:color="auto"/>
            <w:left w:val="none" w:sz="0" w:space="0" w:color="auto"/>
            <w:bottom w:val="none" w:sz="0" w:space="0" w:color="auto"/>
            <w:right w:val="none" w:sz="0" w:space="0" w:color="auto"/>
          </w:divBdr>
        </w:div>
        <w:div w:id="1596859133">
          <w:marLeft w:val="0"/>
          <w:marRight w:val="0"/>
          <w:marTop w:val="0"/>
          <w:marBottom w:val="0"/>
          <w:divBdr>
            <w:top w:val="none" w:sz="0" w:space="0" w:color="auto"/>
            <w:left w:val="none" w:sz="0" w:space="0" w:color="auto"/>
            <w:bottom w:val="none" w:sz="0" w:space="0" w:color="auto"/>
            <w:right w:val="none" w:sz="0" w:space="0" w:color="auto"/>
          </w:divBdr>
        </w:div>
        <w:div w:id="1603874218">
          <w:marLeft w:val="0"/>
          <w:marRight w:val="0"/>
          <w:marTop w:val="0"/>
          <w:marBottom w:val="0"/>
          <w:divBdr>
            <w:top w:val="none" w:sz="0" w:space="0" w:color="auto"/>
            <w:left w:val="none" w:sz="0" w:space="0" w:color="auto"/>
            <w:bottom w:val="none" w:sz="0" w:space="0" w:color="auto"/>
            <w:right w:val="none" w:sz="0" w:space="0" w:color="auto"/>
          </w:divBdr>
        </w:div>
        <w:div w:id="1604799643">
          <w:marLeft w:val="0"/>
          <w:marRight w:val="0"/>
          <w:marTop w:val="0"/>
          <w:marBottom w:val="0"/>
          <w:divBdr>
            <w:top w:val="none" w:sz="0" w:space="0" w:color="auto"/>
            <w:left w:val="none" w:sz="0" w:space="0" w:color="auto"/>
            <w:bottom w:val="none" w:sz="0" w:space="0" w:color="auto"/>
            <w:right w:val="none" w:sz="0" w:space="0" w:color="auto"/>
          </w:divBdr>
        </w:div>
        <w:div w:id="1605501025">
          <w:marLeft w:val="0"/>
          <w:marRight w:val="0"/>
          <w:marTop w:val="0"/>
          <w:marBottom w:val="0"/>
          <w:divBdr>
            <w:top w:val="none" w:sz="0" w:space="0" w:color="auto"/>
            <w:left w:val="none" w:sz="0" w:space="0" w:color="auto"/>
            <w:bottom w:val="none" w:sz="0" w:space="0" w:color="auto"/>
            <w:right w:val="none" w:sz="0" w:space="0" w:color="auto"/>
          </w:divBdr>
        </w:div>
        <w:div w:id="1609921966">
          <w:marLeft w:val="0"/>
          <w:marRight w:val="0"/>
          <w:marTop w:val="0"/>
          <w:marBottom w:val="0"/>
          <w:divBdr>
            <w:top w:val="none" w:sz="0" w:space="0" w:color="auto"/>
            <w:left w:val="none" w:sz="0" w:space="0" w:color="auto"/>
            <w:bottom w:val="none" w:sz="0" w:space="0" w:color="auto"/>
            <w:right w:val="none" w:sz="0" w:space="0" w:color="auto"/>
          </w:divBdr>
        </w:div>
        <w:div w:id="1611358233">
          <w:marLeft w:val="0"/>
          <w:marRight w:val="0"/>
          <w:marTop w:val="0"/>
          <w:marBottom w:val="0"/>
          <w:divBdr>
            <w:top w:val="none" w:sz="0" w:space="0" w:color="auto"/>
            <w:left w:val="none" w:sz="0" w:space="0" w:color="auto"/>
            <w:bottom w:val="none" w:sz="0" w:space="0" w:color="auto"/>
            <w:right w:val="none" w:sz="0" w:space="0" w:color="auto"/>
          </w:divBdr>
        </w:div>
        <w:div w:id="1614902241">
          <w:marLeft w:val="0"/>
          <w:marRight w:val="0"/>
          <w:marTop w:val="0"/>
          <w:marBottom w:val="0"/>
          <w:divBdr>
            <w:top w:val="none" w:sz="0" w:space="0" w:color="auto"/>
            <w:left w:val="none" w:sz="0" w:space="0" w:color="auto"/>
            <w:bottom w:val="none" w:sz="0" w:space="0" w:color="auto"/>
            <w:right w:val="none" w:sz="0" w:space="0" w:color="auto"/>
          </w:divBdr>
        </w:div>
        <w:div w:id="1614942732">
          <w:marLeft w:val="0"/>
          <w:marRight w:val="0"/>
          <w:marTop w:val="0"/>
          <w:marBottom w:val="0"/>
          <w:divBdr>
            <w:top w:val="none" w:sz="0" w:space="0" w:color="auto"/>
            <w:left w:val="none" w:sz="0" w:space="0" w:color="auto"/>
            <w:bottom w:val="none" w:sz="0" w:space="0" w:color="auto"/>
            <w:right w:val="none" w:sz="0" w:space="0" w:color="auto"/>
          </w:divBdr>
        </w:div>
        <w:div w:id="1618247572">
          <w:marLeft w:val="0"/>
          <w:marRight w:val="0"/>
          <w:marTop w:val="0"/>
          <w:marBottom w:val="0"/>
          <w:divBdr>
            <w:top w:val="none" w:sz="0" w:space="0" w:color="auto"/>
            <w:left w:val="none" w:sz="0" w:space="0" w:color="auto"/>
            <w:bottom w:val="none" w:sz="0" w:space="0" w:color="auto"/>
            <w:right w:val="none" w:sz="0" w:space="0" w:color="auto"/>
          </w:divBdr>
        </w:div>
        <w:div w:id="1619754912">
          <w:marLeft w:val="0"/>
          <w:marRight w:val="0"/>
          <w:marTop w:val="0"/>
          <w:marBottom w:val="0"/>
          <w:divBdr>
            <w:top w:val="none" w:sz="0" w:space="0" w:color="auto"/>
            <w:left w:val="none" w:sz="0" w:space="0" w:color="auto"/>
            <w:bottom w:val="none" w:sz="0" w:space="0" w:color="auto"/>
            <w:right w:val="none" w:sz="0" w:space="0" w:color="auto"/>
          </w:divBdr>
        </w:div>
        <w:div w:id="1620141491">
          <w:marLeft w:val="0"/>
          <w:marRight w:val="0"/>
          <w:marTop w:val="0"/>
          <w:marBottom w:val="0"/>
          <w:divBdr>
            <w:top w:val="none" w:sz="0" w:space="0" w:color="auto"/>
            <w:left w:val="none" w:sz="0" w:space="0" w:color="auto"/>
            <w:bottom w:val="none" w:sz="0" w:space="0" w:color="auto"/>
            <w:right w:val="none" w:sz="0" w:space="0" w:color="auto"/>
          </w:divBdr>
        </w:div>
        <w:div w:id="1621492160">
          <w:marLeft w:val="0"/>
          <w:marRight w:val="0"/>
          <w:marTop w:val="0"/>
          <w:marBottom w:val="0"/>
          <w:divBdr>
            <w:top w:val="none" w:sz="0" w:space="0" w:color="auto"/>
            <w:left w:val="none" w:sz="0" w:space="0" w:color="auto"/>
            <w:bottom w:val="none" w:sz="0" w:space="0" w:color="auto"/>
            <w:right w:val="none" w:sz="0" w:space="0" w:color="auto"/>
          </w:divBdr>
        </w:div>
        <w:div w:id="1622029149">
          <w:marLeft w:val="0"/>
          <w:marRight w:val="0"/>
          <w:marTop w:val="0"/>
          <w:marBottom w:val="0"/>
          <w:divBdr>
            <w:top w:val="none" w:sz="0" w:space="0" w:color="auto"/>
            <w:left w:val="none" w:sz="0" w:space="0" w:color="auto"/>
            <w:bottom w:val="none" w:sz="0" w:space="0" w:color="auto"/>
            <w:right w:val="none" w:sz="0" w:space="0" w:color="auto"/>
          </w:divBdr>
        </w:div>
        <w:div w:id="1623149698">
          <w:marLeft w:val="0"/>
          <w:marRight w:val="0"/>
          <w:marTop w:val="0"/>
          <w:marBottom w:val="0"/>
          <w:divBdr>
            <w:top w:val="none" w:sz="0" w:space="0" w:color="auto"/>
            <w:left w:val="none" w:sz="0" w:space="0" w:color="auto"/>
            <w:bottom w:val="none" w:sz="0" w:space="0" w:color="auto"/>
            <w:right w:val="none" w:sz="0" w:space="0" w:color="auto"/>
          </w:divBdr>
        </w:div>
        <w:div w:id="1629042115">
          <w:marLeft w:val="0"/>
          <w:marRight w:val="0"/>
          <w:marTop w:val="0"/>
          <w:marBottom w:val="0"/>
          <w:divBdr>
            <w:top w:val="none" w:sz="0" w:space="0" w:color="auto"/>
            <w:left w:val="none" w:sz="0" w:space="0" w:color="auto"/>
            <w:bottom w:val="none" w:sz="0" w:space="0" w:color="auto"/>
            <w:right w:val="none" w:sz="0" w:space="0" w:color="auto"/>
          </w:divBdr>
        </w:div>
        <w:div w:id="1631789304">
          <w:marLeft w:val="0"/>
          <w:marRight w:val="0"/>
          <w:marTop w:val="0"/>
          <w:marBottom w:val="0"/>
          <w:divBdr>
            <w:top w:val="none" w:sz="0" w:space="0" w:color="auto"/>
            <w:left w:val="none" w:sz="0" w:space="0" w:color="auto"/>
            <w:bottom w:val="none" w:sz="0" w:space="0" w:color="auto"/>
            <w:right w:val="none" w:sz="0" w:space="0" w:color="auto"/>
          </w:divBdr>
        </w:div>
        <w:div w:id="1635871452">
          <w:marLeft w:val="0"/>
          <w:marRight w:val="0"/>
          <w:marTop w:val="0"/>
          <w:marBottom w:val="0"/>
          <w:divBdr>
            <w:top w:val="none" w:sz="0" w:space="0" w:color="auto"/>
            <w:left w:val="none" w:sz="0" w:space="0" w:color="auto"/>
            <w:bottom w:val="none" w:sz="0" w:space="0" w:color="auto"/>
            <w:right w:val="none" w:sz="0" w:space="0" w:color="auto"/>
          </w:divBdr>
        </w:div>
        <w:div w:id="1640961653">
          <w:marLeft w:val="0"/>
          <w:marRight w:val="0"/>
          <w:marTop w:val="0"/>
          <w:marBottom w:val="0"/>
          <w:divBdr>
            <w:top w:val="none" w:sz="0" w:space="0" w:color="auto"/>
            <w:left w:val="none" w:sz="0" w:space="0" w:color="auto"/>
            <w:bottom w:val="none" w:sz="0" w:space="0" w:color="auto"/>
            <w:right w:val="none" w:sz="0" w:space="0" w:color="auto"/>
          </w:divBdr>
        </w:div>
        <w:div w:id="1644843901">
          <w:marLeft w:val="0"/>
          <w:marRight w:val="0"/>
          <w:marTop w:val="0"/>
          <w:marBottom w:val="0"/>
          <w:divBdr>
            <w:top w:val="none" w:sz="0" w:space="0" w:color="auto"/>
            <w:left w:val="none" w:sz="0" w:space="0" w:color="auto"/>
            <w:bottom w:val="none" w:sz="0" w:space="0" w:color="auto"/>
            <w:right w:val="none" w:sz="0" w:space="0" w:color="auto"/>
          </w:divBdr>
        </w:div>
        <w:div w:id="1651518486">
          <w:marLeft w:val="0"/>
          <w:marRight w:val="0"/>
          <w:marTop w:val="0"/>
          <w:marBottom w:val="0"/>
          <w:divBdr>
            <w:top w:val="none" w:sz="0" w:space="0" w:color="auto"/>
            <w:left w:val="none" w:sz="0" w:space="0" w:color="auto"/>
            <w:bottom w:val="none" w:sz="0" w:space="0" w:color="auto"/>
            <w:right w:val="none" w:sz="0" w:space="0" w:color="auto"/>
          </w:divBdr>
        </w:div>
        <w:div w:id="1666589365">
          <w:marLeft w:val="0"/>
          <w:marRight w:val="0"/>
          <w:marTop w:val="0"/>
          <w:marBottom w:val="0"/>
          <w:divBdr>
            <w:top w:val="none" w:sz="0" w:space="0" w:color="auto"/>
            <w:left w:val="none" w:sz="0" w:space="0" w:color="auto"/>
            <w:bottom w:val="none" w:sz="0" w:space="0" w:color="auto"/>
            <w:right w:val="none" w:sz="0" w:space="0" w:color="auto"/>
          </w:divBdr>
        </w:div>
        <w:div w:id="1667435801">
          <w:marLeft w:val="0"/>
          <w:marRight w:val="0"/>
          <w:marTop w:val="0"/>
          <w:marBottom w:val="0"/>
          <w:divBdr>
            <w:top w:val="none" w:sz="0" w:space="0" w:color="auto"/>
            <w:left w:val="none" w:sz="0" w:space="0" w:color="auto"/>
            <w:bottom w:val="none" w:sz="0" w:space="0" w:color="auto"/>
            <w:right w:val="none" w:sz="0" w:space="0" w:color="auto"/>
          </w:divBdr>
        </w:div>
        <w:div w:id="1670137796">
          <w:marLeft w:val="0"/>
          <w:marRight w:val="0"/>
          <w:marTop w:val="0"/>
          <w:marBottom w:val="0"/>
          <w:divBdr>
            <w:top w:val="none" w:sz="0" w:space="0" w:color="auto"/>
            <w:left w:val="none" w:sz="0" w:space="0" w:color="auto"/>
            <w:bottom w:val="none" w:sz="0" w:space="0" w:color="auto"/>
            <w:right w:val="none" w:sz="0" w:space="0" w:color="auto"/>
          </w:divBdr>
        </w:div>
        <w:div w:id="1671060822">
          <w:marLeft w:val="0"/>
          <w:marRight w:val="0"/>
          <w:marTop w:val="0"/>
          <w:marBottom w:val="0"/>
          <w:divBdr>
            <w:top w:val="none" w:sz="0" w:space="0" w:color="auto"/>
            <w:left w:val="none" w:sz="0" w:space="0" w:color="auto"/>
            <w:bottom w:val="none" w:sz="0" w:space="0" w:color="auto"/>
            <w:right w:val="none" w:sz="0" w:space="0" w:color="auto"/>
          </w:divBdr>
        </w:div>
        <w:div w:id="1674063098">
          <w:marLeft w:val="0"/>
          <w:marRight w:val="0"/>
          <w:marTop w:val="0"/>
          <w:marBottom w:val="0"/>
          <w:divBdr>
            <w:top w:val="none" w:sz="0" w:space="0" w:color="auto"/>
            <w:left w:val="none" w:sz="0" w:space="0" w:color="auto"/>
            <w:bottom w:val="none" w:sz="0" w:space="0" w:color="auto"/>
            <w:right w:val="none" w:sz="0" w:space="0" w:color="auto"/>
          </w:divBdr>
        </w:div>
        <w:div w:id="1674411071">
          <w:marLeft w:val="0"/>
          <w:marRight w:val="0"/>
          <w:marTop w:val="0"/>
          <w:marBottom w:val="0"/>
          <w:divBdr>
            <w:top w:val="none" w:sz="0" w:space="0" w:color="auto"/>
            <w:left w:val="none" w:sz="0" w:space="0" w:color="auto"/>
            <w:bottom w:val="none" w:sz="0" w:space="0" w:color="auto"/>
            <w:right w:val="none" w:sz="0" w:space="0" w:color="auto"/>
          </w:divBdr>
        </w:div>
        <w:div w:id="1674910574">
          <w:marLeft w:val="0"/>
          <w:marRight w:val="0"/>
          <w:marTop w:val="0"/>
          <w:marBottom w:val="0"/>
          <w:divBdr>
            <w:top w:val="none" w:sz="0" w:space="0" w:color="auto"/>
            <w:left w:val="none" w:sz="0" w:space="0" w:color="auto"/>
            <w:bottom w:val="none" w:sz="0" w:space="0" w:color="auto"/>
            <w:right w:val="none" w:sz="0" w:space="0" w:color="auto"/>
          </w:divBdr>
        </w:div>
        <w:div w:id="1681272683">
          <w:marLeft w:val="0"/>
          <w:marRight w:val="0"/>
          <w:marTop w:val="0"/>
          <w:marBottom w:val="0"/>
          <w:divBdr>
            <w:top w:val="none" w:sz="0" w:space="0" w:color="auto"/>
            <w:left w:val="none" w:sz="0" w:space="0" w:color="auto"/>
            <w:bottom w:val="none" w:sz="0" w:space="0" w:color="auto"/>
            <w:right w:val="none" w:sz="0" w:space="0" w:color="auto"/>
          </w:divBdr>
        </w:div>
        <w:div w:id="1684623454">
          <w:marLeft w:val="0"/>
          <w:marRight w:val="0"/>
          <w:marTop w:val="0"/>
          <w:marBottom w:val="0"/>
          <w:divBdr>
            <w:top w:val="none" w:sz="0" w:space="0" w:color="auto"/>
            <w:left w:val="none" w:sz="0" w:space="0" w:color="auto"/>
            <w:bottom w:val="none" w:sz="0" w:space="0" w:color="auto"/>
            <w:right w:val="none" w:sz="0" w:space="0" w:color="auto"/>
          </w:divBdr>
        </w:div>
        <w:div w:id="1692221970">
          <w:marLeft w:val="0"/>
          <w:marRight w:val="0"/>
          <w:marTop w:val="0"/>
          <w:marBottom w:val="0"/>
          <w:divBdr>
            <w:top w:val="none" w:sz="0" w:space="0" w:color="auto"/>
            <w:left w:val="none" w:sz="0" w:space="0" w:color="auto"/>
            <w:bottom w:val="none" w:sz="0" w:space="0" w:color="auto"/>
            <w:right w:val="none" w:sz="0" w:space="0" w:color="auto"/>
          </w:divBdr>
        </w:div>
        <w:div w:id="1692875558">
          <w:marLeft w:val="0"/>
          <w:marRight w:val="0"/>
          <w:marTop w:val="0"/>
          <w:marBottom w:val="0"/>
          <w:divBdr>
            <w:top w:val="none" w:sz="0" w:space="0" w:color="auto"/>
            <w:left w:val="none" w:sz="0" w:space="0" w:color="auto"/>
            <w:bottom w:val="none" w:sz="0" w:space="0" w:color="auto"/>
            <w:right w:val="none" w:sz="0" w:space="0" w:color="auto"/>
          </w:divBdr>
        </w:div>
        <w:div w:id="1693800181">
          <w:marLeft w:val="0"/>
          <w:marRight w:val="0"/>
          <w:marTop w:val="0"/>
          <w:marBottom w:val="0"/>
          <w:divBdr>
            <w:top w:val="none" w:sz="0" w:space="0" w:color="auto"/>
            <w:left w:val="none" w:sz="0" w:space="0" w:color="auto"/>
            <w:bottom w:val="none" w:sz="0" w:space="0" w:color="auto"/>
            <w:right w:val="none" w:sz="0" w:space="0" w:color="auto"/>
          </w:divBdr>
        </w:div>
        <w:div w:id="1694914340">
          <w:marLeft w:val="0"/>
          <w:marRight w:val="0"/>
          <w:marTop w:val="0"/>
          <w:marBottom w:val="0"/>
          <w:divBdr>
            <w:top w:val="none" w:sz="0" w:space="0" w:color="auto"/>
            <w:left w:val="none" w:sz="0" w:space="0" w:color="auto"/>
            <w:bottom w:val="none" w:sz="0" w:space="0" w:color="auto"/>
            <w:right w:val="none" w:sz="0" w:space="0" w:color="auto"/>
          </w:divBdr>
        </w:div>
        <w:div w:id="1695108152">
          <w:marLeft w:val="0"/>
          <w:marRight w:val="0"/>
          <w:marTop w:val="0"/>
          <w:marBottom w:val="0"/>
          <w:divBdr>
            <w:top w:val="none" w:sz="0" w:space="0" w:color="auto"/>
            <w:left w:val="none" w:sz="0" w:space="0" w:color="auto"/>
            <w:bottom w:val="none" w:sz="0" w:space="0" w:color="auto"/>
            <w:right w:val="none" w:sz="0" w:space="0" w:color="auto"/>
          </w:divBdr>
        </w:div>
        <w:div w:id="1698890908">
          <w:marLeft w:val="0"/>
          <w:marRight w:val="0"/>
          <w:marTop w:val="0"/>
          <w:marBottom w:val="0"/>
          <w:divBdr>
            <w:top w:val="none" w:sz="0" w:space="0" w:color="auto"/>
            <w:left w:val="none" w:sz="0" w:space="0" w:color="auto"/>
            <w:bottom w:val="none" w:sz="0" w:space="0" w:color="auto"/>
            <w:right w:val="none" w:sz="0" w:space="0" w:color="auto"/>
          </w:divBdr>
        </w:div>
        <w:div w:id="1698891970">
          <w:marLeft w:val="0"/>
          <w:marRight w:val="0"/>
          <w:marTop w:val="0"/>
          <w:marBottom w:val="0"/>
          <w:divBdr>
            <w:top w:val="none" w:sz="0" w:space="0" w:color="auto"/>
            <w:left w:val="none" w:sz="0" w:space="0" w:color="auto"/>
            <w:bottom w:val="none" w:sz="0" w:space="0" w:color="auto"/>
            <w:right w:val="none" w:sz="0" w:space="0" w:color="auto"/>
          </w:divBdr>
        </w:div>
        <w:div w:id="1708482308">
          <w:marLeft w:val="0"/>
          <w:marRight w:val="0"/>
          <w:marTop w:val="0"/>
          <w:marBottom w:val="0"/>
          <w:divBdr>
            <w:top w:val="none" w:sz="0" w:space="0" w:color="auto"/>
            <w:left w:val="none" w:sz="0" w:space="0" w:color="auto"/>
            <w:bottom w:val="none" w:sz="0" w:space="0" w:color="auto"/>
            <w:right w:val="none" w:sz="0" w:space="0" w:color="auto"/>
          </w:divBdr>
        </w:div>
        <w:div w:id="1711417956">
          <w:marLeft w:val="0"/>
          <w:marRight w:val="0"/>
          <w:marTop w:val="0"/>
          <w:marBottom w:val="0"/>
          <w:divBdr>
            <w:top w:val="none" w:sz="0" w:space="0" w:color="auto"/>
            <w:left w:val="none" w:sz="0" w:space="0" w:color="auto"/>
            <w:bottom w:val="none" w:sz="0" w:space="0" w:color="auto"/>
            <w:right w:val="none" w:sz="0" w:space="0" w:color="auto"/>
          </w:divBdr>
        </w:div>
        <w:div w:id="1715084702">
          <w:marLeft w:val="0"/>
          <w:marRight w:val="0"/>
          <w:marTop w:val="0"/>
          <w:marBottom w:val="0"/>
          <w:divBdr>
            <w:top w:val="none" w:sz="0" w:space="0" w:color="auto"/>
            <w:left w:val="none" w:sz="0" w:space="0" w:color="auto"/>
            <w:bottom w:val="none" w:sz="0" w:space="0" w:color="auto"/>
            <w:right w:val="none" w:sz="0" w:space="0" w:color="auto"/>
          </w:divBdr>
        </w:div>
        <w:div w:id="1726174773">
          <w:marLeft w:val="0"/>
          <w:marRight w:val="0"/>
          <w:marTop w:val="0"/>
          <w:marBottom w:val="0"/>
          <w:divBdr>
            <w:top w:val="none" w:sz="0" w:space="0" w:color="auto"/>
            <w:left w:val="none" w:sz="0" w:space="0" w:color="auto"/>
            <w:bottom w:val="none" w:sz="0" w:space="0" w:color="auto"/>
            <w:right w:val="none" w:sz="0" w:space="0" w:color="auto"/>
          </w:divBdr>
        </w:div>
        <w:div w:id="1730153391">
          <w:marLeft w:val="0"/>
          <w:marRight w:val="0"/>
          <w:marTop w:val="0"/>
          <w:marBottom w:val="0"/>
          <w:divBdr>
            <w:top w:val="none" w:sz="0" w:space="0" w:color="auto"/>
            <w:left w:val="none" w:sz="0" w:space="0" w:color="auto"/>
            <w:bottom w:val="none" w:sz="0" w:space="0" w:color="auto"/>
            <w:right w:val="none" w:sz="0" w:space="0" w:color="auto"/>
          </w:divBdr>
        </w:div>
        <w:div w:id="1732147360">
          <w:marLeft w:val="0"/>
          <w:marRight w:val="0"/>
          <w:marTop w:val="0"/>
          <w:marBottom w:val="0"/>
          <w:divBdr>
            <w:top w:val="none" w:sz="0" w:space="0" w:color="auto"/>
            <w:left w:val="none" w:sz="0" w:space="0" w:color="auto"/>
            <w:bottom w:val="none" w:sz="0" w:space="0" w:color="auto"/>
            <w:right w:val="none" w:sz="0" w:space="0" w:color="auto"/>
          </w:divBdr>
        </w:div>
        <w:div w:id="1738236356">
          <w:marLeft w:val="0"/>
          <w:marRight w:val="0"/>
          <w:marTop w:val="0"/>
          <w:marBottom w:val="0"/>
          <w:divBdr>
            <w:top w:val="none" w:sz="0" w:space="0" w:color="auto"/>
            <w:left w:val="none" w:sz="0" w:space="0" w:color="auto"/>
            <w:bottom w:val="none" w:sz="0" w:space="0" w:color="auto"/>
            <w:right w:val="none" w:sz="0" w:space="0" w:color="auto"/>
          </w:divBdr>
        </w:div>
        <w:div w:id="1740711599">
          <w:marLeft w:val="0"/>
          <w:marRight w:val="0"/>
          <w:marTop w:val="0"/>
          <w:marBottom w:val="0"/>
          <w:divBdr>
            <w:top w:val="none" w:sz="0" w:space="0" w:color="auto"/>
            <w:left w:val="none" w:sz="0" w:space="0" w:color="auto"/>
            <w:bottom w:val="none" w:sz="0" w:space="0" w:color="auto"/>
            <w:right w:val="none" w:sz="0" w:space="0" w:color="auto"/>
          </w:divBdr>
        </w:div>
        <w:div w:id="1740865047">
          <w:marLeft w:val="0"/>
          <w:marRight w:val="0"/>
          <w:marTop w:val="0"/>
          <w:marBottom w:val="0"/>
          <w:divBdr>
            <w:top w:val="none" w:sz="0" w:space="0" w:color="auto"/>
            <w:left w:val="none" w:sz="0" w:space="0" w:color="auto"/>
            <w:bottom w:val="none" w:sz="0" w:space="0" w:color="auto"/>
            <w:right w:val="none" w:sz="0" w:space="0" w:color="auto"/>
          </w:divBdr>
        </w:div>
        <w:div w:id="1744525763">
          <w:marLeft w:val="0"/>
          <w:marRight w:val="0"/>
          <w:marTop w:val="0"/>
          <w:marBottom w:val="0"/>
          <w:divBdr>
            <w:top w:val="none" w:sz="0" w:space="0" w:color="auto"/>
            <w:left w:val="none" w:sz="0" w:space="0" w:color="auto"/>
            <w:bottom w:val="none" w:sz="0" w:space="0" w:color="auto"/>
            <w:right w:val="none" w:sz="0" w:space="0" w:color="auto"/>
          </w:divBdr>
        </w:div>
        <w:div w:id="1745952277">
          <w:marLeft w:val="0"/>
          <w:marRight w:val="0"/>
          <w:marTop w:val="0"/>
          <w:marBottom w:val="0"/>
          <w:divBdr>
            <w:top w:val="none" w:sz="0" w:space="0" w:color="auto"/>
            <w:left w:val="none" w:sz="0" w:space="0" w:color="auto"/>
            <w:bottom w:val="none" w:sz="0" w:space="0" w:color="auto"/>
            <w:right w:val="none" w:sz="0" w:space="0" w:color="auto"/>
          </w:divBdr>
        </w:div>
        <w:div w:id="1746564138">
          <w:marLeft w:val="0"/>
          <w:marRight w:val="0"/>
          <w:marTop w:val="0"/>
          <w:marBottom w:val="0"/>
          <w:divBdr>
            <w:top w:val="none" w:sz="0" w:space="0" w:color="auto"/>
            <w:left w:val="none" w:sz="0" w:space="0" w:color="auto"/>
            <w:bottom w:val="none" w:sz="0" w:space="0" w:color="auto"/>
            <w:right w:val="none" w:sz="0" w:space="0" w:color="auto"/>
          </w:divBdr>
        </w:div>
        <w:div w:id="1748262579">
          <w:marLeft w:val="0"/>
          <w:marRight w:val="0"/>
          <w:marTop w:val="0"/>
          <w:marBottom w:val="0"/>
          <w:divBdr>
            <w:top w:val="none" w:sz="0" w:space="0" w:color="auto"/>
            <w:left w:val="none" w:sz="0" w:space="0" w:color="auto"/>
            <w:bottom w:val="none" w:sz="0" w:space="0" w:color="auto"/>
            <w:right w:val="none" w:sz="0" w:space="0" w:color="auto"/>
          </w:divBdr>
        </w:div>
        <w:div w:id="1750226038">
          <w:marLeft w:val="0"/>
          <w:marRight w:val="0"/>
          <w:marTop w:val="0"/>
          <w:marBottom w:val="0"/>
          <w:divBdr>
            <w:top w:val="none" w:sz="0" w:space="0" w:color="auto"/>
            <w:left w:val="none" w:sz="0" w:space="0" w:color="auto"/>
            <w:bottom w:val="none" w:sz="0" w:space="0" w:color="auto"/>
            <w:right w:val="none" w:sz="0" w:space="0" w:color="auto"/>
          </w:divBdr>
        </w:div>
        <w:div w:id="1755584115">
          <w:marLeft w:val="0"/>
          <w:marRight w:val="0"/>
          <w:marTop w:val="0"/>
          <w:marBottom w:val="0"/>
          <w:divBdr>
            <w:top w:val="none" w:sz="0" w:space="0" w:color="auto"/>
            <w:left w:val="none" w:sz="0" w:space="0" w:color="auto"/>
            <w:bottom w:val="none" w:sz="0" w:space="0" w:color="auto"/>
            <w:right w:val="none" w:sz="0" w:space="0" w:color="auto"/>
          </w:divBdr>
        </w:div>
        <w:div w:id="1759400663">
          <w:marLeft w:val="0"/>
          <w:marRight w:val="0"/>
          <w:marTop w:val="0"/>
          <w:marBottom w:val="0"/>
          <w:divBdr>
            <w:top w:val="none" w:sz="0" w:space="0" w:color="auto"/>
            <w:left w:val="none" w:sz="0" w:space="0" w:color="auto"/>
            <w:bottom w:val="none" w:sz="0" w:space="0" w:color="auto"/>
            <w:right w:val="none" w:sz="0" w:space="0" w:color="auto"/>
          </w:divBdr>
        </w:div>
        <w:div w:id="1760712203">
          <w:marLeft w:val="0"/>
          <w:marRight w:val="0"/>
          <w:marTop w:val="0"/>
          <w:marBottom w:val="0"/>
          <w:divBdr>
            <w:top w:val="none" w:sz="0" w:space="0" w:color="auto"/>
            <w:left w:val="none" w:sz="0" w:space="0" w:color="auto"/>
            <w:bottom w:val="none" w:sz="0" w:space="0" w:color="auto"/>
            <w:right w:val="none" w:sz="0" w:space="0" w:color="auto"/>
          </w:divBdr>
        </w:div>
        <w:div w:id="1762292803">
          <w:marLeft w:val="0"/>
          <w:marRight w:val="0"/>
          <w:marTop w:val="0"/>
          <w:marBottom w:val="0"/>
          <w:divBdr>
            <w:top w:val="none" w:sz="0" w:space="0" w:color="auto"/>
            <w:left w:val="none" w:sz="0" w:space="0" w:color="auto"/>
            <w:bottom w:val="none" w:sz="0" w:space="0" w:color="auto"/>
            <w:right w:val="none" w:sz="0" w:space="0" w:color="auto"/>
          </w:divBdr>
        </w:div>
        <w:div w:id="1763181589">
          <w:marLeft w:val="0"/>
          <w:marRight w:val="0"/>
          <w:marTop w:val="0"/>
          <w:marBottom w:val="0"/>
          <w:divBdr>
            <w:top w:val="none" w:sz="0" w:space="0" w:color="auto"/>
            <w:left w:val="none" w:sz="0" w:space="0" w:color="auto"/>
            <w:bottom w:val="none" w:sz="0" w:space="0" w:color="auto"/>
            <w:right w:val="none" w:sz="0" w:space="0" w:color="auto"/>
          </w:divBdr>
        </w:div>
        <w:div w:id="1765422751">
          <w:marLeft w:val="0"/>
          <w:marRight w:val="0"/>
          <w:marTop w:val="0"/>
          <w:marBottom w:val="0"/>
          <w:divBdr>
            <w:top w:val="none" w:sz="0" w:space="0" w:color="auto"/>
            <w:left w:val="none" w:sz="0" w:space="0" w:color="auto"/>
            <w:bottom w:val="none" w:sz="0" w:space="0" w:color="auto"/>
            <w:right w:val="none" w:sz="0" w:space="0" w:color="auto"/>
          </w:divBdr>
        </w:div>
        <w:div w:id="1768110224">
          <w:marLeft w:val="0"/>
          <w:marRight w:val="0"/>
          <w:marTop w:val="0"/>
          <w:marBottom w:val="0"/>
          <w:divBdr>
            <w:top w:val="none" w:sz="0" w:space="0" w:color="auto"/>
            <w:left w:val="none" w:sz="0" w:space="0" w:color="auto"/>
            <w:bottom w:val="none" w:sz="0" w:space="0" w:color="auto"/>
            <w:right w:val="none" w:sz="0" w:space="0" w:color="auto"/>
          </w:divBdr>
        </w:div>
        <w:div w:id="1775441896">
          <w:marLeft w:val="0"/>
          <w:marRight w:val="0"/>
          <w:marTop w:val="0"/>
          <w:marBottom w:val="0"/>
          <w:divBdr>
            <w:top w:val="none" w:sz="0" w:space="0" w:color="auto"/>
            <w:left w:val="none" w:sz="0" w:space="0" w:color="auto"/>
            <w:bottom w:val="none" w:sz="0" w:space="0" w:color="auto"/>
            <w:right w:val="none" w:sz="0" w:space="0" w:color="auto"/>
          </w:divBdr>
        </w:div>
        <w:div w:id="1777367225">
          <w:marLeft w:val="0"/>
          <w:marRight w:val="0"/>
          <w:marTop w:val="0"/>
          <w:marBottom w:val="0"/>
          <w:divBdr>
            <w:top w:val="none" w:sz="0" w:space="0" w:color="auto"/>
            <w:left w:val="none" w:sz="0" w:space="0" w:color="auto"/>
            <w:bottom w:val="none" w:sz="0" w:space="0" w:color="auto"/>
            <w:right w:val="none" w:sz="0" w:space="0" w:color="auto"/>
          </w:divBdr>
        </w:div>
        <w:div w:id="1779522880">
          <w:marLeft w:val="0"/>
          <w:marRight w:val="0"/>
          <w:marTop w:val="0"/>
          <w:marBottom w:val="0"/>
          <w:divBdr>
            <w:top w:val="none" w:sz="0" w:space="0" w:color="auto"/>
            <w:left w:val="none" w:sz="0" w:space="0" w:color="auto"/>
            <w:bottom w:val="none" w:sz="0" w:space="0" w:color="auto"/>
            <w:right w:val="none" w:sz="0" w:space="0" w:color="auto"/>
          </w:divBdr>
        </w:div>
        <w:div w:id="1780487708">
          <w:marLeft w:val="0"/>
          <w:marRight w:val="0"/>
          <w:marTop w:val="0"/>
          <w:marBottom w:val="0"/>
          <w:divBdr>
            <w:top w:val="none" w:sz="0" w:space="0" w:color="auto"/>
            <w:left w:val="none" w:sz="0" w:space="0" w:color="auto"/>
            <w:bottom w:val="none" w:sz="0" w:space="0" w:color="auto"/>
            <w:right w:val="none" w:sz="0" w:space="0" w:color="auto"/>
          </w:divBdr>
        </w:div>
        <w:div w:id="1781100351">
          <w:marLeft w:val="0"/>
          <w:marRight w:val="0"/>
          <w:marTop w:val="0"/>
          <w:marBottom w:val="0"/>
          <w:divBdr>
            <w:top w:val="none" w:sz="0" w:space="0" w:color="auto"/>
            <w:left w:val="none" w:sz="0" w:space="0" w:color="auto"/>
            <w:bottom w:val="none" w:sz="0" w:space="0" w:color="auto"/>
            <w:right w:val="none" w:sz="0" w:space="0" w:color="auto"/>
          </w:divBdr>
        </w:div>
        <w:div w:id="1783331574">
          <w:marLeft w:val="0"/>
          <w:marRight w:val="0"/>
          <w:marTop w:val="0"/>
          <w:marBottom w:val="0"/>
          <w:divBdr>
            <w:top w:val="none" w:sz="0" w:space="0" w:color="auto"/>
            <w:left w:val="none" w:sz="0" w:space="0" w:color="auto"/>
            <w:bottom w:val="none" w:sz="0" w:space="0" w:color="auto"/>
            <w:right w:val="none" w:sz="0" w:space="0" w:color="auto"/>
          </w:divBdr>
        </w:div>
        <w:div w:id="1783526738">
          <w:marLeft w:val="0"/>
          <w:marRight w:val="0"/>
          <w:marTop w:val="0"/>
          <w:marBottom w:val="0"/>
          <w:divBdr>
            <w:top w:val="none" w:sz="0" w:space="0" w:color="auto"/>
            <w:left w:val="none" w:sz="0" w:space="0" w:color="auto"/>
            <w:bottom w:val="none" w:sz="0" w:space="0" w:color="auto"/>
            <w:right w:val="none" w:sz="0" w:space="0" w:color="auto"/>
          </w:divBdr>
        </w:div>
        <w:div w:id="1784030845">
          <w:marLeft w:val="0"/>
          <w:marRight w:val="0"/>
          <w:marTop w:val="0"/>
          <w:marBottom w:val="0"/>
          <w:divBdr>
            <w:top w:val="none" w:sz="0" w:space="0" w:color="auto"/>
            <w:left w:val="none" w:sz="0" w:space="0" w:color="auto"/>
            <w:bottom w:val="none" w:sz="0" w:space="0" w:color="auto"/>
            <w:right w:val="none" w:sz="0" w:space="0" w:color="auto"/>
          </w:divBdr>
        </w:div>
        <w:div w:id="1785929097">
          <w:marLeft w:val="0"/>
          <w:marRight w:val="0"/>
          <w:marTop w:val="0"/>
          <w:marBottom w:val="0"/>
          <w:divBdr>
            <w:top w:val="none" w:sz="0" w:space="0" w:color="auto"/>
            <w:left w:val="none" w:sz="0" w:space="0" w:color="auto"/>
            <w:bottom w:val="none" w:sz="0" w:space="0" w:color="auto"/>
            <w:right w:val="none" w:sz="0" w:space="0" w:color="auto"/>
          </w:divBdr>
        </w:div>
        <w:div w:id="1790388735">
          <w:marLeft w:val="0"/>
          <w:marRight w:val="0"/>
          <w:marTop w:val="0"/>
          <w:marBottom w:val="0"/>
          <w:divBdr>
            <w:top w:val="none" w:sz="0" w:space="0" w:color="auto"/>
            <w:left w:val="none" w:sz="0" w:space="0" w:color="auto"/>
            <w:bottom w:val="none" w:sz="0" w:space="0" w:color="auto"/>
            <w:right w:val="none" w:sz="0" w:space="0" w:color="auto"/>
          </w:divBdr>
        </w:div>
        <w:div w:id="1791704386">
          <w:marLeft w:val="0"/>
          <w:marRight w:val="0"/>
          <w:marTop w:val="0"/>
          <w:marBottom w:val="0"/>
          <w:divBdr>
            <w:top w:val="none" w:sz="0" w:space="0" w:color="auto"/>
            <w:left w:val="none" w:sz="0" w:space="0" w:color="auto"/>
            <w:bottom w:val="none" w:sz="0" w:space="0" w:color="auto"/>
            <w:right w:val="none" w:sz="0" w:space="0" w:color="auto"/>
          </w:divBdr>
        </w:div>
        <w:div w:id="1800102870">
          <w:marLeft w:val="0"/>
          <w:marRight w:val="0"/>
          <w:marTop w:val="0"/>
          <w:marBottom w:val="0"/>
          <w:divBdr>
            <w:top w:val="none" w:sz="0" w:space="0" w:color="auto"/>
            <w:left w:val="none" w:sz="0" w:space="0" w:color="auto"/>
            <w:bottom w:val="none" w:sz="0" w:space="0" w:color="auto"/>
            <w:right w:val="none" w:sz="0" w:space="0" w:color="auto"/>
          </w:divBdr>
        </w:div>
        <w:div w:id="1804040763">
          <w:marLeft w:val="0"/>
          <w:marRight w:val="0"/>
          <w:marTop w:val="0"/>
          <w:marBottom w:val="0"/>
          <w:divBdr>
            <w:top w:val="none" w:sz="0" w:space="0" w:color="auto"/>
            <w:left w:val="none" w:sz="0" w:space="0" w:color="auto"/>
            <w:bottom w:val="none" w:sz="0" w:space="0" w:color="auto"/>
            <w:right w:val="none" w:sz="0" w:space="0" w:color="auto"/>
          </w:divBdr>
        </w:div>
        <w:div w:id="1804157463">
          <w:marLeft w:val="0"/>
          <w:marRight w:val="0"/>
          <w:marTop w:val="0"/>
          <w:marBottom w:val="0"/>
          <w:divBdr>
            <w:top w:val="none" w:sz="0" w:space="0" w:color="auto"/>
            <w:left w:val="none" w:sz="0" w:space="0" w:color="auto"/>
            <w:bottom w:val="none" w:sz="0" w:space="0" w:color="auto"/>
            <w:right w:val="none" w:sz="0" w:space="0" w:color="auto"/>
          </w:divBdr>
        </w:div>
        <w:div w:id="1804469390">
          <w:marLeft w:val="0"/>
          <w:marRight w:val="0"/>
          <w:marTop w:val="0"/>
          <w:marBottom w:val="0"/>
          <w:divBdr>
            <w:top w:val="none" w:sz="0" w:space="0" w:color="auto"/>
            <w:left w:val="none" w:sz="0" w:space="0" w:color="auto"/>
            <w:bottom w:val="none" w:sz="0" w:space="0" w:color="auto"/>
            <w:right w:val="none" w:sz="0" w:space="0" w:color="auto"/>
          </w:divBdr>
        </w:div>
        <w:div w:id="1808080911">
          <w:marLeft w:val="0"/>
          <w:marRight w:val="0"/>
          <w:marTop w:val="0"/>
          <w:marBottom w:val="0"/>
          <w:divBdr>
            <w:top w:val="none" w:sz="0" w:space="0" w:color="auto"/>
            <w:left w:val="none" w:sz="0" w:space="0" w:color="auto"/>
            <w:bottom w:val="none" w:sz="0" w:space="0" w:color="auto"/>
            <w:right w:val="none" w:sz="0" w:space="0" w:color="auto"/>
          </w:divBdr>
        </w:div>
        <w:div w:id="1808666422">
          <w:marLeft w:val="0"/>
          <w:marRight w:val="0"/>
          <w:marTop w:val="0"/>
          <w:marBottom w:val="0"/>
          <w:divBdr>
            <w:top w:val="none" w:sz="0" w:space="0" w:color="auto"/>
            <w:left w:val="none" w:sz="0" w:space="0" w:color="auto"/>
            <w:bottom w:val="none" w:sz="0" w:space="0" w:color="auto"/>
            <w:right w:val="none" w:sz="0" w:space="0" w:color="auto"/>
          </w:divBdr>
        </w:div>
        <w:div w:id="1818372334">
          <w:marLeft w:val="0"/>
          <w:marRight w:val="0"/>
          <w:marTop w:val="0"/>
          <w:marBottom w:val="0"/>
          <w:divBdr>
            <w:top w:val="none" w:sz="0" w:space="0" w:color="auto"/>
            <w:left w:val="none" w:sz="0" w:space="0" w:color="auto"/>
            <w:bottom w:val="none" w:sz="0" w:space="0" w:color="auto"/>
            <w:right w:val="none" w:sz="0" w:space="0" w:color="auto"/>
          </w:divBdr>
        </w:div>
        <w:div w:id="1830906924">
          <w:marLeft w:val="0"/>
          <w:marRight w:val="0"/>
          <w:marTop w:val="0"/>
          <w:marBottom w:val="0"/>
          <w:divBdr>
            <w:top w:val="none" w:sz="0" w:space="0" w:color="auto"/>
            <w:left w:val="none" w:sz="0" w:space="0" w:color="auto"/>
            <w:bottom w:val="none" w:sz="0" w:space="0" w:color="auto"/>
            <w:right w:val="none" w:sz="0" w:space="0" w:color="auto"/>
          </w:divBdr>
        </w:div>
        <w:div w:id="1834449468">
          <w:marLeft w:val="0"/>
          <w:marRight w:val="0"/>
          <w:marTop w:val="0"/>
          <w:marBottom w:val="0"/>
          <w:divBdr>
            <w:top w:val="none" w:sz="0" w:space="0" w:color="auto"/>
            <w:left w:val="none" w:sz="0" w:space="0" w:color="auto"/>
            <w:bottom w:val="none" w:sz="0" w:space="0" w:color="auto"/>
            <w:right w:val="none" w:sz="0" w:space="0" w:color="auto"/>
          </w:divBdr>
        </w:div>
        <w:div w:id="1835877247">
          <w:marLeft w:val="0"/>
          <w:marRight w:val="0"/>
          <w:marTop w:val="0"/>
          <w:marBottom w:val="0"/>
          <w:divBdr>
            <w:top w:val="none" w:sz="0" w:space="0" w:color="auto"/>
            <w:left w:val="none" w:sz="0" w:space="0" w:color="auto"/>
            <w:bottom w:val="none" w:sz="0" w:space="0" w:color="auto"/>
            <w:right w:val="none" w:sz="0" w:space="0" w:color="auto"/>
          </w:divBdr>
        </w:div>
        <w:div w:id="1839996482">
          <w:marLeft w:val="0"/>
          <w:marRight w:val="0"/>
          <w:marTop w:val="0"/>
          <w:marBottom w:val="0"/>
          <w:divBdr>
            <w:top w:val="none" w:sz="0" w:space="0" w:color="auto"/>
            <w:left w:val="none" w:sz="0" w:space="0" w:color="auto"/>
            <w:bottom w:val="none" w:sz="0" w:space="0" w:color="auto"/>
            <w:right w:val="none" w:sz="0" w:space="0" w:color="auto"/>
          </w:divBdr>
        </w:div>
        <w:div w:id="1850364722">
          <w:marLeft w:val="0"/>
          <w:marRight w:val="0"/>
          <w:marTop w:val="0"/>
          <w:marBottom w:val="0"/>
          <w:divBdr>
            <w:top w:val="none" w:sz="0" w:space="0" w:color="auto"/>
            <w:left w:val="none" w:sz="0" w:space="0" w:color="auto"/>
            <w:bottom w:val="none" w:sz="0" w:space="0" w:color="auto"/>
            <w:right w:val="none" w:sz="0" w:space="0" w:color="auto"/>
          </w:divBdr>
        </w:div>
        <w:div w:id="1856337581">
          <w:marLeft w:val="0"/>
          <w:marRight w:val="0"/>
          <w:marTop w:val="0"/>
          <w:marBottom w:val="0"/>
          <w:divBdr>
            <w:top w:val="none" w:sz="0" w:space="0" w:color="auto"/>
            <w:left w:val="none" w:sz="0" w:space="0" w:color="auto"/>
            <w:bottom w:val="none" w:sz="0" w:space="0" w:color="auto"/>
            <w:right w:val="none" w:sz="0" w:space="0" w:color="auto"/>
          </w:divBdr>
        </w:div>
        <w:div w:id="1870871027">
          <w:marLeft w:val="0"/>
          <w:marRight w:val="0"/>
          <w:marTop w:val="0"/>
          <w:marBottom w:val="0"/>
          <w:divBdr>
            <w:top w:val="none" w:sz="0" w:space="0" w:color="auto"/>
            <w:left w:val="none" w:sz="0" w:space="0" w:color="auto"/>
            <w:bottom w:val="none" w:sz="0" w:space="0" w:color="auto"/>
            <w:right w:val="none" w:sz="0" w:space="0" w:color="auto"/>
          </w:divBdr>
        </w:div>
        <w:div w:id="1875270412">
          <w:marLeft w:val="0"/>
          <w:marRight w:val="0"/>
          <w:marTop w:val="0"/>
          <w:marBottom w:val="0"/>
          <w:divBdr>
            <w:top w:val="none" w:sz="0" w:space="0" w:color="auto"/>
            <w:left w:val="none" w:sz="0" w:space="0" w:color="auto"/>
            <w:bottom w:val="none" w:sz="0" w:space="0" w:color="auto"/>
            <w:right w:val="none" w:sz="0" w:space="0" w:color="auto"/>
          </w:divBdr>
        </w:div>
        <w:div w:id="1879853330">
          <w:marLeft w:val="0"/>
          <w:marRight w:val="0"/>
          <w:marTop w:val="0"/>
          <w:marBottom w:val="0"/>
          <w:divBdr>
            <w:top w:val="none" w:sz="0" w:space="0" w:color="auto"/>
            <w:left w:val="none" w:sz="0" w:space="0" w:color="auto"/>
            <w:bottom w:val="none" w:sz="0" w:space="0" w:color="auto"/>
            <w:right w:val="none" w:sz="0" w:space="0" w:color="auto"/>
          </w:divBdr>
        </w:div>
        <w:div w:id="1882283774">
          <w:marLeft w:val="0"/>
          <w:marRight w:val="0"/>
          <w:marTop w:val="0"/>
          <w:marBottom w:val="0"/>
          <w:divBdr>
            <w:top w:val="none" w:sz="0" w:space="0" w:color="auto"/>
            <w:left w:val="none" w:sz="0" w:space="0" w:color="auto"/>
            <w:bottom w:val="none" w:sz="0" w:space="0" w:color="auto"/>
            <w:right w:val="none" w:sz="0" w:space="0" w:color="auto"/>
          </w:divBdr>
        </w:div>
        <w:div w:id="1885487256">
          <w:marLeft w:val="0"/>
          <w:marRight w:val="0"/>
          <w:marTop w:val="0"/>
          <w:marBottom w:val="0"/>
          <w:divBdr>
            <w:top w:val="none" w:sz="0" w:space="0" w:color="auto"/>
            <w:left w:val="none" w:sz="0" w:space="0" w:color="auto"/>
            <w:bottom w:val="none" w:sz="0" w:space="0" w:color="auto"/>
            <w:right w:val="none" w:sz="0" w:space="0" w:color="auto"/>
          </w:divBdr>
        </w:div>
        <w:div w:id="1890340071">
          <w:marLeft w:val="0"/>
          <w:marRight w:val="0"/>
          <w:marTop w:val="0"/>
          <w:marBottom w:val="0"/>
          <w:divBdr>
            <w:top w:val="none" w:sz="0" w:space="0" w:color="auto"/>
            <w:left w:val="none" w:sz="0" w:space="0" w:color="auto"/>
            <w:bottom w:val="none" w:sz="0" w:space="0" w:color="auto"/>
            <w:right w:val="none" w:sz="0" w:space="0" w:color="auto"/>
          </w:divBdr>
        </w:div>
        <w:div w:id="1890457714">
          <w:marLeft w:val="0"/>
          <w:marRight w:val="0"/>
          <w:marTop w:val="0"/>
          <w:marBottom w:val="0"/>
          <w:divBdr>
            <w:top w:val="none" w:sz="0" w:space="0" w:color="auto"/>
            <w:left w:val="none" w:sz="0" w:space="0" w:color="auto"/>
            <w:bottom w:val="none" w:sz="0" w:space="0" w:color="auto"/>
            <w:right w:val="none" w:sz="0" w:space="0" w:color="auto"/>
          </w:divBdr>
        </w:div>
        <w:div w:id="1892111654">
          <w:marLeft w:val="0"/>
          <w:marRight w:val="0"/>
          <w:marTop w:val="0"/>
          <w:marBottom w:val="0"/>
          <w:divBdr>
            <w:top w:val="none" w:sz="0" w:space="0" w:color="auto"/>
            <w:left w:val="none" w:sz="0" w:space="0" w:color="auto"/>
            <w:bottom w:val="none" w:sz="0" w:space="0" w:color="auto"/>
            <w:right w:val="none" w:sz="0" w:space="0" w:color="auto"/>
          </w:divBdr>
        </w:div>
        <w:div w:id="1893467687">
          <w:marLeft w:val="0"/>
          <w:marRight w:val="0"/>
          <w:marTop w:val="0"/>
          <w:marBottom w:val="0"/>
          <w:divBdr>
            <w:top w:val="none" w:sz="0" w:space="0" w:color="auto"/>
            <w:left w:val="none" w:sz="0" w:space="0" w:color="auto"/>
            <w:bottom w:val="none" w:sz="0" w:space="0" w:color="auto"/>
            <w:right w:val="none" w:sz="0" w:space="0" w:color="auto"/>
          </w:divBdr>
        </w:div>
        <w:div w:id="1901598299">
          <w:marLeft w:val="0"/>
          <w:marRight w:val="0"/>
          <w:marTop w:val="0"/>
          <w:marBottom w:val="0"/>
          <w:divBdr>
            <w:top w:val="none" w:sz="0" w:space="0" w:color="auto"/>
            <w:left w:val="none" w:sz="0" w:space="0" w:color="auto"/>
            <w:bottom w:val="none" w:sz="0" w:space="0" w:color="auto"/>
            <w:right w:val="none" w:sz="0" w:space="0" w:color="auto"/>
          </w:divBdr>
        </w:div>
        <w:div w:id="1903132578">
          <w:marLeft w:val="0"/>
          <w:marRight w:val="0"/>
          <w:marTop w:val="0"/>
          <w:marBottom w:val="0"/>
          <w:divBdr>
            <w:top w:val="none" w:sz="0" w:space="0" w:color="auto"/>
            <w:left w:val="none" w:sz="0" w:space="0" w:color="auto"/>
            <w:bottom w:val="none" w:sz="0" w:space="0" w:color="auto"/>
            <w:right w:val="none" w:sz="0" w:space="0" w:color="auto"/>
          </w:divBdr>
        </w:div>
        <w:div w:id="1904482561">
          <w:marLeft w:val="0"/>
          <w:marRight w:val="0"/>
          <w:marTop w:val="0"/>
          <w:marBottom w:val="0"/>
          <w:divBdr>
            <w:top w:val="none" w:sz="0" w:space="0" w:color="auto"/>
            <w:left w:val="none" w:sz="0" w:space="0" w:color="auto"/>
            <w:bottom w:val="none" w:sz="0" w:space="0" w:color="auto"/>
            <w:right w:val="none" w:sz="0" w:space="0" w:color="auto"/>
          </w:divBdr>
        </w:div>
        <w:div w:id="1913352401">
          <w:marLeft w:val="0"/>
          <w:marRight w:val="0"/>
          <w:marTop w:val="0"/>
          <w:marBottom w:val="0"/>
          <w:divBdr>
            <w:top w:val="none" w:sz="0" w:space="0" w:color="auto"/>
            <w:left w:val="none" w:sz="0" w:space="0" w:color="auto"/>
            <w:bottom w:val="none" w:sz="0" w:space="0" w:color="auto"/>
            <w:right w:val="none" w:sz="0" w:space="0" w:color="auto"/>
          </w:divBdr>
        </w:div>
        <w:div w:id="1915116621">
          <w:marLeft w:val="0"/>
          <w:marRight w:val="0"/>
          <w:marTop w:val="0"/>
          <w:marBottom w:val="0"/>
          <w:divBdr>
            <w:top w:val="none" w:sz="0" w:space="0" w:color="auto"/>
            <w:left w:val="none" w:sz="0" w:space="0" w:color="auto"/>
            <w:bottom w:val="none" w:sz="0" w:space="0" w:color="auto"/>
            <w:right w:val="none" w:sz="0" w:space="0" w:color="auto"/>
          </w:divBdr>
        </w:div>
        <w:div w:id="1915622370">
          <w:marLeft w:val="0"/>
          <w:marRight w:val="0"/>
          <w:marTop w:val="0"/>
          <w:marBottom w:val="0"/>
          <w:divBdr>
            <w:top w:val="none" w:sz="0" w:space="0" w:color="auto"/>
            <w:left w:val="none" w:sz="0" w:space="0" w:color="auto"/>
            <w:bottom w:val="none" w:sz="0" w:space="0" w:color="auto"/>
            <w:right w:val="none" w:sz="0" w:space="0" w:color="auto"/>
          </w:divBdr>
        </w:div>
        <w:div w:id="1916167151">
          <w:marLeft w:val="0"/>
          <w:marRight w:val="0"/>
          <w:marTop w:val="0"/>
          <w:marBottom w:val="0"/>
          <w:divBdr>
            <w:top w:val="none" w:sz="0" w:space="0" w:color="auto"/>
            <w:left w:val="none" w:sz="0" w:space="0" w:color="auto"/>
            <w:bottom w:val="none" w:sz="0" w:space="0" w:color="auto"/>
            <w:right w:val="none" w:sz="0" w:space="0" w:color="auto"/>
          </w:divBdr>
        </w:div>
        <w:div w:id="1922331040">
          <w:marLeft w:val="0"/>
          <w:marRight w:val="0"/>
          <w:marTop w:val="0"/>
          <w:marBottom w:val="0"/>
          <w:divBdr>
            <w:top w:val="none" w:sz="0" w:space="0" w:color="auto"/>
            <w:left w:val="none" w:sz="0" w:space="0" w:color="auto"/>
            <w:bottom w:val="none" w:sz="0" w:space="0" w:color="auto"/>
            <w:right w:val="none" w:sz="0" w:space="0" w:color="auto"/>
          </w:divBdr>
        </w:div>
        <w:div w:id="1923565872">
          <w:marLeft w:val="0"/>
          <w:marRight w:val="0"/>
          <w:marTop w:val="0"/>
          <w:marBottom w:val="0"/>
          <w:divBdr>
            <w:top w:val="none" w:sz="0" w:space="0" w:color="auto"/>
            <w:left w:val="none" w:sz="0" w:space="0" w:color="auto"/>
            <w:bottom w:val="none" w:sz="0" w:space="0" w:color="auto"/>
            <w:right w:val="none" w:sz="0" w:space="0" w:color="auto"/>
          </w:divBdr>
        </w:div>
        <w:div w:id="1928420793">
          <w:marLeft w:val="0"/>
          <w:marRight w:val="0"/>
          <w:marTop w:val="0"/>
          <w:marBottom w:val="0"/>
          <w:divBdr>
            <w:top w:val="none" w:sz="0" w:space="0" w:color="auto"/>
            <w:left w:val="none" w:sz="0" w:space="0" w:color="auto"/>
            <w:bottom w:val="none" w:sz="0" w:space="0" w:color="auto"/>
            <w:right w:val="none" w:sz="0" w:space="0" w:color="auto"/>
          </w:divBdr>
        </w:div>
        <w:div w:id="1928996765">
          <w:marLeft w:val="0"/>
          <w:marRight w:val="0"/>
          <w:marTop w:val="0"/>
          <w:marBottom w:val="0"/>
          <w:divBdr>
            <w:top w:val="none" w:sz="0" w:space="0" w:color="auto"/>
            <w:left w:val="none" w:sz="0" w:space="0" w:color="auto"/>
            <w:bottom w:val="none" w:sz="0" w:space="0" w:color="auto"/>
            <w:right w:val="none" w:sz="0" w:space="0" w:color="auto"/>
          </w:divBdr>
        </w:div>
        <w:div w:id="1930656502">
          <w:marLeft w:val="0"/>
          <w:marRight w:val="0"/>
          <w:marTop w:val="0"/>
          <w:marBottom w:val="0"/>
          <w:divBdr>
            <w:top w:val="none" w:sz="0" w:space="0" w:color="auto"/>
            <w:left w:val="none" w:sz="0" w:space="0" w:color="auto"/>
            <w:bottom w:val="none" w:sz="0" w:space="0" w:color="auto"/>
            <w:right w:val="none" w:sz="0" w:space="0" w:color="auto"/>
          </w:divBdr>
        </w:div>
        <w:div w:id="1932423456">
          <w:marLeft w:val="0"/>
          <w:marRight w:val="0"/>
          <w:marTop w:val="0"/>
          <w:marBottom w:val="0"/>
          <w:divBdr>
            <w:top w:val="none" w:sz="0" w:space="0" w:color="auto"/>
            <w:left w:val="none" w:sz="0" w:space="0" w:color="auto"/>
            <w:bottom w:val="none" w:sz="0" w:space="0" w:color="auto"/>
            <w:right w:val="none" w:sz="0" w:space="0" w:color="auto"/>
          </w:divBdr>
        </w:div>
        <w:div w:id="1935165528">
          <w:marLeft w:val="0"/>
          <w:marRight w:val="0"/>
          <w:marTop w:val="0"/>
          <w:marBottom w:val="0"/>
          <w:divBdr>
            <w:top w:val="none" w:sz="0" w:space="0" w:color="auto"/>
            <w:left w:val="none" w:sz="0" w:space="0" w:color="auto"/>
            <w:bottom w:val="none" w:sz="0" w:space="0" w:color="auto"/>
            <w:right w:val="none" w:sz="0" w:space="0" w:color="auto"/>
          </w:divBdr>
        </w:div>
        <w:div w:id="1939485930">
          <w:marLeft w:val="0"/>
          <w:marRight w:val="0"/>
          <w:marTop w:val="0"/>
          <w:marBottom w:val="0"/>
          <w:divBdr>
            <w:top w:val="none" w:sz="0" w:space="0" w:color="auto"/>
            <w:left w:val="none" w:sz="0" w:space="0" w:color="auto"/>
            <w:bottom w:val="none" w:sz="0" w:space="0" w:color="auto"/>
            <w:right w:val="none" w:sz="0" w:space="0" w:color="auto"/>
          </w:divBdr>
        </w:div>
        <w:div w:id="1946032615">
          <w:marLeft w:val="0"/>
          <w:marRight w:val="0"/>
          <w:marTop w:val="0"/>
          <w:marBottom w:val="0"/>
          <w:divBdr>
            <w:top w:val="none" w:sz="0" w:space="0" w:color="auto"/>
            <w:left w:val="none" w:sz="0" w:space="0" w:color="auto"/>
            <w:bottom w:val="none" w:sz="0" w:space="0" w:color="auto"/>
            <w:right w:val="none" w:sz="0" w:space="0" w:color="auto"/>
          </w:divBdr>
        </w:div>
        <w:div w:id="1946424342">
          <w:marLeft w:val="0"/>
          <w:marRight w:val="0"/>
          <w:marTop w:val="0"/>
          <w:marBottom w:val="0"/>
          <w:divBdr>
            <w:top w:val="none" w:sz="0" w:space="0" w:color="auto"/>
            <w:left w:val="none" w:sz="0" w:space="0" w:color="auto"/>
            <w:bottom w:val="none" w:sz="0" w:space="0" w:color="auto"/>
            <w:right w:val="none" w:sz="0" w:space="0" w:color="auto"/>
          </w:divBdr>
        </w:div>
        <w:div w:id="1950697526">
          <w:marLeft w:val="0"/>
          <w:marRight w:val="0"/>
          <w:marTop w:val="0"/>
          <w:marBottom w:val="0"/>
          <w:divBdr>
            <w:top w:val="none" w:sz="0" w:space="0" w:color="auto"/>
            <w:left w:val="none" w:sz="0" w:space="0" w:color="auto"/>
            <w:bottom w:val="none" w:sz="0" w:space="0" w:color="auto"/>
            <w:right w:val="none" w:sz="0" w:space="0" w:color="auto"/>
          </w:divBdr>
        </w:div>
        <w:div w:id="1956213130">
          <w:marLeft w:val="0"/>
          <w:marRight w:val="0"/>
          <w:marTop w:val="0"/>
          <w:marBottom w:val="0"/>
          <w:divBdr>
            <w:top w:val="none" w:sz="0" w:space="0" w:color="auto"/>
            <w:left w:val="none" w:sz="0" w:space="0" w:color="auto"/>
            <w:bottom w:val="none" w:sz="0" w:space="0" w:color="auto"/>
            <w:right w:val="none" w:sz="0" w:space="0" w:color="auto"/>
          </w:divBdr>
        </w:div>
        <w:div w:id="1960795559">
          <w:marLeft w:val="0"/>
          <w:marRight w:val="0"/>
          <w:marTop w:val="0"/>
          <w:marBottom w:val="0"/>
          <w:divBdr>
            <w:top w:val="none" w:sz="0" w:space="0" w:color="auto"/>
            <w:left w:val="none" w:sz="0" w:space="0" w:color="auto"/>
            <w:bottom w:val="none" w:sz="0" w:space="0" w:color="auto"/>
            <w:right w:val="none" w:sz="0" w:space="0" w:color="auto"/>
          </w:divBdr>
        </w:div>
        <w:div w:id="1965455255">
          <w:marLeft w:val="0"/>
          <w:marRight w:val="0"/>
          <w:marTop w:val="0"/>
          <w:marBottom w:val="0"/>
          <w:divBdr>
            <w:top w:val="none" w:sz="0" w:space="0" w:color="auto"/>
            <w:left w:val="none" w:sz="0" w:space="0" w:color="auto"/>
            <w:bottom w:val="none" w:sz="0" w:space="0" w:color="auto"/>
            <w:right w:val="none" w:sz="0" w:space="0" w:color="auto"/>
          </w:divBdr>
        </w:div>
        <w:div w:id="1967464154">
          <w:marLeft w:val="0"/>
          <w:marRight w:val="0"/>
          <w:marTop w:val="0"/>
          <w:marBottom w:val="0"/>
          <w:divBdr>
            <w:top w:val="none" w:sz="0" w:space="0" w:color="auto"/>
            <w:left w:val="none" w:sz="0" w:space="0" w:color="auto"/>
            <w:bottom w:val="none" w:sz="0" w:space="0" w:color="auto"/>
            <w:right w:val="none" w:sz="0" w:space="0" w:color="auto"/>
          </w:divBdr>
        </w:div>
        <w:div w:id="1971127154">
          <w:marLeft w:val="0"/>
          <w:marRight w:val="0"/>
          <w:marTop w:val="0"/>
          <w:marBottom w:val="0"/>
          <w:divBdr>
            <w:top w:val="none" w:sz="0" w:space="0" w:color="auto"/>
            <w:left w:val="none" w:sz="0" w:space="0" w:color="auto"/>
            <w:bottom w:val="none" w:sz="0" w:space="0" w:color="auto"/>
            <w:right w:val="none" w:sz="0" w:space="0" w:color="auto"/>
          </w:divBdr>
        </w:div>
        <w:div w:id="1982341964">
          <w:marLeft w:val="0"/>
          <w:marRight w:val="0"/>
          <w:marTop w:val="0"/>
          <w:marBottom w:val="0"/>
          <w:divBdr>
            <w:top w:val="none" w:sz="0" w:space="0" w:color="auto"/>
            <w:left w:val="none" w:sz="0" w:space="0" w:color="auto"/>
            <w:bottom w:val="none" w:sz="0" w:space="0" w:color="auto"/>
            <w:right w:val="none" w:sz="0" w:space="0" w:color="auto"/>
          </w:divBdr>
        </w:div>
        <w:div w:id="1984768927">
          <w:marLeft w:val="0"/>
          <w:marRight w:val="0"/>
          <w:marTop w:val="0"/>
          <w:marBottom w:val="0"/>
          <w:divBdr>
            <w:top w:val="none" w:sz="0" w:space="0" w:color="auto"/>
            <w:left w:val="none" w:sz="0" w:space="0" w:color="auto"/>
            <w:bottom w:val="none" w:sz="0" w:space="0" w:color="auto"/>
            <w:right w:val="none" w:sz="0" w:space="0" w:color="auto"/>
          </w:divBdr>
        </w:div>
        <w:div w:id="1985549262">
          <w:marLeft w:val="0"/>
          <w:marRight w:val="0"/>
          <w:marTop w:val="0"/>
          <w:marBottom w:val="0"/>
          <w:divBdr>
            <w:top w:val="none" w:sz="0" w:space="0" w:color="auto"/>
            <w:left w:val="none" w:sz="0" w:space="0" w:color="auto"/>
            <w:bottom w:val="none" w:sz="0" w:space="0" w:color="auto"/>
            <w:right w:val="none" w:sz="0" w:space="0" w:color="auto"/>
          </w:divBdr>
        </w:div>
        <w:div w:id="1989241702">
          <w:marLeft w:val="0"/>
          <w:marRight w:val="0"/>
          <w:marTop w:val="0"/>
          <w:marBottom w:val="0"/>
          <w:divBdr>
            <w:top w:val="none" w:sz="0" w:space="0" w:color="auto"/>
            <w:left w:val="none" w:sz="0" w:space="0" w:color="auto"/>
            <w:bottom w:val="none" w:sz="0" w:space="0" w:color="auto"/>
            <w:right w:val="none" w:sz="0" w:space="0" w:color="auto"/>
          </w:divBdr>
        </w:div>
        <w:div w:id="1990815929">
          <w:marLeft w:val="0"/>
          <w:marRight w:val="0"/>
          <w:marTop w:val="0"/>
          <w:marBottom w:val="0"/>
          <w:divBdr>
            <w:top w:val="none" w:sz="0" w:space="0" w:color="auto"/>
            <w:left w:val="none" w:sz="0" w:space="0" w:color="auto"/>
            <w:bottom w:val="none" w:sz="0" w:space="0" w:color="auto"/>
            <w:right w:val="none" w:sz="0" w:space="0" w:color="auto"/>
          </w:divBdr>
        </w:div>
        <w:div w:id="2015065782">
          <w:marLeft w:val="0"/>
          <w:marRight w:val="0"/>
          <w:marTop w:val="0"/>
          <w:marBottom w:val="0"/>
          <w:divBdr>
            <w:top w:val="none" w:sz="0" w:space="0" w:color="auto"/>
            <w:left w:val="none" w:sz="0" w:space="0" w:color="auto"/>
            <w:bottom w:val="none" w:sz="0" w:space="0" w:color="auto"/>
            <w:right w:val="none" w:sz="0" w:space="0" w:color="auto"/>
          </w:divBdr>
        </w:div>
        <w:div w:id="2020349656">
          <w:marLeft w:val="0"/>
          <w:marRight w:val="0"/>
          <w:marTop w:val="0"/>
          <w:marBottom w:val="0"/>
          <w:divBdr>
            <w:top w:val="none" w:sz="0" w:space="0" w:color="auto"/>
            <w:left w:val="none" w:sz="0" w:space="0" w:color="auto"/>
            <w:bottom w:val="none" w:sz="0" w:space="0" w:color="auto"/>
            <w:right w:val="none" w:sz="0" w:space="0" w:color="auto"/>
          </w:divBdr>
        </w:div>
        <w:div w:id="2020503417">
          <w:marLeft w:val="0"/>
          <w:marRight w:val="0"/>
          <w:marTop w:val="0"/>
          <w:marBottom w:val="0"/>
          <w:divBdr>
            <w:top w:val="none" w:sz="0" w:space="0" w:color="auto"/>
            <w:left w:val="none" w:sz="0" w:space="0" w:color="auto"/>
            <w:bottom w:val="none" w:sz="0" w:space="0" w:color="auto"/>
            <w:right w:val="none" w:sz="0" w:space="0" w:color="auto"/>
          </w:divBdr>
        </w:div>
        <w:div w:id="2022122505">
          <w:marLeft w:val="0"/>
          <w:marRight w:val="0"/>
          <w:marTop w:val="0"/>
          <w:marBottom w:val="0"/>
          <w:divBdr>
            <w:top w:val="none" w:sz="0" w:space="0" w:color="auto"/>
            <w:left w:val="none" w:sz="0" w:space="0" w:color="auto"/>
            <w:bottom w:val="none" w:sz="0" w:space="0" w:color="auto"/>
            <w:right w:val="none" w:sz="0" w:space="0" w:color="auto"/>
          </w:divBdr>
        </w:div>
        <w:div w:id="2028406642">
          <w:marLeft w:val="0"/>
          <w:marRight w:val="0"/>
          <w:marTop w:val="0"/>
          <w:marBottom w:val="0"/>
          <w:divBdr>
            <w:top w:val="none" w:sz="0" w:space="0" w:color="auto"/>
            <w:left w:val="none" w:sz="0" w:space="0" w:color="auto"/>
            <w:bottom w:val="none" w:sz="0" w:space="0" w:color="auto"/>
            <w:right w:val="none" w:sz="0" w:space="0" w:color="auto"/>
          </w:divBdr>
        </w:div>
        <w:div w:id="2031639187">
          <w:marLeft w:val="0"/>
          <w:marRight w:val="0"/>
          <w:marTop w:val="0"/>
          <w:marBottom w:val="0"/>
          <w:divBdr>
            <w:top w:val="none" w:sz="0" w:space="0" w:color="auto"/>
            <w:left w:val="none" w:sz="0" w:space="0" w:color="auto"/>
            <w:bottom w:val="none" w:sz="0" w:space="0" w:color="auto"/>
            <w:right w:val="none" w:sz="0" w:space="0" w:color="auto"/>
          </w:divBdr>
        </w:div>
        <w:div w:id="2043747542">
          <w:marLeft w:val="0"/>
          <w:marRight w:val="0"/>
          <w:marTop w:val="0"/>
          <w:marBottom w:val="0"/>
          <w:divBdr>
            <w:top w:val="none" w:sz="0" w:space="0" w:color="auto"/>
            <w:left w:val="none" w:sz="0" w:space="0" w:color="auto"/>
            <w:bottom w:val="none" w:sz="0" w:space="0" w:color="auto"/>
            <w:right w:val="none" w:sz="0" w:space="0" w:color="auto"/>
          </w:divBdr>
        </w:div>
        <w:div w:id="2044789036">
          <w:marLeft w:val="0"/>
          <w:marRight w:val="0"/>
          <w:marTop w:val="0"/>
          <w:marBottom w:val="0"/>
          <w:divBdr>
            <w:top w:val="none" w:sz="0" w:space="0" w:color="auto"/>
            <w:left w:val="none" w:sz="0" w:space="0" w:color="auto"/>
            <w:bottom w:val="none" w:sz="0" w:space="0" w:color="auto"/>
            <w:right w:val="none" w:sz="0" w:space="0" w:color="auto"/>
          </w:divBdr>
        </w:div>
        <w:div w:id="2044986026">
          <w:marLeft w:val="0"/>
          <w:marRight w:val="0"/>
          <w:marTop w:val="0"/>
          <w:marBottom w:val="0"/>
          <w:divBdr>
            <w:top w:val="none" w:sz="0" w:space="0" w:color="auto"/>
            <w:left w:val="none" w:sz="0" w:space="0" w:color="auto"/>
            <w:bottom w:val="none" w:sz="0" w:space="0" w:color="auto"/>
            <w:right w:val="none" w:sz="0" w:space="0" w:color="auto"/>
          </w:divBdr>
        </w:div>
        <w:div w:id="2050717861">
          <w:marLeft w:val="0"/>
          <w:marRight w:val="0"/>
          <w:marTop w:val="0"/>
          <w:marBottom w:val="0"/>
          <w:divBdr>
            <w:top w:val="none" w:sz="0" w:space="0" w:color="auto"/>
            <w:left w:val="none" w:sz="0" w:space="0" w:color="auto"/>
            <w:bottom w:val="none" w:sz="0" w:space="0" w:color="auto"/>
            <w:right w:val="none" w:sz="0" w:space="0" w:color="auto"/>
          </w:divBdr>
        </w:div>
        <w:div w:id="2055498797">
          <w:marLeft w:val="0"/>
          <w:marRight w:val="0"/>
          <w:marTop w:val="0"/>
          <w:marBottom w:val="0"/>
          <w:divBdr>
            <w:top w:val="none" w:sz="0" w:space="0" w:color="auto"/>
            <w:left w:val="none" w:sz="0" w:space="0" w:color="auto"/>
            <w:bottom w:val="none" w:sz="0" w:space="0" w:color="auto"/>
            <w:right w:val="none" w:sz="0" w:space="0" w:color="auto"/>
          </w:divBdr>
        </w:div>
        <w:div w:id="2057120082">
          <w:marLeft w:val="0"/>
          <w:marRight w:val="0"/>
          <w:marTop w:val="0"/>
          <w:marBottom w:val="0"/>
          <w:divBdr>
            <w:top w:val="none" w:sz="0" w:space="0" w:color="auto"/>
            <w:left w:val="none" w:sz="0" w:space="0" w:color="auto"/>
            <w:bottom w:val="none" w:sz="0" w:space="0" w:color="auto"/>
            <w:right w:val="none" w:sz="0" w:space="0" w:color="auto"/>
          </w:divBdr>
        </w:div>
        <w:div w:id="2060014461">
          <w:marLeft w:val="0"/>
          <w:marRight w:val="0"/>
          <w:marTop w:val="0"/>
          <w:marBottom w:val="0"/>
          <w:divBdr>
            <w:top w:val="none" w:sz="0" w:space="0" w:color="auto"/>
            <w:left w:val="none" w:sz="0" w:space="0" w:color="auto"/>
            <w:bottom w:val="none" w:sz="0" w:space="0" w:color="auto"/>
            <w:right w:val="none" w:sz="0" w:space="0" w:color="auto"/>
          </w:divBdr>
        </w:div>
        <w:div w:id="2064988696">
          <w:marLeft w:val="0"/>
          <w:marRight w:val="0"/>
          <w:marTop w:val="0"/>
          <w:marBottom w:val="0"/>
          <w:divBdr>
            <w:top w:val="none" w:sz="0" w:space="0" w:color="auto"/>
            <w:left w:val="none" w:sz="0" w:space="0" w:color="auto"/>
            <w:bottom w:val="none" w:sz="0" w:space="0" w:color="auto"/>
            <w:right w:val="none" w:sz="0" w:space="0" w:color="auto"/>
          </w:divBdr>
        </w:div>
        <w:div w:id="2073847177">
          <w:marLeft w:val="0"/>
          <w:marRight w:val="0"/>
          <w:marTop w:val="0"/>
          <w:marBottom w:val="0"/>
          <w:divBdr>
            <w:top w:val="none" w:sz="0" w:space="0" w:color="auto"/>
            <w:left w:val="none" w:sz="0" w:space="0" w:color="auto"/>
            <w:bottom w:val="none" w:sz="0" w:space="0" w:color="auto"/>
            <w:right w:val="none" w:sz="0" w:space="0" w:color="auto"/>
          </w:divBdr>
        </w:div>
        <w:div w:id="2076315631">
          <w:marLeft w:val="0"/>
          <w:marRight w:val="0"/>
          <w:marTop w:val="0"/>
          <w:marBottom w:val="0"/>
          <w:divBdr>
            <w:top w:val="none" w:sz="0" w:space="0" w:color="auto"/>
            <w:left w:val="none" w:sz="0" w:space="0" w:color="auto"/>
            <w:bottom w:val="none" w:sz="0" w:space="0" w:color="auto"/>
            <w:right w:val="none" w:sz="0" w:space="0" w:color="auto"/>
          </w:divBdr>
        </w:div>
        <w:div w:id="2081251005">
          <w:marLeft w:val="0"/>
          <w:marRight w:val="0"/>
          <w:marTop w:val="0"/>
          <w:marBottom w:val="0"/>
          <w:divBdr>
            <w:top w:val="none" w:sz="0" w:space="0" w:color="auto"/>
            <w:left w:val="none" w:sz="0" w:space="0" w:color="auto"/>
            <w:bottom w:val="none" w:sz="0" w:space="0" w:color="auto"/>
            <w:right w:val="none" w:sz="0" w:space="0" w:color="auto"/>
          </w:divBdr>
        </w:div>
        <w:div w:id="2084637294">
          <w:marLeft w:val="0"/>
          <w:marRight w:val="0"/>
          <w:marTop w:val="0"/>
          <w:marBottom w:val="0"/>
          <w:divBdr>
            <w:top w:val="none" w:sz="0" w:space="0" w:color="auto"/>
            <w:left w:val="none" w:sz="0" w:space="0" w:color="auto"/>
            <w:bottom w:val="none" w:sz="0" w:space="0" w:color="auto"/>
            <w:right w:val="none" w:sz="0" w:space="0" w:color="auto"/>
          </w:divBdr>
        </w:div>
        <w:div w:id="2087874594">
          <w:marLeft w:val="0"/>
          <w:marRight w:val="0"/>
          <w:marTop w:val="0"/>
          <w:marBottom w:val="0"/>
          <w:divBdr>
            <w:top w:val="none" w:sz="0" w:space="0" w:color="auto"/>
            <w:left w:val="none" w:sz="0" w:space="0" w:color="auto"/>
            <w:bottom w:val="none" w:sz="0" w:space="0" w:color="auto"/>
            <w:right w:val="none" w:sz="0" w:space="0" w:color="auto"/>
          </w:divBdr>
        </w:div>
        <w:div w:id="2092001800">
          <w:marLeft w:val="0"/>
          <w:marRight w:val="0"/>
          <w:marTop w:val="0"/>
          <w:marBottom w:val="0"/>
          <w:divBdr>
            <w:top w:val="none" w:sz="0" w:space="0" w:color="auto"/>
            <w:left w:val="none" w:sz="0" w:space="0" w:color="auto"/>
            <w:bottom w:val="none" w:sz="0" w:space="0" w:color="auto"/>
            <w:right w:val="none" w:sz="0" w:space="0" w:color="auto"/>
          </w:divBdr>
        </w:div>
        <w:div w:id="2094735016">
          <w:marLeft w:val="0"/>
          <w:marRight w:val="0"/>
          <w:marTop w:val="0"/>
          <w:marBottom w:val="0"/>
          <w:divBdr>
            <w:top w:val="none" w:sz="0" w:space="0" w:color="auto"/>
            <w:left w:val="none" w:sz="0" w:space="0" w:color="auto"/>
            <w:bottom w:val="none" w:sz="0" w:space="0" w:color="auto"/>
            <w:right w:val="none" w:sz="0" w:space="0" w:color="auto"/>
          </w:divBdr>
        </w:div>
        <w:div w:id="2094811069">
          <w:marLeft w:val="0"/>
          <w:marRight w:val="0"/>
          <w:marTop w:val="0"/>
          <w:marBottom w:val="0"/>
          <w:divBdr>
            <w:top w:val="none" w:sz="0" w:space="0" w:color="auto"/>
            <w:left w:val="none" w:sz="0" w:space="0" w:color="auto"/>
            <w:bottom w:val="none" w:sz="0" w:space="0" w:color="auto"/>
            <w:right w:val="none" w:sz="0" w:space="0" w:color="auto"/>
          </w:divBdr>
        </w:div>
        <w:div w:id="2101677599">
          <w:marLeft w:val="0"/>
          <w:marRight w:val="0"/>
          <w:marTop w:val="0"/>
          <w:marBottom w:val="0"/>
          <w:divBdr>
            <w:top w:val="none" w:sz="0" w:space="0" w:color="auto"/>
            <w:left w:val="none" w:sz="0" w:space="0" w:color="auto"/>
            <w:bottom w:val="none" w:sz="0" w:space="0" w:color="auto"/>
            <w:right w:val="none" w:sz="0" w:space="0" w:color="auto"/>
          </w:divBdr>
        </w:div>
        <w:div w:id="2106026936">
          <w:marLeft w:val="0"/>
          <w:marRight w:val="0"/>
          <w:marTop w:val="0"/>
          <w:marBottom w:val="0"/>
          <w:divBdr>
            <w:top w:val="none" w:sz="0" w:space="0" w:color="auto"/>
            <w:left w:val="none" w:sz="0" w:space="0" w:color="auto"/>
            <w:bottom w:val="none" w:sz="0" w:space="0" w:color="auto"/>
            <w:right w:val="none" w:sz="0" w:space="0" w:color="auto"/>
          </w:divBdr>
        </w:div>
        <w:div w:id="2107144618">
          <w:marLeft w:val="0"/>
          <w:marRight w:val="0"/>
          <w:marTop w:val="0"/>
          <w:marBottom w:val="0"/>
          <w:divBdr>
            <w:top w:val="none" w:sz="0" w:space="0" w:color="auto"/>
            <w:left w:val="none" w:sz="0" w:space="0" w:color="auto"/>
            <w:bottom w:val="none" w:sz="0" w:space="0" w:color="auto"/>
            <w:right w:val="none" w:sz="0" w:space="0" w:color="auto"/>
          </w:divBdr>
        </w:div>
        <w:div w:id="2107531822">
          <w:marLeft w:val="0"/>
          <w:marRight w:val="0"/>
          <w:marTop w:val="0"/>
          <w:marBottom w:val="0"/>
          <w:divBdr>
            <w:top w:val="none" w:sz="0" w:space="0" w:color="auto"/>
            <w:left w:val="none" w:sz="0" w:space="0" w:color="auto"/>
            <w:bottom w:val="none" w:sz="0" w:space="0" w:color="auto"/>
            <w:right w:val="none" w:sz="0" w:space="0" w:color="auto"/>
          </w:divBdr>
        </w:div>
        <w:div w:id="2109545581">
          <w:marLeft w:val="0"/>
          <w:marRight w:val="0"/>
          <w:marTop w:val="0"/>
          <w:marBottom w:val="0"/>
          <w:divBdr>
            <w:top w:val="none" w:sz="0" w:space="0" w:color="auto"/>
            <w:left w:val="none" w:sz="0" w:space="0" w:color="auto"/>
            <w:bottom w:val="none" w:sz="0" w:space="0" w:color="auto"/>
            <w:right w:val="none" w:sz="0" w:space="0" w:color="auto"/>
          </w:divBdr>
        </w:div>
        <w:div w:id="2112236303">
          <w:marLeft w:val="0"/>
          <w:marRight w:val="0"/>
          <w:marTop w:val="0"/>
          <w:marBottom w:val="0"/>
          <w:divBdr>
            <w:top w:val="none" w:sz="0" w:space="0" w:color="auto"/>
            <w:left w:val="none" w:sz="0" w:space="0" w:color="auto"/>
            <w:bottom w:val="none" w:sz="0" w:space="0" w:color="auto"/>
            <w:right w:val="none" w:sz="0" w:space="0" w:color="auto"/>
          </w:divBdr>
        </w:div>
        <w:div w:id="2118523386">
          <w:marLeft w:val="0"/>
          <w:marRight w:val="0"/>
          <w:marTop w:val="0"/>
          <w:marBottom w:val="0"/>
          <w:divBdr>
            <w:top w:val="none" w:sz="0" w:space="0" w:color="auto"/>
            <w:left w:val="none" w:sz="0" w:space="0" w:color="auto"/>
            <w:bottom w:val="none" w:sz="0" w:space="0" w:color="auto"/>
            <w:right w:val="none" w:sz="0" w:space="0" w:color="auto"/>
          </w:divBdr>
        </w:div>
        <w:div w:id="2118862665">
          <w:marLeft w:val="0"/>
          <w:marRight w:val="0"/>
          <w:marTop w:val="0"/>
          <w:marBottom w:val="0"/>
          <w:divBdr>
            <w:top w:val="none" w:sz="0" w:space="0" w:color="auto"/>
            <w:left w:val="none" w:sz="0" w:space="0" w:color="auto"/>
            <w:bottom w:val="none" w:sz="0" w:space="0" w:color="auto"/>
            <w:right w:val="none" w:sz="0" w:space="0" w:color="auto"/>
          </w:divBdr>
        </w:div>
        <w:div w:id="2122214030">
          <w:marLeft w:val="0"/>
          <w:marRight w:val="0"/>
          <w:marTop w:val="0"/>
          <w:marBottom w:val="0"/>
          <w:divBdr>
            <w:top w:val="none" w:sz="0" w:space="0" w:color="auto"/>
            <w:left w:val="none" w:sz="0" w:space="0" w:color="auto"/>
            <w:bottom w:val="none" w:sz="0" w:space="0" w:color="auto"/>
            <w:right w:val="none" w:sz="0" w:space="0" w:color="auto"/>
          </w:divBdr>
        </w:div>
        <w:div w:id="2123840469">
          <w:marLeft w:val="0"/>
          <w:marRight w:val="0"/>
          <w:marTop w:val="0"/>
          <w:marBottom w:val="0"/>
          <w:divBdr>
            <w:top w:val="none" w:sz="0" w:space="0" w:color="auto"/>
            <w:left w:val="none" w:sz="0" w:space="0" w:color="auto"/>
            <w:bottom w:val="none" w:sz="0" w:space="0" w:color="auto"/>
            <w:right w:val="none" w:sz="0" w:space="0" w:color="auto"/>
          </w:divBdr>
        </w:div>
        <w:div w:id="2125808981">
          <w:marLeft w:val="0"/>
          <w:marRight w:val="0"/>
          <w:marTop w:val="0"/>
          <w:marBottom w:val="0"/>
          <w:divBdr>
            <w:top w:val="none" w:sz="0" w:space="0" w:color="auto"/>
            <w:left w:val="none" w:sz="0" w:space="0" w:color="auto"/>
            <w:bottom w:val="none" w:sz="0" w:space="0" w:color="auto"/>
            <w:right w:val="none" w:sz="0" w:space="0" w:color="auto"/>
          </w:divBdr>
        </w:div>
        <w:div w:id="2126458734">
          <w:marLeft w:val="0"/>
          <w:marRight w:val="0"/>
          <w:marTop w:val="0"/>
          <w:marBottom w:val="0"/>
          <w:divBdr>
            <w:top w:val="none" w:sz="0" w:space="0" w:color="auto"/>
            <w:left w:val="none" w:sz="0" w:space="0" w:color="auto"/>
            <w:bottom w:val="none" w:sz="0" w:space="0" w:color="auto"/>
            <w:right w:val="none" w:sz="0" w:space="0" w:color="auto"/>
          </w:divBdr>
        </w:div>
        <w:div w:id="2127312618">
          <w:marLeft w:val="0"/>
          <w:marRight w:val="0"/>
          <w:marTop w:val="0"/>
          <w:marBottom w:val="0"/>
          <w:divBdr>
            <w:top w:val="none" w:sz="0" w:space="0" w:color="auto"/>
            <w:left w:val="none" w:sz="0" w:space="0" w:color="auto"/>
            <w:bottom w:val="none" w:sz="0" w:space="0" w:color="auto"/>
            <w:right w:val="none" w:sz="0" w:space="0" w:color="auto"/>
          </w:divBdr>
        </w:div>
        <w:div w:id="2133665437">
          <w:marLeft w:val="0"/>
          <w:marRight w:val="0"/>
          <w:marTop w:val="0"/>
          <w:marBottom w:val="0"/>
          <w:divBdr>
            <w:top w:val="none" w:sz="0" w:space="0" w:color="auto"/>
            <w:left w:val="none" w:sz="0" w:space="0" w:color="auto"/>
            <w:bottom w:val="none" w:sz="0" w:space="0" w:color="auto"/>
            <w:right w:val="none" w:sz="0" w:space="0" w:color="auto"/>
          </w:divBdr>
        </w:div>
        <w:div w:id="2135783147">
          <w:marLeft w:val="0"/>
          <w:marRight w:val="0"/>
          <w:marTop w:val="0"/>
          <w:marBottom w:val="0"/>
          <w:divBdr>
            <w:top w:val="none" w:sz="0" w:space="0" w:color="auto"/>
            <w:left w:val="none" w:sz="0" w:space="0" w:color="auto"/>
            <w:bottom w:val="none" w:sz="0" w:space="0" w:color="auto"/>
            <w:right w:val="none" w:sz="0" w:space="0" w:color="auto"/>
          </w:divBdr>
        </w:div>
        <w:div w:id="2136368168">
          <w:marLeft w:val="0"/>
          <w:marRight w:val="0"/>
          <w:marTop w:val="0"/>
          <w:marBottom w:val="0"/>
          <w:divBdr>
            <w:top w:val="none" w:sz="0" w:space="0" w:color="auto"/>
            <w:left w:val="none" w:sz="0" w:space="0" w:color="auto"/>
            <w:bottom w:val="none" w:sz="0" w:space="0" w:color="auto"/>
            <w:right w:val="none" w:sz="0" w:space="0" w:color="auto"/>
          </w:divBdr>
        </w:div>
        <w:div w:id="2137945820">
          <w:marLeft w:val="0"/>
          <w:marRight w:val="0"/>
          <w:marTop w:val="0"/>
          <w:marBottom w:val="0"/>
          <w:divBdr>
            <w:top w:val="none" w:sz="0" w:space="0" w:color="auto"/>
            <w:left w:val="none" w:sz="0" w:space="0" w:color="auto"/>
            <w:bottom w:val="none" w:sz="0" w:space="0" w:color="auto"/>
            <w:right w:val="none" w:sz="0" w:space="0" w:color="auto"/>
          </w:divBdr>
        </w:div>
        <w:div w:id="2138066018">
          <w:marLeft w:val="0"/>
          <w:marRight w:val="0"/>
          <w:marTop w:val="0"/>
          <w:marBottom w:val="0"/>
          <w:divBdr>
            <w:top w:val="none" w:sz="0" w:space="0" w:color="auto"/>
            <w:left w:val="none" w:sz="0" w:space="0" w:color="auto"/>
            <w:bottom w:val="none" w:sz="0" w:space="0" w:color="auto"/>
            <w:right w:val="none" w:sz="0" w:space="0" w:color="auto"/>
          </w:divBdr>
        </w:div>
        <w:div w:id="2146501266">
          <w:marLeft w:val="0"/>
          <w:marRight w:val="0"/>
          <w:marTop w:val="0"/>
          <w:marBottom w:val="0"/>
          <w:divBdr>
            <w:top w:val="none" w:sz="0" w:space="0" w:color="auto"/>
            <w:left w:val="none" w:sz="0" w:space="0" w:color="auto"/>
            <w:bottom w:val="none" w:sz="0" w:space="0" w:color="auto"/>
            <w:right w:val="none" w:sz="0" w:space="0" w:color="auto"/>
          </w:divBdr>
        </w:div>
      </w:divsChild>
    </w:div>
    <w:div w:id="1467241605">
      <w:bodyDiv w:val="1"/>
      <w:marLeft w:val="0"/>
      <w:marRight w:val="0"/>
      <w:marTop w:val="0"/>
      <w:marBottom w:val="0"/>
      <w:divBdr>
        <w:top w:val="none" w:sz="0" w:space="0" w:color="auto"/>
        <w:left w:val="none" w:sz="0" w:space="0" w:color="auto"/>
        <w:bottom w:val="none" w:sz="0" w:space="0" w:color="auto"/>
        <w:right w:val="none" w:sz="0" w:space="0" w:color="auto"/>
      </w:divBdr>
    </w:div>
    <w:div w:id="1522622246">
      <w:bodyDiv w:val="1"/>
      <w:marLeft w:val="0"/>
      <w:marRight w:val="0"/>
      <w:marTop w:val="0"/>
      <w:marBottom w:val="0"/>
      <w:divBdr>
        <w:top w:val="none" w:sz="0" w:space="0" w:color="auto"/>
        <w:left w:val="none" w:sz="0" w:space="0" w:color="auto"/>
        <w:bottom w:val="none" w:sz="0" w:space="0" w:color="auto"/>
        <w:right w:val="none" w:sz="0" w:space="0" w:color="auto"/>
      </w:divBdr>
    </w:div>
    <w:div w:id="1527717328">
      <w:bodyDiv w:val="1"/>
      <w:marLeft w:val="0"/>
      <w:marRight w:val="0"/>
      <w:marTop w:val="0"/>
      <w:marBottom w:val="0"/>
      <w:divBdr>
        <w:top w:val="none" w:sz="0" w:space="0" w:color="auto"/>
        <w:left w:val="none" w:sz="0" w:space="0" w:color="auto"/>
        <w:bottom w:val="none" w:sz="0" w:space="0" w:color="auto"/>
        <w:right w:val="none" w:sz="0" w:space="0" w:color="auto"/>
      </w:divBdr>
    </w:div>
    <w:div w:id="1607812066">
      <w:bodyDiv w:val="1"/>
      <w:marLeft w:val="0"/>
      <w:marRight w:val="0"/>
      <w:marTop w:val="0"/>
      <w:marBottom w:val="0"/>
      <w:divBdr>
        <w:top w:val="none" w:sz="0" w:space="0" w:color="auto"/>
        <w:left w:val="none" w:sz="0" w:space="0" w:color="auto"/>
        <w:bottom w:val="none" w:sz="0" w:space="0" w:color="auto"/>
        <w:right w:val="none" w:sz="0" w:space="0" w:color="auto"/>
      </w:divBdr>
    </w:div>
    <w:div w:id="1643265278">
      <w:bodyDiv w:val="1"/>
      <w:marLeft w:val="0"/>
      <w:marRight w:val="0"/>
      <w:marTop w:val="0"/>
      <w:marBottom w:val="0"/>
      <w:divBdr>
        <w:top w:val="none" w:sz="0" w:space="0" w:color="auto"/>
        <w:left w:val="none" w:sz="0" w:space="0" w:color="auto"/>
        <w:bottom w:val="none" w:sz="0" w:space="0" w:color="auto"/>
        <w:right w:val="none" w:sz="0" w:space="0" w:color="auto"/>
      </w:divBdr>
    </w:div>
    <w:div w:id="1738818138">
      <w:bodyDiv w:val="1"/>
      <w:marLeft w:val="0"/>
      <w:marRight w:val="0"/>
      <w:marTop w:val="0"/>
      <w:marBottom w:val="0"/>
      <w:divBdr>
        <w:top w:val="none" w:sz="0" w:space="0" w:color="auto"/>
        <w:left w:val="none" w:sz="0" w:space="0" w:color="auto"/>
        <w:bottom w:val="none" w:sz="0" w:space="0" w:color="auto"/>
        <w:right w:val="none" w:sz="0" w:space="0" w:color="auto"/>
      </w:divBdr>
    </w:div>
    <w:div w:id="1758675350">
      <w:bodyDiv w:val="1"/>
      <w:marLeft w:val="0"/>
      <w:marRight w:val="0"/>
      <w:marTop w:val="0"/>
      <w:marBottom w:val="0"/>
      <w:divBdr>
        <w:top w:val="none" w:sz="0" w:space="0" w:color="auto"/>
        <w:left w:val="none" w:sz="0" w:space="0" w:color="auto"/>
        <w:bottom w:val="none" w:sz="0" w:space="0" w:color="auto"/>
        <w:right w:val="none" w:sz="0" w:space="0" w:color="auto"/>
      </w:divBdr>
    </w:div>
    <w:div w:id="1873571359">
      <w:bodyDiv w:val="1"/>
      <w:marLeft w:val="0"/>
      <w:marRight w:val="0"/>
      <w:marTop w:val="0"/>
      <w:marBottom w:val="0"/>
      <w:divBdr>
        <w:top w:val="none" w:sz="0" w:space="0" w:color="auto"/>
        <w:left w:val="none" w:sz="0" w:space="0" w:color="auto"/>
        <w:bottom w:val="none" w:sz="0" w:space="0" w:color="auto"/>
        <w:right w:val="none" w:sz="0" w:space="0" w:color="auto"/>
      </w:divBdr>
    </w:div>
    <w:div w:id="1943568116">
      <w:bodyDiv w:val="1"/>
      <w:marLeft w:val="0"/>
      <w:marRight w:val="0"/>
      <w:marTop w:val="0"/>
      <w:marBottom w:val="0"/>
      <w:divBdr>
        <w:top w:val="none" w:sz="0" w:space="0" w:color="auto"/>
        <w:left w:val="none" w:sz="0" w:space="0" w:color="auto"/>
        <w:bottom w:val="none" w:sz="0" w:space="0" w:color="auto"/>
        <w:right w:val="none" w:sz="0" w:space="0" w:color="auto"/>
      </w:divBdr>
    </w:div>
    <w:div w:id="1970434720">
      <w:bodyDiv w:val="1"/>
      <w:marLeft w:val="0"/>
      <w:marRight w:val="0"/>
      <w:marTop w:val="0"/>
      <w:marBottom w:val="0"/>
      <w:divBdr>
        <w:top w:val="none" w:sz="0" w:space="0" w:color="auto"/>
        <w:left w:val="none" w:sz="0" w:space="0" w:color="auto"/>
        <w:bottom w:val="none" w:sz="0" w:space="0" w:color="auto"/>
        <w:right w:val="none" w:sz="0" w:space="0" w:color="auto"/>
      </w:divBdr>
    </w:div>
    <w:div w:id="2008897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2.bin"/><Relationship Id="rId21" Type="http://schemas.openxmlformats.org/officeDocument/2006/relationships/hyperlink" Target="https://api.checkers.co.za/" TargetMode="External"/><Relationship Id="rId42" Type="http://schemas.openxmlformats.org/officeDocument/2006/relationships/image" Target="media/image13.emf"/><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hyperlink" Target="https://rewardsapi.qa.shopritelabs.co.za/shopritewebservices/v2/swagger-ui.html" TargetMode="External"/><Relationship Id="rId84" Type="http://schemas.openxmlformats.org/officeDocument/2006/relationships/oleObject" Target="embeddings/oleObject31.bin"/><Relationship Id="rId89" Type="http://schemas.openxmlformats.org/officeDocument/2006/relationships/theme" Target="theme/theme1.xml"/><Relationship Id="rId16" Type="http://schemas.openxmlformats.org/officeDocument/2006/relationships/footer" Target="footer1.xml"/><Relationship Id="rId11" Type="http://schemas.microsoft.com/office/2016/09/relationships/commentsIds" Target="commentsIds.xml"/><Relationship Id="rId32" Type="http://schemas.openxmlformats.org/officeDocument/2006/relationships/oleObject" Target="embeddings/oleObject5.bin"/><Relationship Id="rId37" Type="http://schemas.openxmlformats.org/officeDocument/2006/relationships/image" Target="media/image11.emf"/><Relationship Id="rId53" Type="http://schemas.openxmlformats.org/officeDocument/2006/relationships/oleObject" Target="embeddings/oleObject16.bin"/><Relationship Id="rId58" Type="http://schemas.openxmlformats.org/officeDocument/2006/relationships/image" Target="media/image21.emf"/><Relationship Id="rId74" Type="http://schemas.openxmlformats.org/officeDocument/2006/relationships/oleObject" Target="embeddings/oleObject26.bin"/><Relationship Id="rId79" Type="http://schemas.openxmlformats.org/officeDocument/2006/relationships/image" Target="media/image31.emf"/><Relationship Id="rId5" Type="http://schemas.openxmlformats.org/officeDocument/2006/relationships/footnotes" Target="footnotes.xml"/><Relationship Id="rId14" Type="http://schemas.openxmlformats.org/officeDocument/2006/relationships/hyperlink" Target="https://docs.google.com/document/d/1insyFsvQREceDn9fs0Q1J_lgwnLAnVO4BUT7Ex547U8/edit?usp=sharing" TargetMode="External"/><Relationship Id="rId22" Type="http://schemas.openxmlformats.org/officeDocument/2006/relationships/image" Target="media/image3.png"/><Relationship Id="rId27" Type="http://schemas.openxmlformats.org/officeDocument/2006/relationships/image" Target="media/image6.emf"/><Relationship Id="rId30" Type="http://schemas.openxmlformats.org/officeDocument/2006/relationships/oleObject" Target="embeddings/oleObject4.bin"/><Relationship Id="rId35" Type="http://schemas.openxmlformats.org/officeDocument/2006/relationships/image" Target="media/image10.emf"/><Relationship Id="rId43" Type="http://schemas.openxmlformats.org/officeDocument/2006/relationships/oleObject" Target="embeddings/oleObject11.bin"/><Relationship Id="rId48" Type="http://schemas.openxmlformats.org/officeDocument/2006/relationships/image" Target="media/image16.emf"/><Relationship Id="rId56" Type="http://schemas.openxmlformats.org/officeDocument/2006/relationships/image" Target="media/image20.emf"/><Relationship Id="rId64" Type="http://schemas.openxmlformats.org/officeDocument/2006/relationships/image" Target="media/image24.emf"/><Relationship Id="rId69" Type="http://schemas.openxmlformats.org/officeDocument/2006/relationships/image" Target="media/image26.emf"/><Relationship Id="rId77" Type="http://schemas.openxmlformats.org/officeDocument/2006/relationships/image" Target="media/image30.emf"/><Relationship Id="rId8" Type="http://schemas.openxmlformats.org/officeDocument/2006/relationships/hyperlink" Target="https://vsopweb.sap.shoprite.co.za:44345/sap/bc/webdynpro/sap/smud_frame?SAP-CLIENT=001&amp;SAP-EP-TSTAMP=20230516102619&amp;SAP-EP-VERSION=7&amp;SAP-IE=edge&amp;SAP-LANGUAGE=EN&amp;SAP-NWBC-CONTEXT=03HA333035D633D33336000128D3C800C2350EF60F00310D0D0C00&amp;SAP-SHELL=FLP1.71.48-NWBC&amp;SAP-TARGET-NAVMODE=explace&amp;SAP-THEME=sap_belize&amp;SAP-TOUCH=0&amp;SAP-WD-TSTAMP=20230516102619&amp;UI_BUILD_OPTIONS=ROOT_OCC%3d%3d%3d051Maomn7kUxZ8%257BiQ9VQ8G%26%26%26VIEW_ID%3d%3d%3d051Maomn7kUxZ7nYK2bPsW%26%26%26&amp;UI_BUILD_VIEW=COLUMN_BROWSER&amp;OCC_ID=051Maomn7kgKunF6KfDF1m&amp;LAYOUT_ID=ABIFNEZMGEPOVAOCW4T4SLJ2OI&amp;SAVED_SEARCH_ID=&amp;REPORT_ID=&amp;DIAGRAM_NODE=&amp;SITE=&amp;ROLE=1&amp;LANG=E&amp;SCOPE_ID=SAP_DEFAULT_SCOPE" TargetMode="External"/><Relationship Id="rId51" Type="http://schemas.openxmlformats.org/officeDocument/2006/relationships/oleObject" Target="embeddings/oleObject15.bin"/><Relationship Id="rId72" Type="http://schemas.openxmlformats.org/officeDocument/2006/relationships/oleObject" Target="embeddings/oleObject25.bin"/><Relationship Id="rId80" Type="http://schemas.openxmlformats.org/officeDocument/2006/relationships/oleObject" Target="embeddings/oleObject29.bin"/><Relationship Id="rId85" Type="http://schemas.openxmlformats.org/officeDocument/2006/relationships/header" Target="header2.xml"/><Relationship Id="rId3"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image" Target="media/image2.png"/><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oleObject" Target="embeddings/oleObject8.bin"/><Relationship Id="rId46" Type="http://schemas.openxmlformats.org/officeDocument/2006/relationships/image" Target="media/image15.emf"/><Relationship Id="rId59" Type="http://schemas.openxmlformats.org/officeDocument/2006/relationships/oleObject" Target="embeddings/oleObject19.bin"/><Relationship Id="rId67" Type="http://schemas.openxmlformats.org/officeDocument/2006/relationships/oleObject" Target="embeddings/oleObject23.bin"/><Relationship Id="rId20" Type="http://schemas.openxmlformats.org/officeDocument/2006/relationships/hyperlink" Target="https://rewardsapi.prep.shopritelabs.co.za/" TargetMode="External"/><Relationship Id="rId41" Type="http://schemas.openxmlformats.org/officeDocument/2006/relationships/oleObject" Target="embeddings/oleObject10.bin"/><Relationship Id="rId54" Type="http://schemas.openxmlformats.org/officeDocument/2006/relationships/image" Target="media/image19.emf"/><Relationship Id="rId62" Type="http://schemas.openxmlformats.org/officeDocument/2006/relationships/image" Target="media/image23.emf"/><Relationship Id="rId70" Type="http://schemas.openxmlformats.org/officeDocument/2006/relationships/oleObject" Target="embeddings/oleObject24.bin"/><Relationship Id="rId75" Type="http://schemas.openxmlformats.org/officeDocument/2006/relationships/image" Target="media/image29.emf"/><Relationship Id="rId83" Type="http://schemas.openxmlformats.org/officeDocument/2006/relationships/image" Target="media/image33.emf"/><Relationship Id="rId88"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1.xml"/><Relationship Id="rId23" Type="http://schemas.openxmlformats.org/officeDocument/2006/relationships/image" Target="media/image4.emf"/><Relationship Id="rId28" Type="http://schemas.openxmlformats.org/officeDocument/2006/relationships/oleObject" Target="embeddings/oleObject3.bin"/><Relationship Id="rId36" Type="http://schemas.openxmlformats.org/officeDocument/2006/relationships/oleObject" Target="embeddings/oleObject7.bin"/><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microsoft.com/office/2011/relationships/commentsExtended" Target="commentsExtended.xml"/><Relationship Id="rId31" Type="http://schemas.openxmlformats.org/officeDocument/2006/relationships/image" Target="media/image8.emf"/><Relationship Id="rId44" Type="http://schemas.openxmlformats.org/officeDocument/2006/relationships/image" Target="media/image14.emf"/><Relationship Id="rId52" Type="http://schemas.openxmlformats.org/officeDocument/2006/relationships/image" Target="media/image18.emf"/><Relationship Id="rId60" Type="http://schemas.openxmlformats.org/officeDocument/2006/relationships/image" Target="media/image22.emf"/><Relationship Id="rId65" Type="http://schemas.openxmlformats.org/officeDocument/2006/relationships/oleObject" Target="embeddings/oleObject22.bin"/><Relationship Id="rId73" Type="http://schemas.openxmlformats.org/officeDocument/2006/relationships/image" Target="media/image28.emf"/><Relationship Id="rId78" Type="http://schemas.openxmlformats.org/officeDocument/2006/relationships/oleObject" Target="embeddings/oleObject28.bin"/><Relationship Id="rId81" Type="http://schemas.openxmlformats.org/officeDocument/2006/relationships/image" Target="media/image32.emf"/><Relationship Id="rId8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comments" Target="comments.xml"/><Relationship Id="rId13" Type="http://schemas.openxmlformats.org/officeDocument/2006/relationships/hyperlink" Target="https://docs.google.com/spreadsheets/d/1GMKQKgkOBifIkWHfzIUC4ff-2IoLaAASeWt84jSCa7Y/edit" TargetMode="External"/><Relationship Id="rId18" Type="http://schemas.openxmlformats.org/officeDocument/2006/relationships/hyperlink" Target="mailto:itdigital@shoprite.co.za" TargetMode="External"/><Relationship Id="rId39" Type="http://schemas.openxmlformats.org/officeDocument/2006/relationships/image" Target="media/image12.emf"/><Relationship Id="rId34" Type="http://schemas.openxmlformats.org/officeDocument/2006/relationships/oleObject" Target="embeddings/oleObject6.bin"/><Relationship Id="rId50" Type="http://schemas.openxmlformats.org/officeDocument/2006/relationships/image" Target="media/image17.emf"/><Relationship Id="rId55" Type="http://schemas.openxmlformats.org/officeDocument/2006/relationships/oleObject" Target="embeddings/oleObject17.bin"/><Relationship Id="rId76" Type="http://schemas.openxmlformats.org/officeDocument/2006/relationships/oleObject" Target="embeddings/oleObject27.bin"/><Relationship Id="rId7" Type="http://schemas.openxmlformats.org/officeDocument/2006/relationships/image" Target="media/image1.png"/><Relationship Id="rId71" Type="http://schemas.openxmlformats.org/officeDocument/2006/relationships/image" Target="media/image27.emf"/><Relationship Id="rId2" Type="http://schemas.openxmlformats.org/officeDocument/2006/relationships/styles" Target="styles.xml"/><Relationship Id="rId29" Type="http://schemas.openxmlformats.org/officeDocument/2006/relationships/image" Target="media/image7.emf"/><Relationship Id="rId24" Type="http://schemas.openxmlformats.org/officeDocument/2006/relationships/oleObject" Target="embeddings/oleObject1.bin"/><Relationship Id="rId40" Type="http://schemas.openxmlformats.org/officeDocument/2006/relationships/oleObject" Target="embeddings/oleObject9.bin"/><Relationship Id="rId45" Type="http://schemas.openxmlformats.org/officeDocument/2006/relationships/oleObject" Target="embeddings/oleObject12.bin"/><Relationship Id="rId66" Type="http://schemas.openxmlformats.org/officeDocument/2006/relationships/image" Target="media/image25.emf"/><Relationship Id="rId87" Type="http://schemas.openxmlformats.org/officeDocument/2006/relationships/fontTable" Target="fontTable.xml"/><Relationship Id="rId61" Type="http://schemas.openxmlformats.org/officeDocument/2006/relationships/oleObject" Target="embeddings/oleObject20.bin"/><Relationship Id="rId82" Type="http://schemas.openxmlformats.org/officeDocument/2006/relationships/oleObject" Target="embeddings/oleObject30.bin"/><Relationship Id="rId19" Type="http://schemas.openxmlformats.org/officeDocument/2006/relationships/hyperlink" Target="https://rewardsapi.qa.shopritelabs.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13397</TotalTime>
  <Pages>42</Pages>
  <Words>8300</Words>
  <Characters>47314</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55503</CharactersWithSpaces>
  <SharedDoc>false</SharedDoc>
  <HLinks>
    <vt:vector size="288" baseType="variant">
      <vt:variant>
        <vt:i4>720906</vt:i4>
      </vt:variant>
      <vt:variant>
        <vt:i4>333</vt:i4>
      </vt:variant>
      <vt:variant>
        <vt:i4>0</vt:i4>
      </vt:variant>
      <vt:variant>
        <vt:i4>5</vt:i4>
      </vt:variant>
      <vt:variant>
        <vt:lpwstr>https://rewardsapi.qa.shopritelabs.co.za/shopritewebservices/v2/swagger-ui.html</vt:lpwstr>
      </vt:variant>
      <vt:variant>
        <vt:lpwstr>/operations/Users/getPersonalisedProductOffers</vt:lpwstr>
      </vt:variant>
      <vt:variant>
        <vt:i4>8257644</vt:i4>
      </vt:variant>
      <vt:variant>
        <vt:i4>261</vt:i4>
      </vt:variant>
      <vt:variant>
        <vt:i4>0</vt:i4>
      </vt:variant>
      <vt:variant>
        <vt:i4>5</vt:i4>
      </vt:variant>
      <vt:variant>
        <vt:lpwstr>https://api.checkers.co.za/</vt:lpwstr>
      </vt:variant>
      <vt:variant>
        <vt:lpwstr/>
      </vt:variant>
      <vt:variant>
        <vt:i4>6815799</vt:i4>
      </vt:variant>
      <vt:variant>
        <vt:i4>258</vt:i4>
      </vt:variant>
      <vt:variant>
        <vt:i4>0</vt:i4>
      </vt:variant>
      <vt:variant>
        <vt:i4>5</vt:i4>
      </vt:variant>
      <vt:variant>
        <vt:lpwstr>https://rewardsapi.prep.shopritelabs.co.za/</vt:lpwstr>
      </vt:variant>
      <vt:variant>
        <vt:lpwstr/>
      </vt:variant>
      <vt:variant>
        <vt:i4>786516</vt:i4>
      </vt:variant>
      <vt:variant>
        <vt:i4>255</vt:i4>
      </vt:variant>
      <vt:variant>
        <vt:i4>0</vt:i4>
      </vt:variant>
      <vt:variant>
        <vt:i4>5</vt:i4>
      </vt:variant>
      <vt:variant>
        <vt:lpwstr>https://rewardsapi.qa.shopritelabs.co.za/</vt:lpwstr>
      </vt:variant>
      <vt:variant>
        <vt:lpwstr/>
      </vt:variant>
      <vt:variant>
        <vt:i4>3211334</vt:i4>
      </vt:variant>
      <vt:variant>
        <vt:i4>252</vt:i4>
      </vt:variant>
      <vt:variant>
        <vt:i4>0</vt:i4>
      </vt:variant>
      <vt:variant>
        <vt:i4>5</vt:i4>
      </vt:variant>
      <vt:variant>
        <vt:lpwstr>mailto:itdigital@shoprite.co.za</vt:lpwstr>
      </vt:variant>
      <vt:variant>
        <vt:lpwstr/>
      </vt:variant>
      <vt:variant>
        <vt:i4>1638460</vt:i4>
      </vt:variant>
      <vt:variant>
        <vt:i4>245</vt:i4>
      </vt:variant>
      <vt:variant>
        <vt:i4>0</vt:i4>
      </vt:variant>
      <vt:variant>
        <vt:i4>5</vt:i4>
      </vt:variant>
      <vt:variant>
        <vt:lpwstr/>
      </vt:variant>
      <vt:variant>
        <vt:lpwstr>_Toc193283663</vt:lpwstr>
      </vt:variant>
      <vt:variant>
        <vt:i4>1638460</vt:i4>
      </vt:variant>
      <vt:variant>
        <vt:i4>239</vt:i4>
      </vt:variant>
      <vt:variant>
        <vt:i4>0</vt:i4>
      </vt:variant>
      <vt:variant>
        <vt:i4>5</vt:i4>
      </vt:variant>
      <vt:variant>
        <vt:lpwstr/>
      </vt:variant>
      <vt:variant>
        <vt:lpwstr>_Toc193283662</vt:lpwstr>
      </vt:variant>
      <vt:variant>
        <vt:i4>1638460</vt:i4>
      </vt:variant>
      <vt:variant>
        <vt:i4>233</vt:i4>
      </vt:variant>
      <vt:variant>
        <vt:i4>0</vt:i4>
      </vt:variant>
      <vt:variant>
        <vt:i4>5</vt:i4>
      </vt:variant>
      <vt:variant>
        <vt:lpwstr/>
      </vt:variant>
      <vt:variant>
        <vt:lpwstr>_Toc193283661</vt:lpwstr>
      </vt:variant>
      <vt:variant>
        <vt:i4>1638460</vt:i4>
      </vt:variant>
      <vt:variant>
        <vt:i4>227</vt:i4>
      </vt:variant>
      <vt:variant>
        <vt:i4>0</vt:i4>
      </vt:variant>
      <vt:variant>
        <vt:i4>5</vt:i4>
      </vt:variant>
      <vt:variant>
        <vt:lpwstr/>
      </vt:variant>
      <vt:variant>
        <vt:lpwstr>_Toc193283660</vt:lpwstr>
      </vt:variant>
      <vt:variant>
        <vt:i4>1703996</vt:i4>
      </vt:variant>
      <vt:variant>
        <vt:i4>221</vt:i4>
      </vt:variant>
      <vt:variant>
        <vt:i4>0</vt:i4>
      </vt:variant>
      <vt:variant>
        <vt:i4>5</vt:i4>
      </vt:variant>
      <vt:variant>
        <vt:lpwstr/>
      </vt:variant>
      <vt:variant>
        <vt:lpwstr>_Toc193283659</vt:lpwstr>
      </vt:variant>
      <vt:variant>
        <vt:i4>1703996</vt:i4>
      </vt:variant>
      <vt:variant>
        <vt:i4>215</vt:i4>
      </vt:variant>
      <vt:variant>
        <vt:i4>0</vt:i4>
      </vt:variant>
      <vt:variant>
        <vt:i4>5</vt:i4>
      </vt:variant>
      <vt:variant>
        <vt:lpwstr/>
      </vt:variant>
      <vt:variant>
        <vt:lpwstr>_Toc193283658</vt:lpwstr>
      </vt:variant>
      <vt:variant>
        <vt:i4>1703996</vt:i4>
      </vt:variant>
      <vt:variant>
        <vt:i4>209</vt:i4>
      </vt:variant>
      <vt:variant>
        <vt:i4>0</vt:i4>
      </vt:variant>
      <vt:variant>
        <vt:i4>5</vt:i4>
      </vt:variant>
      <vt:variant>
        <vt:lpwstr/>
      </vt:variant>
      <vt:variant>
        <vt:lpwstr>_Toc193283657</vt:lpwstr>
      </vt:variant>
      <vt:variant>
        <vt:i4>1703996</vt:i4>
      </vt:variant>
      <vt:variant>
        <vt:i4>203</vt:i4>
      </vt:variant>
      <vt:variant>
        <vt:i4>0</vt:i4>
      </vt:variant>
      <vt:variant>
        <vt:i4>5</vt:i4>
      </vt:variant>
      <vt:variant>
        <vt:lpwstr/>
      </vt:variant>
      <vt:variant>
        <vt:lpwstr>_Toc193283656</vt:lpwstr>
      </vt:variant>
      <vt:variant>
        <vt:i4>1703996</vt:i4>
      </vt:variant>
      <vt:variant>
        <vt:i4>197</vt:i4>
      </vt:variant>
      <vt:variant>
        <vt:i4>0</vt:i4>
      </vt:variant>
      <vt:variant>
        <vt:i4>5</vt:i4>
      </vt:variant>
      <vt:variant>
        <vt:lpwstr/>
      </vt:variant>
      <vt:variant>
        <vt:lpwstr>_Toc193283655</vt:lpwstr>
      </vt:variant>
      <vt:variant>
        <vt:i4>1703996</vt:i4>
      </vt:variant>
      <vt:variant>
        <vt:i4>191</vt:i4>
      </vt:variant>
      <vt:variant>
        <vt:i4>0</vt:i4>
      </vt:variant>
      <vt:variant>
        <vt:i4>5</vt:i4>
      </vt:variant>
      <vt:variant>
        <vt:lpwstr/>
      </vt:variant>
      <vt:variant>
        <vt:lpwstr>_Toc193283654</vt:lpwstr>
      </vt:variant>
      <vt:variant>
        <vt:i4>1703996</vt:i4>
      </vt:variant>
      <vt:variant>
        <vt:i4>185</vt:i4>
      </vt:variant>
      <vt:variant>
        <vt:i4>0</vt:i4>
      </vt:variant>
      <vt:variant>
        <vt:i4>5</vt:i4>
      </vt:variant>
      <vt:variant>
        <vt:lpwstr/>
      </vt:variant>
      <vt:variant>
        <vt:lpwstr>_Toc193283653</vt:lpwstr>
      </vt:variant>
      <vt:variant>
        <vt:i4>1703996</vt:i4>
      </vt:variant>
      <vt:variant>
        <vt:i4>179</vt:i4>
      </vt:variant>
      <vt:variant>
        <vt:i4>0</vt:i4>
      </vt:variant>
      <vt:variant>
        <vt:i4>5</vt:i4>
      </vt:variant>
      <vt:variant>
        <vt:lpwstr/>
      </vt:variant>
      <vt:variant>
        <vt:lpwstr>_Toc193283652</vt:lpwstr>
      </vt:variant>
      <vt:variant>
        <vt:i4>1703996</vt:i4>
      </vt:variant>
      <vt:variant>
        <vt:i4>173</vt:i4>
      </vt:variant>
      <vt:variant>
        <vt:i4>0</vt:i4>
      </vt:variant>
      <vt:variant>
        <vt:i4>5</vt:i4>
      </vt:variant>
      <vt:variant>
        <vt:lpwstr/>
      </vt:variant>
      <vt:variant>
        <vt:lpwstr>_Toc193283651</vt:lpwstr>
      </vt:variant>
      <vt:variant>
        <vt:i4>1703996</vt:i4>
      </vt:variant>
      <vt:variant>
        <vt:i4>167</vt:i4>
      </vt:variant>
      <vt:variant>
        <vt:i4>0</vt:i4>
      </vt:variant>
      <vt:variant>
        <vt:i4>5</vt:i4>
      </vt:variant>
      <vt:variant>
        <vt:lpwstr/>
      </vt:variant>
      <vt:variant>
        <vt:lpwstr>_Toc193283650</vt:lpwstr>
      </vt:variant>
      <vt:variant>
        <vt:i4>1769532</vt:i4>
      </vt:variant>
      <vt:variant>
        <vt:i4>161</vt:i4>
      </vt:variant>
      <vt:variant>
        <vt:i4>0</vt:i4>
      </vt:variant>
      <vt:variant>
        <vt:i4>5</vt:i4>
      </vt:variant>
      <vt:variant>
        <vt:lpwstr/>
      </vt:variant>
      <vt:variant>
        <vt:lpwstr>_Toc193283649</vt:lpwstr>
      </vt:variant>
      <vt:variant>
        <vt:i4>1769532</vt:i4>
      </vt:variant>
      <vt:variant>
        <vt:i4>155</vt:i4>
      </vt:variant>
      <vt:variant>
        <vt:i4>0</vt:i4>
      </vt:variant>
      <vt:variant>
        <vt:i4>5</vt:i4>
      </vt:variant>
      <vt:variant>
        <vt:lpwstr/>
      </vt:variant>
      <vt:variant>
        <vt:lpwstr>_Toc193283648</vt:lpwstr>
      </vt:variant>
      <vt:variant>
        <vt:i4>1769532</vt:i4>
      </vt:variant>
      <vt:variant>
        <vt:i4>149</vt:i4>
      </vt:variant>
      <vt:variant>
        <vt:i4>0</vt:i4>
      </vt:variant>
      <vt:variant>
        <vt:i4>5</vt:i4>
      </vt:variant>
      <vt:variant>
        <vt:lpwstr/>
      </vt:variant>
      <vt:variant>
        <vt:lpwstr>_Toc193283647</vt:lpwstr>
      </vt:variant>
      <vt:variant>
        <vt:i4>1769532</vt:i4>
      </vt:variant>
      <vt:variant>
        <vt:i4>143</vt:i4>
      </vt:variant>
      <vt:variant>
        <vt:i4>0</vt:i4>
      </vt:variant>
      <vt:variant>
        <vt:i4>5</vt:i4>
      </vt:variant>
      <vt:variant>
        <vt:lpwstr/>
      </vt:variant>
      <vt:variant>
        <vt:lpwstr>_Toc193283646</vt:lpwstr>
      </vt:variant>
      <vt:variant>
        <vt:i4>1769532</vt:i4>
      </vt:variant>
      <vt:variant>
        <vt:i4>137</vt:i4>
      </vt:variant>
      <vt:variant>
        <vt:i4>0</vt:i4>
      </vt:variant>
      <vt:variant>
        <vt:i4>5</vt:i4>
      </vt:variant>
      <vt:variant>
        <vt:lpwstr/>
      </vt:variant>
      <vt:variant>
        <vt:lpwstr>_Toc193283645</vt:lpwstr>
      </vt:variant>
      <vt:variant>
        <vt:i4>1769532</vt:i4>
      </vt:variant>
      <vt:variant>
        <vt:i4>131</vt:i4>
      </vt:variant>
      <vt:variant>
        <vt:i4>0</vt:i4>
      </vt:variant>
      <vt:variant>
        <vt:i4>5</vt:i4>
      </vt:variant>
      <vt:variant>
        <vt:lpwstr/>
      </vt:variant>
      <vt:variant>
        <vt:lpwstr>_Toc193283644</vt:lpwstr>
      </vt:variant>
      <vt:variant>
        <vt:i4>1769532</vt:i4>
      </vt:variant>
      <vt:variant>
        <vt:i4>125</vt:i4>
      </vt:variant>
      <vt:variant>
        <vt:i4>0</vt:i4>
      </vt:variant>
      <vt:variant>
        <vt:i4>5</vt:i4>
      </vt:variant>
      <vt:variant>
        <vt:lpwstr/>
      </vt:variant>
      <vt:variant>
        <vt:lpwstr>_Toc193283643</vt:lpwstr>
      </vt:variant>
      <vt:variant>
        <vt:i4>1769532</vt:i4>
      </vt:variant>
      <vt:variant>
        <vt:i4>119</vt:i4>
      </vt:variant>
      <vt:variant>
        <vt:i4>0</vt:i4>
      </vt:variant>
      <vt:variant>
        <vt:i4>5</vt:i4>
      </vt:variant>
      <vt:variant>
        <vt:lpwstr/>
      </vt:variant>
      <vt:variant>
        <vt:lpwstr>_Toc193283642</vt:lpwstr>
      </vt:variant>
      <vt:variant>
        <vt:i4>1769532</vt:i4>
      </vt:variant>
      <vt:variant>
        <vt:i4>113</vt:i4>
      </vt:variant>
      <vt:variant>
        <vt:i4>0</vt:i4>
      </vt:variant>
      <vt:variant>
        <vt:i4>5</vt:i4>
      </vt:variant>
      <vt:variant>
        <vt:lpwstr/>
      </vt:variant>
      <vt:variant>
        <vt:lpwstr>_Toc193283641</vt:lpwstr>
      </vt:variant>
      <vt:variant>
        <vt:i4>1769532</vt:i4>
      </vt:variant>
      <vt:variant>
        <vt:i4>107</vt:i4>
      </vt:variant>
      <vt:variant>
        <vt:i4>0</vt:i4>
      </vt:variant>
      <vt:variant>
        <vt:i4>5</vt:i4>
      </vt:variant>
      <vt:variant>
        <vt:lpwstr/>
      </vt:variant>
      <vt:variant>
        <vt:lpwstr>_Toc193283640</vt:lpwstr>
      </vt:variant>
      <vt:variant>
        <vt:i4>1835068</vt:i4>
      </vt:variant>
      <vt:variant>
        <vt:i4>101</vt:i4>
      </vt:variant>
      <vt:variant>
        <vt:i4>0</vt:i4>
      </vt:variant>
      <vt:variant>
        <vt:i4>5</vt:i4>
      </vt:variant>
      <vt:variant>
        <vt:lpwstr/>
      </vt:variant>
      <vt:variant>
        <vt:lpwstr>_Toc193283639</vt:lpwstr>
      </vt:variant>
      <vt:variant>
        <vt:i4>1835068</vt:i4>
      </vt:variant>
      <vt:variant>
        <vt:i4>95</vt:i4>
      </vt:variant>
      <vt:variant>
        <vt:i4>0</vt:i4>
      </vt:variant>
      <vt:variant>
        <vt:i4>5</vt:i4>
      </vt:variant>
      <vt:variant>
        <vt:lpwstr/>
      </vt:variant>
      <vt:variant>
        <vt:lpwstr>_Toc193283638</vt:lpwstr>
      </vt:variant>
      <vt:variant>
        <vt:i4>1835068</vt:i4>
      </vt:variant>
      <vt:variant>
        <vt:i4>89</vt:i4>
      </vt:variant>
      <vt:variant>
        <vt:i4>0</vt:i4>
      </vt:variant>
      <vt:variant>
        <vt:i4>5</vt:i4>
      </vt:variant>
      <vt:variant>
        <vt:lpwstr/>
      </vt:variant>
      <vt:variant>
        <vt:lpwstr>_Toc193283637</vt:lpwstr>
      </vt:variant>
      <vt:variant>
        <vt:i4>1835068</vt:i4>
      </vt:variant>
      <vt:variant>
        <vt:i4>83</vt:i4>
      </vt:variant>
      <vt:variant>
        <vt:i4>0</vt:i4>
      </vt:variant>
      <vt:variant>
        <vt:i4>5</vt:i4>
      </vt:variant>
      <vt:variant>
        <vt:lpwstr/>
      </vt:variant>
      <vt:variant>
        <vt:lpwstr>_Toc193283636</vt:lpwstr>
      </vt:variant>
      <vt:variant>
        <vt:i4>1835068</vt:i4>
      </vt:variant>
      <vt:variant>
        <vt:i4>77</vt:i4>
      </vt:variant>
      <vt:variant>
        <vt:i4>0</vt:i4>
      </vt:variant>
      <vt:variant>
        <vt:i4>5</vt:i4>
      </vt:variant>
      <vt:variant>
        <vt:lpwstr/>
      </vt:variant>
      <vt:variant>
        <vt:lpwstr>_Toc193283635</vt:lpwstr>
      </vt:variant>
      <vt:variant>
        <vt:i4>1835068</vt:i4>
      </vt:variant>
      <vt:variant>
        <vt:i4>71</vt:i4>
      </vt:variant>
      <vt:variant>
        <vt:i4>0</vt:i4>
      </vt:variant>
      <vt:variant>
        <vt:i4>5</vt:i4>
      </vt:variant>
      <vt:variant>
        <vt:lpwstr/>
      </vt:variant>
      <vt:variant>
        <vt:lpwstr>_Toc193283634</vt:lpwstr>
      </vt:variant>
      <vt:variant>
        <vt:i4>1835068</vt:i4>
      </vt:variant>
      <vt:variant>
        <vt:i4>65</vt:i4>
      </vt:variant>
      <vt:variant>
        <vt:i4>0</vt:i4>
      </vt:variant>
      <vt:variant>
        <vt:i4>5</vt:i4>
      </vt:variant>
      <vt:variant>
        <vt:lpwstr/>
      </vt:variant>
      <vt:variant>
        <vt:lpwstr>_Toc193283633</vt:lpwstr>
      </vt:variant>
      <vt:variant>
        <vt:i4>1835068</vt:i4>
      </vt:variant>
      <vt:variant>
        <vt:i4>59</vt:i4>
      </vt:variant>
      <vt:variant>
        <vt:i4>0</vt:i4>
      </vt:variant>
      <vt:variant>
        <vt:i4>5</vt:i4>
      </vt:variant>
      <vt:variant>
        <vt:lpwstr/>
      </vt:variant>
      <vt:variant>
        <vt:lpwstr>_Toc193283632</vt:lpwstr>
      </vt:variant>
      <vt:variant>
        <vt:i4>1835068</vt:i4>
      </vt:variant>
      <vt:variant>
        <vt:i4>53</vt:i4>
      </vt:variant>
      <vt:variant>
        <vt:i4>0</vt:i4>
      </vt:variant>
      <vt:variant>
        <vt:i4>5</vt:i4>
      </vt:variant>
      <vt:variant>
        <vt:lpwstr/>
      </vt:variant>
      <vt:variant>
        <vt:lpwstr>_Toc193283631</vt:lpwstr>
      </vt:variant>
      <vt:variant>
        <vt:i4>1835068</vt:i4>
      </vt:variant>
      <vt:variant>
        <vt:i4>47</vt:i4>
      </vt:variant>
      <vt:variant>
        <vt:i4>0</vt:i4>
      </vt:variant>
      <vt:variant>
        <vt:i4>5</vt:i4>
      </vt:variant>
      <vt:variant>
        <vt:lpwstr/>
      </vt:variant>
      <vt:variant>
        <vt:lpwstr>_Toc193283630</vt:lpwstr>
      </vt:variant>
      <vt:variant>
        <vt:i4>1900604</vt:i4>
      </vt:variant>
      <vt:variant>
        <vt:i4>41</vt:i4>
      </vt:variant>
      <vt:variant>
        <vt:i4>0</vt:i4>
      </vt:variant>
      <vt:variant>
        <vt:i4>5</vt:i4>
      </vt:variant>
      <vt:variant>
        <vt:lpwstr/>
      </vt:variant>
      <vt:variant>
        <vt:lpwstr>_Toc193283629</vt:lpwstr>
      </vt:variant>
      <vt:variant>
        <vt:i4>1900604</vt:i4>
      </vt:variant>
      <vt:variant>
        <vt:i4>35</vt:i4>
      </vt:variant>
      <vt:variant>
        <vt:i4>0</vt:i4>
      </vt:variant>
      <vt:variant>
        <vt:i4>5</vt:i4>
      </vt:variant>
      <vt:variant>
        <vt:lpwstr/>
      </vt:variant>
      <vt:variant>
        <vt:lpwstr>_Toc193283628</vt:lpwstr>
      </vt:variant>
      <vt:variant>
        <vt:i4>1900604</vt:i4>
      </vt:variant>
      <vt:variant>
        <vt:i4>29</vt:i4>
      </vt:variant>
      <vt:variant>
        <vt:i4>0</vt:i4>
      </vt:variant>
      <vt:variant>
        <vt:i4>5</vt:i4>
      </vt:variant>
      <vt:variant>
        <vt:lpwstr/>
      </vt:variant>
      <vt:variant>
        <vt:lpwstr>_Toc193283627</vt:lpwstr>
      </vt:variant>
      <vt:variant>
        <vt:i4>1900604</vt:i4>
      </vt:variant>
      <vt:variant>
        <vt:i4>23</vt:i4>
      </vt:variant>
      <vt:variant>
        <vt:i4>0</vt:i4>
      </vt:variant>
      <vt:variant>
        <vt:i4>5</vt:i4>
      </vt:variant>
      <vt:variant>
        <vt:lpwstr/>
      </vt:variant>
      <vt:variant>
        <vt:lpwstr>_Toc193283626</vt:lpwstr>
      </vt:variant>
      <vt:variant>
        <vt:i4>1900604</vt:i4>
      </vt:variant>
      <vt:variant>
        <vt:i4>17</vt:i4>
      </vt:variant>
      <vt:variant>
        <vt:i4>0</vt:i4>
      </vt:variant>
      <vt:variant>
        <vt:i4>5</vt:i4>
      </vt:variant>
      <vt:variant>
        <vt:lpwstr/>
      </vt:variant>
      <vt:variant>
        <vt:lpwstr>_Toc193283625</vt:lpwstr>
      </vt:variant>
      <vt:variant>
        <vt:i4>1900604</vt:i4>
      </vt:variant>
      <vt:variant>
        <vt:i4>11</vt:i4>
      </vt:variant>
      <vt:variant>
        <vt:i4>0</vt:i4>
      </vt:variant>
      <vt:variant>
        <vt:i4>5</vt:i4>
      </vt:variant>
      <vt:variant>
        <vt:lpwstr/>
      </vt:variant>
      <vt:variant>
        <vt:lpwstr>_Toc193283624</vt:lpwstr>
      </vt:variant>
      <vt:variant>
        <vt:i4>7143446</vt:i4>
      </vt:variant>
      <vt:variant>
        <vt:i4>6</vt:i4>
      </vt:variant>
      <vt:variant>
        <vt:i4>0</vt:i4>
      </vt:variant>
      <vt:variant>
        <vt:i4>5</vt:i4>
      </vt:variant>
      <vt:variant>
        <vt:lpwstr>https://docs.google.com/document/d/1insyFsvQREceDn9fs0Q1J_lgwnLAnVO4BUT7Ex547U8/edit?usp=sharing</vt:lpwstr>
      </vt:variant>
      <vt:variant>
        <vt:lpwstr/>
      </vt:variant>
      <vt:variant>
        <vt:i4>2490480</vt:i4>
      </vt:variant>
      <vt:variant>
        <vt:i4>3</vt:i4>
      </vt:variant>
      <vt:variant>
        <vt:i4>0</vt:i4>
      </vt:variant>
      <vt:variant>
        <vt:i4>5</vt:i4>
      </vt:variant>
      <vt:variant>
        <vt:lpwstr>https://docs.google.com/spreadsheets/d/1GMKQKgkOBifIkWHfzIUC4ff-2IoLaAASeWt84jSCa7Y/edit</vt:lpwstr>
      </vt:variant>
      <vt:variant>
        <vt:lpwstr>gid=1223241027</vt:lpwstr>
      </vt:variant>
      <vt:variant>
        <vt:i4>7340096</vt:i4>
      </vt:variant>
      <vt:variant>
        <vt:i4>0</vt:i4>
      </vt:variant>
      <vt:variant>
        <vt:i4>0</vt:i4>
      </vt:variant>
      <vt:variant>
        <vt:i4>5</vt:i4>
      </vt:variant>
      <vt:variant>
        <vt:lpwstr>https://vsopweb.sap.shoprite.co.za:44345/sap/bc/webdynpro/sap/smud_frame?SAP-CLIENT=001&amp;SAP-EP-TSTAMP=20230516102619&amp;SAP-EP-VERSION=7&amp;SAP-IE=edge&amp;SAP-LANGUAGE=EN&amp;SAP-NWBC-CONTEXT=03HA333035D633D33336000128D3C800C2350EF60F00310D0D0C00&amp;SAP-SHELL=FLP1.71.48-NWBC&amp;SAP-TARGET-NAVMODE=explace&amp;SAP-THEME=sap_belize&amp;SAP-TOUCH=0&amp;SAP-WD-TSTAMP=20230516102619&amp;UI_BUILD_OPTIONS=ROOT_OCC%3d%3d%3d051Maomn7kUxZ8%257BiQ9VQ8G%26%26%26VIEW_ID%3d%3d%3d051Maomn7kUxZ7nYK2bPsW%26%26%26&amp;UI_BUILD_VIEW=COLUMN_BROWSER&amp;OCC_ID=051Maomn7kgKunF6KfDF1m&amp;LAYOUT_ID=ABIFNEZMGEPOVAOCW4T4SLJ2OI&amp;SAVED_SEARCH_ID=&amp;REPORT_ID=&amp;DIAGRAM_NODE=&amp;SITE=&amp;ROLE=1&amp;LANG=E&amp;SCOPE_ID=SAP_DEFAULT_SCO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Higgins</dc:creator>
  <cp:keywords/>
  <cp:lastModifiedBy>Arron Higgins</cp:lastModifiedBy>
  <cp:revision>263</cp:revision>
  <dcterms:created xsi:type="dcterms:W3CDTF">2023-05-16T16:56:00Z</dcterms:created>
  <dcterms:modified xsi:type="dcterms:W3CDTF">2025-07-08T07:54:00Z</dcterms:modified>
</cp:coreProperties>
</file>